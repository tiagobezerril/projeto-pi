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E753CB" w:rsidP="7B07F0DD" w:rsidRDefault="00E753CB" w14:paraId="358E5547" w14:textId="622FD523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br/>
      </w:r>
    </w:p>
    <w:p w:rsidR="00E753CB" w:rsidP="00E753CB" w:rsidRDefault="00E753CB" w14:paraId="306A5771" w14:textId="77777777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hAnsiTheme="majorHAnsi"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3CB" w:rsidP="00E753CB" w:rsidRDefault="00E753CB" w14:paraId="7AA94AEF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BACBE91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3D179160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C30DB67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095DDBDB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15B08D4D" w:rsidP="7B07F0DD" w:rsidRDefault="13B4E50E" w14:paraId="44447C43" w14:textId="21FD8AF3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Bhreno Venditti de Oliveira Barboza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01242072</w:t>
      </w:r>
    </w:p>
    <w:p w:rsidR="15B08D4D" w:rsidP="7B07F0DD" w:rsidRDefault="13B4E50E" w14:paraId="6C766752" w14:textId="74CFD9B1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Erik Cecilio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- RA 01242121</w:t>
      </w:r>
    </w:p>
    <w:p w:rsidR="15B08D4D" w:rsidP="7B07F0DD" w:rsidRDefault="13B4E50E" w14:paraId="50B81709" w14:textId="6ED15E6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Kaio Kenuy da Silva Hergesel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- RA 01242060</w:t>
      </w:r>
    </w:p>
    <w:p w:rsidR="15B08D4D" w:rsidP="7B07F0DD" w:rsidRDefault="13B4E50E" w14:paraId="33EC805A" w14:textId="3E0F5E85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Tiago Bezerril Moreira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01242007</w:t>
      </w:r>
    </w:p>
    <w:p w:rsidR="15B08D4D" w:rsidP="7B07F0DD" w:rsidRDefault="13B4E50E" w14:paraId="6384E2A1" w14:textId="5C0C51D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Viviane dos Santos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01242050</w:t>
      </w:r>
    </w:p>
    <w:p w:rsidR="15B08D4D" w:rsidP="7B07F0DD" w:rsidRDefault="15B08D4D" w14:paraId="3E3E996D" w14:textId="72680259">
      <w:pPr>
        <w:jc w:val="center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</w:p>
    <w:p w:rsidR="15B08D4D" w:rsidP="7B07F0DD" w:rsidRDefault="15B08D4D" w14:paraId="41DEAA15" w14:textId="5BFFB08C">
      <w:pPr>
        <w:jc w:val="center"/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</w:pPr>
    </w:p>
    <w:p w:rsidR="15B08D4D" w:rsidP="7B07F0DD" w:rsidRDefault="15B08D4D" w14:paraId="5264C792" w14:textId="3C0448B9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 xml:space="preserve">PROJETO </w:t>
      </w:r>
      <w:r w:rsidRPr="2A29EB45" w:rsidR="3B801258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>SAFEWARE</w:t>
      </w:r>
    </w:p>
    <w:p w:rsidR="67134354" w:rsidP="7B07F0DD" w:rsidRDefault="67134354" w14:paraId="7F6F489A" w14:textId="7091A4D7">
      <w:pPr>
        <w:jc w:val="center"/>
        <w:rPr>
          <w:rFonts w:ascii="Calibri" w:hAnsi="Calibri" w:eastAsia="Calibri" w:cs="Calibri"/>
          <w:sz w:val="32"/>
          <w:szCs w:val="32"/>
          <w:lang w:val="pt-BR"/>
        </w:rPr>
      </w:pPr>
      <w:r w:rsidRPr="7B07F0DD">
        <w:rPr>
          <w:rFonts w:ascii="Calibri" w:hAnsi="Calibri" w:eastAsia="Calibri" w:cs="Calibri"/>
          <w:sz w:val="32"/>
          <w:szCs w:val="32"/>
          <w:lang w:val="pt-BR"/>
        </w:rPr>
        <w:t xml:space="preserve">Monitoramento de </w:t>
      </w:r>
      <w:r w:rsidRPr="7B07F0DD" w:rsidR="0D863F9E">
        <w:rPr>
          <w:rFonts w:ascii="Calibri" w:hAnsi="Calibri" w:eastAsia="Calibri" w:cs="Calibri"/>
          <w:sz w:val="32"/>
          <w:szCs w:val="32"/>
          <w:lang w:val="pt-BR"/>
        </w:rPr>
        <w:t>V</w:t>
      </w:r>
      <w:r w:rsidRPr="7B07F0DD">
        <w:rPr>
          <w:rFonts w:ascii="Calibri" w:hAnsi="Calibri" w:eastAsia="Calibri" w:cs="Calibri"/>
          <w:sz w:val="32"/>
          <w:szCs w:val="32"/>
          <w:lang w:val="pt-BR"/>
        </w:rPr>
        <w:t>azamento de Gás em Cozinhas Industriais</w:t>
      </w:r>
    </w:p>
    <w:p w:rsidR="08396095" w:rsidP="08396095" w:rsidRDefault="08396095" w14:paraId="02474CAA" w14:textId="32F31665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="08396095" w:rsidP="08396095" w:rsidRDefault="08396095" w14:paraId="2DC9BF12" w14:textId="15765257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Pr="00625A87" w:rsidR="00625BE0" w:rsidP="7B07F0DD" w:rsidRDefault="50466DB6" w14:paraId="7CF44101" w14:textId="09C788CA">
      <w:pPr>
        <w:jc w:val="right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Professor</w:t>
      </w:r>
      <w:r w:rsidRPr="7B07F0DD" w:rsidR="0AB654C7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es</w:t>
      </w: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: 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FRIZZA </w:t>
      </w:r>
      <w:r w:rsidRPr="7B07F0DD" w:rsidR="46D4AADF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&amp;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 JULIA</w:t>
      </w:r>
    </w:p>
    <w:p w:rsidRPr="00625BE0" w:rsidR="00E753CB" w:rsidP="00E753CB" w:rsidRDefault="00E753CB" w14:paraId="5E775E07" w14:textId="783B4C80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São Paulo</w:t>
      </w:r>
    </w:p>
    <w:p w:rsidRPr="00625BE0" w:rsidR="00E753CB" w:rsidP="00E753CB" w:rsidRDefault="00E753CB" w14:paraId="3C0C0E53" w14:textId="5B16D355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2024</w:t>
      </w:r>
    </w:p>
    <w:p w:rsidR="00E753CB" w:rsidP="7B07F0DD" w:rsidRDefault="63157B23" w14:paraId="7379E0D1" w14:textId="1FA8CC31">
      <w:pPr>
        <w:pStyle w:val="TOCHeading"/>
        <w:jc w:val="center"/>
        <w:rPr>
          <w:b/>
          <w:bCs/>
          <w:sz w:val="28"/>
          <w:szCs w:val="28"/>
          <w:lang w:val="pt-BR"/>
        </w:rPr>
      </w:pPr>
      <w:r w:rsidRPr="7B07F0DD">
        <w:rPr>
          <w:b/>
          <w:bCs/>
          <w:sz w:val="28"/>
          <w:szCs w:val="28"/>
          <w:lang w:val="pt-BR"/>
        </w:rPr>
        <w:t>Ata oficial</w:t>
      </w:r>
    </w:p>
    <w:p w:rsidR="7B07F0DD" w:rsidP="7B07F0DD" w:rsidRDefault="7B07F0DD" w14:paraId="4A506BF1" w14:textId="5D6A7911">
      <w:pPr>
        <w:rPr>
          <w:lang w:val="pt-BR"/>
        </w:rPr>
      </w:pPr>
    </w:p>
    <w:p w:rsidR="43F6C9B3" w:rsidP="7B07F0DD" w:rsidRDefault="43F6C9B3" w14:paraId="7481BB41" w14:textId="34E5159C">
      <w:pPr>
        <w:rPr>
          <w:rFonts w:ascii="Cambria" w:hAnsi="Cambria" w:eastAsia="Cambria" w:cs="Cambria"/>
          <w:lang w:val="pt-BR"/>
        </w:rPr>
      </w:pPr>
      <w:r w:rsidRPr="6D83B533" w:rsidR="43F6C9B3">
        <w:rPr>
          <w:rFonts w:ascii="Cambria" w:hAnsi="Cambria" w:eastAsia="Cambria" w:cs="Cambria"/>
          <w:lang w:val="pt-BR"/>
        </w:rPr>
        <w:t xml:space="preserve">Data: </w:t>
      </w:r>
      <w:r w:rsidRPr="6D83B533" w:rsidR="4997CE72">
        <w:rPr>
          <w:rFonts w:ascii="Cambria" w:hAnsi="Cambria" w:eastAsia="Cambria" w:cs="Cambria"/>
          <w:lang w:val="pt-BR"/>
        </w:rPr>
        <w:t>2</w:t>
      </w:r>
      <w:r w:rsidRPr="6D83B533" w:rsidR="438E2D68">
        <w:rPr>
          <w:rFonts w:ascii="Cambria" w:hAnsi="Cambria" w:eastAsia="Cambria" w:cs="Cambria"/>
          <w:lang w:val="pt-BR"/>
        </w:rPr>
        <w:t xml:space="preserve">7 </w:t>
      </w:r>
      <w:r w:rsidRPr="6D83B533" w:rsidR="301163BD">
        <w:rPr>
          <w:rFonts w:ascii="Cambria" w:hAnsi="Cambria" w:eastAsia="Cambria" w:cs="Cambria"/>
          <w:lang w:val="pt-BR"/>
        </w:rPr>
        <w:t xml:space="preserve">de </w:t>
      </w:r>
      <w:r w:rsidRPr="6D83B533" w:rsidR="301163BD">
        <w:rPr>
          <w:rFonts w:ascii="Cambria" w:hAnsi="Cambria" w:eastAsia="Cambria" w:cs="Cambria"/>
          <w:lang w:val="pt-BR"/>
        </w:rPr>
        <w:t>Setembro</w:t>
      </w:r>
      <w:r w:rsidRPr="6D83B533" w:rsidR="301163BD">
        <w:rPr>
          <w:rFonts w:ascii="Cambria" w:hAnsi="Cambria" w:eastAsia="Cambria" w:cs="Cambria"/>
          <w:lang w:val="pt-BR"/>
        </w:rPr>
        <w:t xml:space="preserve"> de 2024</w:t>
      </w:r>
    </w:p>
    <w:p w:rsidR="43F6C9B3" w:rsidP="7B07F0DD" w:rsidRDefault="43F6C9B3" w14:paraId="02BCB0C9" w14:textId="549BA209">
      <w:pPr>
        <w:rPr>
          <w:rFonts w:ascii="Cambria" w:hAnsi="Cambria" w:eastAsia="Cambria" w:cs="Cambria"/>
          <w:lang w:val="pt-BR"/>
        </w:rPr>
      </w:pPr>
      <w:r w:rsidRPr="3A6D48FB">
        <w:rPr>
          <w:rFonts w:ascii="Cambria" w:hAnsi="Cambria" w:eastAsia="Cambria" w:cs="Cambria"/>
          <w:lang w:val="pt-BR"/>
        </w:rPr>
        <w:t xml:space="preserve">Participantes presentes: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Bhreno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 xml:space="preserve">, Cecílio,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Kaio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>, Tiago e Viviane</w:t>
      </w:r>
    </w:p>
    <w:p w:rsidR="43F6C9B3" w:rsidP="7B07F0DD" w:rsidRDefault="43F6C9B3" w14:paraId="1F4167D3" w14:textId="12B3CBA0">
      <w:r w:rsidRPr="3A6D48FB">
        <w:rPr>
          <w:rFonts w:ascii="Cambria" w:hAnsi="Cambria" w:eastAsia="Cambria" w:cs="Cambria"/>
          <w:lang w:val="pt-BR"/>
        </w:rPr>
        <w:t xml:space="preserve">Participantes ausentes: </w:t>
      </w:r>
      <w:r w:rsidRPr="3A6D48FB" w:rsidR="2B5F93D5">
        <w:rPr>
          <w:rFonts w:ascii="Cambria" w:hAnsi="Cambria" w:eastAsia="Cambria" w:cs="Cambria"/>
          <w:lang w:val="pt-BR"/>
        </w:rPr>
        <w:t>N/A</w:t>
      </w:r>
    </w:p>
    <w:p w:rsidR="7B07F0DD" w:rsidP="7B07F0DD" w:rsidRDefault="7B07F0DD" w14:paraId="06249607" w14:textId="69DEA2DF">
      <w:pPr>
        <w:rPr>
          <w:rFonts w:ascii="Cambria" w:hAnsi="Cambria" w:eastAsia="Cambria" w:cs="Cambria"/>
          <w:lang w:val="pt-BR"/>
        </w:rPr>
      </w:pPr>
    </w:p>
    <w:p w:rsidR="43F6C9B3" w:rsidP="6C4F21BD" w:rsidRDefault="43F6C9B3" w14:paraId="2CD95D71" w14:textId="28C3A0E8">
      <w:pPr>
        <w:rPr>
          <w:rFonts w:ascii="Cambria" w:hAnsi="Cambria" w:eastAsia="Cambria" w:cs="Cambria"/>
          <w:b/>
          <w:bCs/>
          <w:i/>
          <w:iCs/>
          <w:lang w:val="pt-BR"/>
        </w:rPr>
      </w:pPr>
      <w:r w:rsidRPr="6C4F21BD">
        <w:rPr>
          <w:rFonts w:ascii="Cambria" w:hAnsi="Cambria" w:eastAsia="Cambria" w:cs="Cambria"/>
          <w:b/>
          <w:bCs/>
          <w:i/>
          <w:iCs/>
          <w:lang w:val="pt-BR"/>
        </w:rPr>
        <w:t>Assuntos discutidos e principais decisões:</w:t>
      </w:r>
      <w:r w:rsidRPr="6C4F21BD" w:rsidR="525888B2">
        <w:rPr>
          <w:rFonts w:ascii="Cambria" w:hAnsi="Cambria" w:eastAsia="Cambria" w:cs="Cambria"/>
          <w:b/>
          <w:bCs/>
          <w:i/>
          <w:iCs/>
          <w:lang w:val="pt-BR"/>
        </w:rPr>
        <w:t xml:space="preserve"> </w:t>
      </w:r>
    </w:p>
    <w:p w:rsidR="731CDDF8" w:rsidP="6D83B533" w:rsidRDefault="731CDDF8" w14:paraId="2F1AEFCF" w14:textId="7C224CCE">
      <w:pPr>
        <w:pStyle w:val="Normal"/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</w:p>
    <w:p w:rsidR="7B07F0DD" w:rsidP="731CDDF8" w:rsidRDefault="7B07F0DD" w14:paraId="1478C29F" w14:textId="4CCED51F">
      <w:pPr>
        <w:pStyle w:val="Normal"/>
        <w:rPr>
          <w:rFonts w:ascii="Cambria" w:hAnsi="Cambria" w:eastAsia="Cambria" w:cs="Cambria"/>
          <w:lang w:val="pt-BR"/>
        </w:rPr>
      </w:pPr>
      <w:r w:rsidRPr="731CDDF8" w:rsidR="2BE74334">
        <w:rPr>
          <w:rFonts w:ascii="Cambria" w:hAnsi="Cambria" w:eastAsia="Cambria" w:cs="Cambria"/>
          <w:b w:val="1"/>
          <w:bCs w:val="1"/>
          <w:lang w:val="pt-BR"/>
        </w:rPr>
        <w:t>PI</w:t>
      </w:r>
      <w:r w:rsidRPr="731CDDF8" w:rsidR="053BF5AE">
        <w:rPr>
          <w:rFonts w:ascii="Cambria" w:hAnsi="Cambria" w:eastAsia="Cambria" w:cs="Cambria"/>
          <w:b w:val="1"/>
          <w:bCs w:val="1"/>
          <w:lang w:val="pt-BR"/>
        </w:rPr>
        <w:t xml:space="preserve">: </w:t>
      </w:r>
    </w:p>
    <w:p w:rsidR="7B07F0DD" w:rsidP="731CDDF8" w:rsidRDefault="7B07F0DD" w14:paraId="3E503C0D" w14:textId="451374AE">
      <w:pPr>
        <w:pStyle w:val="Normal"/>
        <w:rPr>
          <w:lang w:val="pt-BR"/>
        </w:rPr>
      </w:pPr>
      <w:r w:rsidRPr="7A934BDC" w:rsidR="3F5E02DA">
        <w:rPr>
          <w:lang w:val="pt-BR"/>
        </w:rPr>
        <w:t xml:space="preserve">Reunião de </w:t>
      </w:r>
      <w:r w:rsidRPr="7A934BDC" w:rsidR="2BE74334">
        <w:rPr>
          <w:lang w:val="pt-BR"/>
        </w:rPr>
        <w:t>KT</w:t>
      </w:r>
      <w:r w:rsidRPr="7A934BDC" w:rsidR="7E424AE1">
        <w:rPr>
          <w:lang w:val="pt-BR"/>
        </w:rPr>
        <w:t xml:space="preserve"> com a duração de 1h30min</w:t>
      </w:r>
      <w:r w:rsidRPr="7A934BDC" w:rsidR="2BE74334">
        <w:rPr>
          <w:lang w:val="pt-BR"/>
        </w:rPr>
        <w:t xml:space="preserve"> </w:t>
      </w:r>
      <w:r w:rsidRPr="7A934BDC" w:rsidR="2F1D198C">
        <w:rPr>
          <w:lang w:val="pt-BR"/>
        </w:rPr>
        <w:t xml:space="preserve">iniciada </w:t>
      </w:r>
      <w:r w:rsidRPr="7A934BDC" w:rsidR="2BE74334">
        <w:rPr>
          <w:lang w:val="pt-BR"/>
        </w:rPr>
        <w:t>por Tiago Bezerril e alinha</w:t>
      </w:r>
      <w:r w:rsidRPr="7A934BDC" w:rsidR="39B88C58">
        <w:rPr>
          <w:lang w:val="pt-BR"/>
        </w:rPr>
        <w:t>d</w:t>
      </w:r>
      <w:r w:rsidRPr="7A934BDC" w:rsidR="1E3178BE">
        <w:rPr>
          <w:lang w:val="pt-BR"/>
        </w:rPr>
        <w:t>a</w:t>
      </w:r>
      <w:r w:rsidRPr="7A934BDC" w:rsidR="39B88C58">
        <w:rPr>
          <w:lang w:val="pt-BR"/>
        </w:rPr>
        <w:t xml:space="preserve"> </w:t>
      </w:r>
      <w:r w:rsidRPr="7A934BDC" w:rsidR="2BE74334">
        <w:rPr>
          <w:lang w:val="pt-BR"/>
        </w:rPr>
        <w:t>com o antigo grupo do mesmo para m</w:t>
      </w:r>
      <w:r w:rsidRPr="7A934BDC" w:rsidR="008490A2">
        <w:rPr>
          <w:lang w:val="pt-BR"/>
        </w:rPr>
        <w:t xml:space="preserve">elhor confecção da documentação, backlog, </w:t>
      </w:r>
      <w:r w:rsidRPr="7A934BDC" w:rsidR="65E1EC2F">
        <w:rPr>
          <w:lang w:val="pt-BR"/>
        </w:rPr>
        <w:t xml:space="preserve"> </w:t>
      </w:r>
      <w:r w:rsidRPr="7A934BDC" w:rsidR="008490A2">
        <w:rPr>
          <w:lang w:val="pt-BR"/>
        </w:rPr>
        <w:t xml:space="preserve">slides, calculadora e sua lógica de venda, </w:t>
      </w:r>
      <w:r w:rsidRPr="7A934BDC" w:rsidR="1A135C74">
        <w:rPr>
          <w:lang w:val="pt-BR"/>
        </w:rPr>
        <w:t xml:space="preserve">apontamento de </w:t>
      </w:r>
      <w:r w:rsidRPr="7A934BDC" w:rsidR="05A5DB66">
        <w:rPr>
          <w:lang w:val="pt-BR"/>
        </w:rPr>
        <w:t>melhor</w:t>
      </w:r>
      <w:r w:rsidRPr="7A934BDC" w:rsidR="6EF09E67">
        <w:rPr>
          <w:lang w:val="pt-BR"/>
        </w:rPr>
        <w:t>ia</w:t>
      </w:r>
      <w:r w:rsidRPr="7A934BDC" w:rsidR="1A135C74">
        <w:rPr>
          <w:lang w:val="pt-BR"/>
        </w:rPr>
        <w:t>s do projeto em sua apresentação</w:t>
      </w:r>
      <w:r w:rsidRPr="7A934BDC" w:rsidR="39CF715A">
        <w:rPr>
          <w:lang w:val="pt-BR"/>
        </w:rPr>
        <w:t>, lógica de instalação do Arduino e sua integração ao ambiente de cozinhas industriais</w:t>
      </w:r>
      <w:r w:rsidRPr="7A934BDC" w:rsidR="795900B0">
        <w:rPr>
          <w:lang w:val="pt-BR"/>
        </w:rPr>
        <w:t>.</w:t>
      </w:r>
    </w:p>
    <w:p w:rsidR="37777F15" w:rsidP="6D83B533" w:rsidRDefault="37777F15" w14:paraId="11B112C0" w14:textId="7BDED26F">
      <w:pPr>
        <w:pStyle w:val="Normal"/>
        <w:rPr>
          <w:lang w:val="pt-BR"/>
        </w:rPr>
      </w:pPr>
      <w:r w:rsidRPr="6D83B533" w:rsidR="37777F15">
        <w:rPr>
          <w:rFonts w:ascii="Cambria" w:hAnsi="Cambria" w:eastAsia="Cambria" w:cs="Cambria" w:asciiTheme="minorAscii" w:hAnsiTheme="minorAscii" w:eastAsiaTheme="minorEastAsia" w:cstheme="minorBidi"/>
          <w:b w:val="1"/>
          <w:bCs w:val="1"/>
          <w:color w:val="auto"/>
          <w:sz w:val="21"/>
          <w:szCs w:val="21"/>
          <w:lang w:val="pt-BR" w:eastAsia="en-US" w:bidi="ar-SA"/>
        </w:rPr>
        <w:t>TI:</w:t>
      </w:r>
      <w:r w:rsidRPr="6D83B533" w:rsidR="37777F15">
        <w:rPr>
          <w:lang w:val="pt-BR"/>
        </w:rPr>
        <w:t xml:space="preserve"> </w:t>
      </w:r>
    </w:p>
    <w:p w:rsidR="37777F15" w:rsidP="6D83B533" w:rsidRDefault="37777F15" w14:paraId="0BC38E83" w14:textId="73616122">
      <w:pPr>
        <w:pStyle w:val="Normal"/>
        <w:rPr>
          <w:lang w:val="pt-BR"/>
        </w:rPr>
      </w:pPr>
      <w:r w:rsidRPr="7A934BDC" w:rsidR="37777F15">
        <w:rPr>
          <w:lang w:val="pt-BR"/>
        </w:rPr>
        <w:t xml:space="preserve">Revisão </w:t>
      </w:r>
      <w:r w:rsidRPr="7A934BDC" w:rsidR="3BA5B910">
        <w:rPr>
          <w:lang w:val="pt-BR"/>
        </w:rPr>
        <w:t xml:space="preserve">e confecção </w:t>
      </w:r>
      <w:r w:rsidRPr="7A934BDC" w:rsidR="37777F15">
        <w:rPr>
          <w:lang w:val="pt-BR"/>
        </w:rPr>
        <w:t>da documentação</w:t>
      </w:r>
      <w:r w:rsidRPr="7A934BDC" w:rsidR="0975A6DB">
        <w:rPr>
          <w:lang w:val="pt-BR"/>
        </w:rPr>
        <w:t xml:space="preserve"> do Projeto</w:t>
      </w:r>
      <w:r w:rsidRPr="7A934BDC" w:rsidR="6BCF5F08">
        <w:rPr>
          <w:lang w:val="pt-BR"/>
        </w:rPr>
        <w:t>. F</w:t>
      </w:r>
      <w:r w:rsidRPr="7A934BDC" w:rsidR="22CF818D">
        <w:rPr>
          <w:lang w:val="pt-BR"/>
        </w:rPr>
        <w:t>oi conversado</w:t>
      </w:r>
      <w:r w:rsidRPr="7A934BDC" w:rsidR="37777F15">
        <w:rPr>
          <w:lang w:val="pt-BR"/>
        </w:rPr>
        <w:t xml:space="preserve"> </w:t>
      </w:r>
      <w:r w:rsidRPr="7A934BDC" w:rsidR="0000356E">
        <w:rPr>
          <w:lang w:val="pt-BR"/>
        </w:rPr>
        <w:t>sobre a</w:t>
      </w:r>
      <w:r w:rsidRPr="7A934BDC" w:rsidR="37777F15">
        <w:rPr>
          <w:lang w:val="pt-BR"/>
        </w:rPr>
        <w:t xml:space="preserve"> </w:t>
      </w:r>
      <w:r w:rsidRPr="7A934BDC" w:rsidR="37777F15">
        <w:rPr>
          <w:lang w:val="pt-BR"/>
        </w:rPr>
        <w:t>urg</w:t>
      </w:r>
      <w:r w:rsidRPr="7A934BDC" w:rsidR="1948FB23">
        <w:rPr>
          <w:lang w:val="pt-BR"/>
        </w:rPr>
        <w:t>ên</w:t>
      </w:r>
      <w:r w:rsidRPr="7A934BDC" w:rsidR="37777F15">
        <w:rPr>
          <w:lang w:val="pt-BR"/>
        </w:rPr>
        <w:t>cia</w:t>
      </w:r>
      <w:r w:rsidRPr="7A934BDC" w:rsidR="37777F15">
        <w:rPr>
          <w:lang w:val="pt-BR"/>
        </w:rPr>
        <w:t xml:space="preserve"> d</w:t>
      </w:r>
      <w:r w:rsidRPr="7A934BDC" w:rsidR="682D26A0">
        <w:rPr>
          <w:lang w:val="pt-BR"/>
        </w:rPr>
        <w:t xml:space="preserve">a </w:t>
      </w:r>
      <w:r w:rsidRPr="7A934BDC" w:rsidR="37777F15">
        <w:rPr>
          <w:lang w:val="pt-BR"/>
        </w:rPr>
        <w:t>reunião</w:t>
      </w:r>
      <w:r w:rsidRPr="7A934BDC" w:rsidR="5A7BDC7F">
        <w:rPr>
          <w:lang w:val="pt-BR"/>
        </w:rPr>
        <w:t xml:space="preserve"> marcada</w:t>
      </w:r>
      <w:r w:rsidRPr="7A934BDC" w:rsidR="37777F15">
        <w:rPr>
          <w:lang w:val="pt-BR"/>
        </w:rPr>
        <w:t xml:space="preserve"> com o Professor Marcos</w:t>
      </w:r>
      <w:r w:rsidRPr="7A934BDC" w:rsidR="30414DC5">
        <w:rPr>
          <w:lang w:val="pt-BR"/>
        </w:rPr>
        <w:t xml:space="preserve"> para a Segunda-Feira, 30 de </w:t>
      </w:r>
      <w:r w:rsidRPr="7A934BDC" w:rsidR="30414DC5">
        <w:rPr>
          <w:lang w:val="pt-BR"/>
        </w:rPr>
        <w:t>Setembro</w:t>
      </w:r>
      <w:r w:rsidRPr="7A934BDC" w:rsidR="30414DC5">
        <w:rPr>
          <w:lang w:val="pt-BR"/>
        </w:rPr>
        <w:t>.</w:t>
      </w:r>
      <w:r w:rsidRPr="7A934BDC" w:rsidR="173AF9A7">
        <w:rPr>
          <w:lang w:val="pt-BR"/>
        </w:rPr>
        <w:t xml:space="preserve"> Foi acordado entre todos de que a documentação que iremos apresentar ao Marcos terá que conter dados da antiga documentação e todos os dados faltantes serão incluídos até o fim do dia 29 de Setembro.</w:t>
      </w:r>
    </w:p>
    <w:p w:rsidR="7A934BDC" w:rsidP="7A934BDC" w:rsidRDefault="7A934BDC" w14:paraId="34D18BC9" w14:textId="213BD79C">
      <w:pPr>
        <w:pStyle w:val="Normal"/>
        <w:rPr>
          <w:lang w:val="pt-BR"/>
        </w:rPr>
      </w:pPr>
    </w:p>
    <w:p w:rsidR="7B07F0DD" w:rsidP="6C4F21BD" w:rsidRDefault="7B07F0DD" w14:paraId="4C5D286E" w14:textId="2EBC3DE1">
      <w:pPr>
        <w:rPr>
          <w:rFonts w:ascii="Cambria" w:hAnsi="Cambria" w:eastAsia="Cambria" w:cs="Cambria"/>
          <w:b/>
          <w:bCs/>
          <w:lang w:val="pt-BR"/>
        </w:rPr>
      </w:pPr>
    </w:p>
    <w:p w:rsidR="7B07F0DD" w:rsidP="6C4F21BD" w:rsidRDefault="7B07F0DD" w14:paraId="59B57150" w14:textId="0983C3FB">
      <w:pPr>
        <w:rPr>
          <w:rFonts w:ascii="Cambria" w:hAnsi="Cambria" w:eastAsia="Cambria" w:cs="Cambria"/>
          <w:b/>
          <w:bCs/>
          <w:lang w:val="pt-BR"/>
        </w:rPr>
      </w:pPr>
    </w:p>
    <w:p w:rsidR="7B07F0DD" w:rsidP="6C4F21BD" w:rsidRDefault="7B07F0DD" w14:paraId="4D9C7A54" w14:textId="7C2F5556">
      <w:pPr>
        <w:rPr>
          <w:rFonts w:ascii="Cambria" w:hAnsi="Cambria" w:eastAsia="Cambria" w:cs="Cambria"/>
          <w:b/>
          <w:bCs/>
          <w:lang w:val="pt-BR"/>
        </w:rPr>
      </w:pPr>
    </w:p>
    <w:p w:rsidR="7B07F0DD" w:rsidP="7B07F0DD" w:rsidRDefault="7B07F0DD" w14:paraId="22A852CC" w14:textId="32DFD46F">
      <w:pPr>
        <w:rPr>
          <w:rFonts w:ascii="Cambria" w:hAnsi="Cambria" w:eastAsia="Cambria" w:cs="Cambria"/>
          <w:b/>
          <w:bCs/>
          <w:lang w:val="pt-BR"/>
        </w:rPr>
      </w:pPr>
    </w:p>
    <w:p w:rsidR="7B07F0DD" w:rsidP="3A6D48FB" w:rsidRDefault="7B07F0DD" w14:paraId="1DCB3925" w14:textId="4C013788">
      <w:pPr>
        <w:rPr>
          <w:rFonts w:ascii="Cambria" w:hAnsi="Cambria" w:eastAsia="Cambria" w:cs="Cambria"/>
          <w:b/>
          <w:bCs/>
          <w:lang w:val="pt-BR"/>
        </w:rPr>
      </w:pPr>
    </w:p>
    <w:sectPr w:rsidR="7B07F0DD" w:rsidSect="00034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0182" w:rsidP="00625A87" w:rsidRDefault="00070182" w14:paraId="29D1ED38" w14:textId="77777777">
      <w:pPr>
        <w:spacing w:after="0" w:line="240" w:lineRule="auto"/>
      </w:pPr>
      <w:r>
        <w:separator/>
      </w:r>
    </w:p>
  </w:endnote>
  <w:endnote w:type="continuationSeparator" w:id="0">
    <w:p w:rsidR="00070182" w:rsidP="00625A87" w:rsidRDefault="00070182" w14:paraId="3A983C9B" w14:textId="77777777">
      <w:pPr>
        <w:spacing w:after="0" w:line="240" w:lineRule="auto"/>
      </w:pPr>
      <w:r>
        <w:continuationSeparator/>
      </w:r>
    </w:p>
  </w:endnote>
  <w:endnote w:type="continuationNotice" w:id="1">
    <w:p w:rsidR="00070182" w:rsidRDefault="00070182" w14:paraId="79B43D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999E5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0955895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7D4940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0182" w:rsidP="00625A87" w:rsidRDefault="00070182" w14:paraId="5465A6CB" w14:textId="77777777">
      <w:pPr>
        <w:spacing w:after="0" w:line="240" w:lineRule="auto"/>
      </w:pPr>
      <w:r>
        <w:separator/>
      </w:r>
    </w:p>
  </w:footnote>
  <w:footnote w:type="continuationSeparator" w:id="0">
    <w:p w:rsidR="00070182" w:rsidP="00625A87" w:rsidRDefault="00070182" w14:paraId="10A1A5B8" w14:textId="77777777">
      <w:pPr>
        <w:spacing w:after="0" w:line="240" w:lineRule="auto"/>
      </w:pPr>
      <w:r>
        <w:continuationSeparator/>
      </w:r>
    </w:p>
  </w:footnote>
  <w:footnote w:type="continuationNotice" w:id="1">
    <w:p w:rsidR="00070182" w:rsidRDefault="00070182" w14:paraId="72CBE2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1D375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DF7AC9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45DBD8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E1F99D"/>
    <w:multiLevelType w:val="hybridMultilevel"/>
    <w:tmpl w:val="FFFFFFFF"/>
    <w:lvl w:ilvl="0" w:tplc="FB66FDD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76CE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1C47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29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C4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BCF8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42C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AB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032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4E2FCC0"/>
    <w:multiLevelType w:val="hybridMultilevel"/>
    <w:tmpl w:val="FFFFFFFF"/>
    <w:lvl w:ilvl="0" w:tplc="5EA8ABF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82030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BE0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50B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7CB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FE4B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A1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CC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0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DD39"/>
    <w:multiLevelType w:val="hybridMultilevel"/>
    <w:tmpl w:val="FFFFFFFF"/>
    <w:lvl w:ilvl="0" w:tplc="16449A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BC6E1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72A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F00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8678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C7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A71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507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D07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BA90BC"/>
    <w:multiLevelType w:val="hybridMultilevel"/>
    <w:tmpl w:val="FFFFFFFF"/>
    <w:lvl w:ilvl="0" w:tplc="5E88E56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24F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A5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7E36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64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D68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2C1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465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67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9025374">
    <w:abstractNumId w:val="22"/>
  </w:num>
  <w:num w:numId="2" w16cid:durableId="1303001355">
    <w:abstractNumId w:val="24"/>
  </w:num>
  <w:num w:numId="3" w16cid:durableId="1049188714">
    <w:abstractNumId w:val="15"/>
  </w:num>
  <w:num w:numId="4" w16cid:durableId="1715688769">
    <w:abstractNumId w:val="19"/>
  </w:num>
  <w:num w:numId="5" w16cid:durableId="1116604125">
    <w:abstractNumId w:val="10"/>
  </w:num>
  <w:num w:numId="6" w16cid:durableId="123278458">
    <w:abstractNumId w:val="11"/>
  </w:num>
  <w:num w:numId="7" w16cid:durableId="1404794190">
    <w:abstractNumId w:val="8"/>
  </w:num>
  <w:num w:numId="8" w16cid:durableId="1051423003">
    <w:abstractNumId w:val="6"/>
  </w:num>
  <w:num w:numId="9" w16cid:durableId="404107296">
    <w:abstractNumId w:val="5"/>
  </w:num>
  <w:num w:numId="10" w16cid:durableId="1264998255">
    <w:abstractNumId w:val="4"/>
  </w:num>
  <w:num w:numId="11" w16cid:durableId="560988813">
    <w:abstractNumId w:val="7"/>
  </w:num>
  <w:num w:numId="12" w16cid:durableId="1330063077">
    <w:abstractNumId w:val="3"/>
  </w:num>
  <w:num w:numId="13" w16cid:durableId="1869905548">
    <w:abstractNumId w:val="2"/>
  </w:num>
  <w:num w:numId="14" w16cid:durableId="565263736">
    <w:abstractNumId w:val="1"/>
  </w:num>
  <w:num w:numId="15" w16cid:durableId="1856462650">
    <w:abstractNumId w:val="0"/>
  </w:num>
  <w:num w:numId="16" w16cid:durableId="846559740">
    <w:abstractNumId w:val="21"/>
  </w:num>
  <w:num w:numId="17" w16cid:durableId="2132740520">
    <w:abstractNumId w:val="13"/>
  </w:num>
  <w:num w:numId="18" w16cid:durableId="992561777">
    <w:abstractNumId w:val="28"/>
  </w:num>
  <w:num w:numId="19" w16cid:durableId="1940523482">
    <w:abstractNumId w:val="27"/>
  </w:num>
  <w:num w:numId="20" w16cid:durableId="1761683771">
    <w:abstractNumId w:val="17"/>
  </w:num>
  <w:num w:numId="21" w16cid:durableId="307131034">
    <w:abstractNumId w:val="26"/>
  </w:num>
  <w:num w:numId="22" w16cid:durableId="129641401">
    <w:abstractNumId w:val="12"/>
  </w:num>
  <w:num w:numId="23" w16cid:durableId="1921792341">
    <w:abstractNumId w:val="18"/>
  </w:num>
  <w:num w:numId="24" w16cid:durableId="758913469">
    <w:abstractNumId w:val="20"/>
  </w:num>
  <w:num w:numId="25" w16cid:durableId="503781496">
    <w:abstractNumId w:val="16"/>
  </w:num>
  <w:num w:numId="26" w16cid:durableId="951321215">
    <w:abstractNumId w:val="23"/>
  </w:num>
  <w:num w:numId="27" w16cid:durableId="651838984">
    <w:abstractNumId w:val="9"/>
  </w:num>
  <w:num w:numId="28" w16cid:durableId="438140380">
    <w:abstractNumId w:val="25"/>
  </w:num>
  <w:num w:numId="29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0356E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A6A18"/>
    <w:rsid w:val="000B13A7"/>
    <w:rsid w:val="000C05D8"/>
    <w:rsid w:val="000D1AA3"/>
    <w:rsid w:val="000D6FDF"/>
    <w:rsid w:val="000E7FC1"/>
    <w:rsid w:val="000F0B44"/>
    <w:rsid w:val="000F3526"/>
    <w:rsid w:val="001325A1"/>
    <w:rsid w:val="00133564"/>
    <w:rsid w:val="00136DA4"/>
    <w:rsid w:val="00141B66"/>
    <w:rsid w:val="0015074B"/>
    <w:rsid w:val="001547C2"/>
    <w:rsid w:val="0018794A"/>
    <w:rsid w:val="001A1FF8"/>
    <w:rsid w:val="001A7B91"/>
    <w:rsid w:val="001B3E11"/>
    <w:rsid w:val="001B6859"/>
    <w:rsid w:val="0020524F"/>
    <w:rsid w:val="00220D87"/>
    <w:rsid w:val="0023185D"/>
    <w:rsid w:val="00241DB2"/>
    <w:rsid w:val="00254B07"/>
    <w:rsid w:val="002835FE"/>
    <w:rsid w:val="0028722C"/>
    <w:rsid w:val="0029639D"/>
    <w:rsid w:val="002A3B6D"/>
    <w:rsid w:val="002A7C2A"/>
    <w:rsid w:val="002B5FF1"/>
    <w:rsid w:val="002C2214"/>
    <w:rsid w:val="00321364"/>
    <w:rsid w:val="00323175"/>
    <w:rsid w:val="00326F90"/>
    <w:rsid w:val="003528AC"/>
    <w:rsid w:val="003735C2"/>
    <w:rsid w:val="00387906"/>
    <w:rsid w:val="003925D5"/>
    <w:rsid w:val="00396F03"/>
    <w:rsid w:val="003D24B3"/>
    <w:rsid w:val="003E7759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A6B0B"/>
    <w:rsid w:val="004B4A9C"/>
    <w:rsid w:val="004B5C0C"/>
    <w:rsid w:val="004EB7CC"/>
    <w:rsid w:val="00500C0A"/>
    <w:rsid w:val="00506D0A"/>
    <w:rsid w:val="00563A43"/>
    <w:rsid w:val="00583F51"/>
    <w:rsid w:val="00587190"/>
    <w:rsid w:val="00587F82"/>
    <w:rsid w:val="00595F00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57F3"/>
    <w:rsid w:val="0071462F"/>
    <w:rsid w:val="00724AE6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F0402"/>
    <w:rsid w:val="00807E55"/>
    <w:rsid w:val="00810990"/>
    <w:rsid w:val="00827756"/>
    <w:rsid w:val="00836CBC"/>
    <w:rsid w:val="00844DCC"/>
    <w:rsid w:val="00846152"/>
    <w:rsid w:val="008490A2"/>
    <w:rsid w:val="008555EF"/>
    <w:rsid w:val="008617C0"/>
    <w:rsid w:val="00890BDE"/>
    <w:rsid w:val="008D726F"/>
    <w:rsid w:val="008D75DF"/>
    <w:rsid w:val="008E0068"/>
    <w:rsid w:val="00911046"/>
    <w:rsid w:val="00962424"/>
    <w:rsid w:val="009829ED"/>
    <w:rsid w:val="009974D8"/>
    <w:rsid w:val="009B2A41"/>
    <w:rsid w:val="009C54B4"/>
    <w:rsid w:val="009C5DE5"/>
    <w:rsid w:val="009F385E"/>
    <w:rsid w:val="009F7E9F"/>
    <w:rsid w:val="00A0090D"/>
    <w:rsid w:val="00A06EAD"/>
    <w:rsid w:val="00A2B4DC"/>
    <w:rsid w:val="00A35DC5"/>
    <w:rsid w:val="00A45D66"/>
    <w:rsid w:val="00A52479"/>
    <w:rsid w:val="00A52E7B"/>
    <w:rsid w:val="00A6697E"/>
    <w:rsid w:val="00A67A35"/>
    <w:rsid w:val="00A70460"/>
    <w:rsid w:val="00AA1D8D"/>
    <w:rsid w:val="00AC4088"/>
    <w:rsid w:val="00B47730"/>
    <w:rsid w:val="00B50BE5"/>
    <w:rsid w:val="00B56EBE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6461A"/>
    <w:rsid w:val="00C7644E"/>
    <w:rsid w:val="00C90F65"/>
    <w:rsid w:val="00C969B4"/>
    <w:rsid w:val="00CA940C"/>
    <w:rsid w:val="00CB0664"/>
    <w:rsid w:val="00CD532C"/>
    <w:rsid w:val="00D06314"/>
    <w:rsid w:val="00D15F19"/>
    <w:rsid w:val="00D3152C"/>
    <w:rsid w:val="00D4F255"/>
    <w:rsid w:val="00D54C45"/>
    <w:rsid w:val="00D622DF"/>
    <w:rsid w:val="00D704D8"/>
    <w:rsid w:val="00D742C7"/>
    <w:rsid w:val="00D927C7"/>
    <w:rsid w:val="00D95294"/>
    <w:rsid w:val="00DA05ED"/>
    <w:rsid w:val="00DD3482"/>
    <w:rsid w:val="00DE14F7"/>
    <w:rsid w:val="00DF3064"/>
    <w:rsid w:val="00DF575E"/>
    <w:rsid w:val="00E47815"/>
    <w:rsid w:val="00E61847"/>
    <w:rsid w:val="00E753CB"/>
    <w:rsid w:val="00E84441"/>
    <w:rsid w:val="00ED1746"/>
    <w:rsid w:val="00EE00C6"/>
    <w:rsid w:val="00EF1EAA"/>
    <w:rsid w:val="00F06C7E"/>
    <w:rsid w:val="00F124C8"/>
    <w:rsid w:val="00F450A1"/>
    <w:rsid w:val="00F61DE1"/>
    <w:rsid w:val="00F62287"/>
    <w:rsid w:val="00F6D822"/>
    <w:rsid w:val="00FA1F4E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7E343"/>
    <w:rsid w:val="013C309E"/>
    <w:rsid w:val="014E77D0"/>
    <w:rsid w:val="0223E9CA"/>
    <w:rsid w:val="0226807A"/>
    <w:rsid w:val="029B1CFA"/>
    <w:rsid w:val="02A2D5EE"/>
    <w:rsid w:val="02A95097"/>
    <w:rsid w:val="02DDB52B"/>
    <w:rsid w:val="02E43066"/>
    <w:rsid w:val="02E7F28E"/>
    <w:rsid w:val="02EB5F15"/>
    <w:rsid w:val="02FABAD5"/>
    <w:rsid w:val="032E44B1"/>
    <w:rsid w:val="035142EC"/>
    <w:rsid w:val="035E2618"/>
    <w:rsid w:val="03621E4D"/>
    <w:rsid w:val="03D93397"/>
    <w:rsid w:val="0402578B"/>
    <w:rsid w:val="0409FD29"/>
    <w:rsid w:val="04168F68"/>
    <w:rsid w:val="0437BA83"/>
    <w:rsid w:val="044EB122"/>
    <w:rsid w:val="04847FC5"/>
    <w:rsid w:val="0493E192"/>
    <w:rsid w:val="04A71F48"/>
    <w:rsid w:val="04C0CED0"/>
    <w:rsid w:val="04C10B46"/>
    <w:rsid w:val="053BF5AE"/>
    <w:rsid w:val="053FAC6E"/>
    <w:rsid w:val="054ED110"/>
    <w:rsid w:val="05A5DB66"/>
    <w:rsid w:val="05B16DD8"/>
    <w:rsid w:val="0623A1A7"/>
    <w:rsid w:val="063454A6"/>
    <w:rsid w:val="06457ECC"/>
    <w:rsid w:val="0686439A"/>
    <w:rsid w:val="0699C81D"/>
    <w:rsid w:val="069A3A44"/>
    <w:rsid w:val="06ED598F"/>
    <w:rsid w:val="0759D96A"/>
    <w:rsid w:val="075D09AB"/>
    <w:rsid w:val="075FB5C8"/>
    <w:rsid w:val="078C072E"/>
    <w:rsid w:val="079B4D91"/>
    <w:rsid w:val="07AE4FAF"/>
    <w:rsid w:val="07C5BD4D"/>
    <w:rsid w:val="07E4CD49"/>
    <w:rsid w:val="07EFE8F6"/>
    <w:rsid w:val="0815056D"/>
    <w:rsid w:val="081AC979"/>
    <w:rsid w:val="081EAE4C"/>
    <w:rsid w:val="08396095"/>
    <w:rsid w:val="0841E802"/>
    <w:rsid w:val="0855AD4F"/>
    <w:rsid w:val="08604450"/>
    <w:rsid w:val="08C69F46"/>
    <w:rsid w:val="090A5787"/>
    <w:rsid w:val="090BB6CF"/>
    <w:rsid w:val="09100DF3"/>
    <w:rsid w:val="0956752F"/>
    <w:rsid w:val="0975A6DB"/>
    <w:rsid w:val="09774D10"/>
    <w:rsid w:val="09E2BDEA"/>
    <w:rsid w:val="0A005E11"/>
    <w:rsid w:val="0A5E4998"/>
    <w:rsid w:val="0A704EBF"/>
    <w:rsid w:val="0A7411B1"/>
    <w:rsid w:val="0A79911B"/>
    <w:rsid w:val="0AB654C7"/>
    <w:rsid w:val="0AC05F4F"/>
    <w:rsid w:val="0AEA9462"/>
    <w:rsid w:val="0B18AD73"/>
    <w:rsid w:val="0B22367C"/>
    <w:rsid w:val="0B6A79CE"/>
    <w:rsid w:val="0B83BE22"/>
    <w:rsid w:val="0BA4DAE5"/>
    <w:rsid w:val="0BA55B74"/>
    <w:rsid w:val="0BCA02D6"/>
    <w:rsid w:val="0C61144A"/>
    <w:rsid w:val="0C7180EE"/>
    <w:rsid w:val="0C72E501"/>
    <w:rsid w:val="0CC9AD1D"/>
    <w:rsid w:val="0D288CAE"/>
    <w:rsid w:val="0D432301"/>
    <w:rsid w:val="0D7507FD"/>
    <w:rsid w:val="0D76E11E"/>
    <w:rsid w:val="0D863F9E"/>
    <w:rsid w:val="0DBB1FC8"/>
    <w:rsid w:val="0DE5E162"/>
    <w:rsid w:val="0E1A08F2"/>
    <w:rsid w:val="0E5E4DB3"/>
    <w:rsid w:val="0EC37436"/>
    <w:rsid w:val="0F017229"/>
    <w:rsid w:val="0F03C18A"/>
    <w:rsid w:val="0F0613E9"/>
    <w:rsid w:val="0F19346E"/>
    <w:rsid w:val="0F5FB7C7"/>
    <w:rsid w:val="0F756B01"/>
    <w:rsid w:val="0FD89D20"/>
    <w:rsid w:val="0FE128CC"/>
    <w:rsid w:val="0FE21F57"/>
    <w:rsid w:val="100806CC"/>
    <w:rsid w:val="101256EB"/>
    <w:rsid w:val="1017A170"/>
    <w:rsid w:val="1025A5D0"/>
    <w:rsid w:val="104C7D04"/>
    <w:rsid w:val="1068468C"/>
    <w:rsid w:val="10D96A22"/>
    <w:rsid w:val="10DAA67C"/>
    <w:rsid w:val="10EAF6F9"/>
    <w:rsid w:val="10F260BB"/>
    <w:rsid w:val="114D4E9A"/>
    <w:rsid w:val="116B5B6B"/>
    <w:rsid w:val="11711176"/>
    <w:rsid w:val="11997851"/>
    <w:rsid w:val="11A49E0E"/>
    <w:rsid w:val="11F04381"/>
    <w:rsid w:val="11F1E3A7"/>
    <w:rsid w:val="120EF5D2"/>
    <w:rsid w:val="123D80CE"/>
    <w:rsid w:val="1254DFA9"/>
    <w:rsid w:val="126470F4"/>
    <w:rsid w:val="1294C6A8"/>
    <w:rsid w:val="12AA5E9C"/>
    <w:rsid w:val="12AF9085"/>
    <w:rsid w:val="12B2C362"/>
    <w:rsid w:val="12D2799D"/>
    <w:rsid w:val="130EEFDC"/>
    <w:rsid w:val="130F561C"/>
    <w:rsid w:val="13302C54"/>
    <w:rsid w:val="1341DAF6"/>
    <w:rsid w:val="1359A73E"/>
    <w:rsid w:val="13727A96"/>
    <w:rsid w:val="1382092F"/>
    <w:rsid w:val="13881CBB"/>
    <w:rsid w:val="1396D360"/>
    <w:rsid w:val="13A6F247"/>
    <w:rsid w:val="13B4E50E"/>
    <w:rsid w:val="13FA2733"/>
    <w:rsid w:val="141BC188"/>
    <w:rsid w:val="142158E7"/>
    <w:rsid w:val="14486735"/>
    <w:rsid w:val="14564ACC"/>
    <w:rsid w:val="14608641"/>
    <w:rsid w:val="1467B39A"/>
    <w:rsid w:val="1474B1E9"/>
    <w:rsid w:val="14AE0BCF"/>
    <w:rsid w:val="150728BB"/>
    <w:rsid w:val="15079788"/>
    <w:rsid w:val="151497A5"/>
    <w:rsid w:val="151C54F9"/>
    <w:rsid w:val="155E8573"/>
    <w:rsid w:val="157DA046"/>
    <w:rsid w:val="15B08D4D"/>
    <w:rsid w:val="15D68082"/>
    <w:rsid w:val="15ED6AB4"/>
    <w:rsid w:val="16225B76"/>
    <w:rsid w:val="16270F4B"/>
    <w:rsid w:val="162BF016"/>
    <w:rsid w:val="16456820"/>
    <w:rsid w:val="16496F32"/>
    <w:rsid w:val="1689AD82"/>
    <w:rsid w:val="16970E01"/>
    <w:rsid w:val="169E3EE9"/>
    <w:rsid w:val="16AF2CA0"/>
    <w:rsid w:val="16BB8D1C"/>
    <w:rsid w:val="16CC3A42"/>
    <w:rsid w:val="16DC10F5"/>
    <w:rsid w:val="17020089"/>
    <w:rsid w:val="1739DFB2"/>
    <w:rsid w:val="173AF9A7"/>
    <w:rsid w:val="173D8657"/>
    <w:rsid w:val="176DD0EB"/>
    <w:rsid w:val="17F4567C"/>
    <w:rsid w:val="18014167"/>
    <w:rsid w:val="183048CA"/>
    <w:rsid w:val="18561EC5"/>
    <w:rsid w:val="18BF2522"/>
    <w:rsid w:val="18E1A126"/>
    <w:rsid w:val="18E49098"/>
    <w:rsid w:val="18F3D977"/>
    <w:rsid w:val="19484626"/>
    <w:rsid w:val="1948FB23"/>
    <w:rsid w:val="1950B9A2"/>
    <w:rsid w:val="1960AB3C"/>
    <w:rsid w:val="19632679"/>
    <w:rsid w:val="1978B6C2"/>
    <w:rsid w:val="1984E181"/>
    <w:rsid w:val="198D4C8E"/>
    <w:rsid w:val="19C3D506"/>
    <w:rsid w:val="19DEBA33"/>
    <w:rsid w:val="1A0F6C37"/>
    <w:rsid w:val="1A135C74"/>
    <w:rsid w:val="1A291095"/>
    <w:rsid w:val="1A9AF411"/>
    <w:rsid w:val="1A9CF4CD"/>
    <w:rsid w:val="1AB61177"/>
    <w:rsid w:val="1B082229"/>
    <w:rsid w:val="1B730FEE"/>
    <w:rsid w:val="1BAAB979"/>
    <w:rsid w:val="1BB796E1"/>
    <w:rsid w:val="1BC59E12"/>
    <w:rsid w:val="1BC8BA3B"/>
    <w:rsid w:val="1C0C466C"/>
    <w:rsid w:val="1C3A9637"/>
    <w:rsid w:val="1C59E2F1"/>
    <w:rsid w:val="1C5B8190"/>
    <w:rsid w:val="1C66E726"/>
    <w:rsid w:val="1C6D01AC"/>
    <w:rsid w:val="1C87AD65"/>
    <w:rsid w:val="1C92B129"/>
    <w:rsid w:val="1CA622F6"/>
    <w:rsid w:val="1CB6942C"/>
    <w:rsid w:val="1CF5BBC1"/>
    <w:rsid w:val="1DE9800E"/>
    <w:rsid w:val="1DFE15FB"/>
    <w:rsid w:val="1E3178BE"/>
    <w:rsid w:val="1E580779"/>
    <w:rsid w:val="1E8DB4E9"/>
    <w:rsid w:val="1EC334A9"/>
    <w:rsid w:val="1EE1EC25"/>
    <w:rsid w:val="1EE6CA66"/>
    <w:rsid w:val="1EECBF20"/>
    <w:rsid w:val="1EFC6CD5"/>
    <w:rsid w:val="1F42CAF0"/>
    <w:rsid w:val="1F45EB8C"/>
    <w:rsid w:val="1FB771F8"/>
    <w:rsid w:val="1FC96FBF"/>
    <w:rsid w:val="1FCE17D4"/>
    <w:rsid w:val="1FED55E1"/>
    <w:rsid w:val="2024F979"/>
    <w:rsid w:val="2048CB81"/>
    <w:rsid w:val="206B06E1"/>
    <w:rsid w:val="20B3B91F"/>
    <w:rsid w:val="20CF3381"/>
    <w:rsid w:val="20E2A615"/>
    <w:rsid w:val="20F6F8F0"/>
    <w:rsid w:val="210376B2"/>
    <w:rsid w:val="211E288D"/>
    <w:rsid w:val="211EC733"/>
    <w:rsid w:val="21200C2D"/>
    <w:rsid w:val="212B7CF1"/>
    <w:rsid w:val="212E7023"/>
    <w:rsid w:val="2136CCB8"/>
    <w:rsid w:val="21677519"/>
    <w:rsid w:val="2196273F"/>
    <w:rsid w:val="21A1A240"/>
    <w:rsid w:val="21A56605"/>
    <w:rsid w:val="21DF78D7"/>
    <w:rsid w:val="22019F68"/>
    <w:rsid w:val="223530AA"/>
    <w:rsid w:val="228567FE"/>
    <w:rsid w:val="228BC7B7"/>
    <w:rsid w:val="22CF818D"/>
    <w:rsid w:val="23054327"/>
    <w:rsid w:val="23391AFB"/>
    <w:rsid w:val="2378C951"/>
    <w:rsid w:val="23A493AB"/>
    <w:rsid w:val="23D49B5F"/>
    <w:rsid w:val="23EB8E35"/>
    <w:rsid w:val="23F2E8D0"/>
    <w:rsid w:val="23FA4F21"/>
    <w:rsid w:val="2473E858"/>
    <w:rsid w:val="24828BF2"/>
    <w:rsid w:val="24C8F3B9"/>
    <w:rsid w:val="24C9D6DA"/>
    <w:rsid w:val="24DB10FB"/>
    <w:rsid w:val="24F5634E"/>
    <w:rsid w:val="25238471"/>
    <w:rsid w:val="253B9000"/>
    <w:rsid w:val="2566BF53"/>
    <w:rsid w:val="2586AE4F"/>
    <w:rsid w:val="25E14AD4"/>
    <w:rsid w:val="25E4413B"/>
    <w:rsid w:val="269B653B"/>
    <w:rsid w:val="26BEA00B"/>
    <w:rsid w:val="270DB3BE"/>
    <w:rsid w:val="276CC48C"/>
    <w:rsid w:val="277485B3"/>
    <w:rsid w:val="278F7980"/>
    <w:rsid w:val="279667E2"/>
    <w:rsid w:val="27AB0D69"/>
    <w:rsid w:val="27B69D70"/>
    <w:rsid w:val="280D131D"/>
    <w:rsid w:val="2824C0FF"/>
    <w:rsid w:val="282D527C"/>
    <w:rsid w:val="286D0F8D"/>
    <w:rsid w:val="287B8F9E"/>
    <w:rsid w:val="28B7C34A"/>
    <w:rsid w:val="28F818FD"/>
    <w:rsid w:val="29275897"/>
    <w:rsid w:val="29520236"/>
    <w:rsid w:val="29570854"/>
    <w:rsid w:val="299F6560"/>
    <w:rsid w:val="29BEDAC1"/>
    <w:rsid w:val="29C9C1E3"/>
    <w:rsid w:val="29D5687C"/>
    <w:rsid w:val="29EB6D85"/>
    <w:rsid w:val="2A19EA46"/>
    <w:rsid w:val="2A28AEED"/>
    <w:rsid w:val="2A29EB45"/>
    <w:rsid w:val="2A42870A"/>
    <w:rsid w:val="2A455330"/>
    <w:rsid w:val="2A487595"/>
    <w:rsid w:val="2A898DB3"/>
    <w:rsid w:val="2A8F16A4"/>
    <w:rsid w:val="2A9905C4"/>
    <w:rsid w:val="2ACAE4A1"/>
    <w:rsid w:val="2B5F93D5"/>
    <w:rsid w:val="2B7ADD6F"/>
    <w:rsid w:val="2B8374F9"/>
    <w:rsid w:val="2BA3D6CB"/>
    <w:rsid w:val="2BD51FE0"/>
    <w:rsid w:val="2BE74334"/>
    <w:rsid w:val="2BF1B16E"/>
    <w:rsid w:val="2C0A77BB"/>
    <w:rsid w:val="2CA0B542"/>
    <w:rsid w:val="2CB57C89"/>
    <w:rsid w:val="2CC30FF7"/>
    <w:rsid w:val="2CC67330"/>
    <w:rsid w:val="2CD6D057"/>
    <w:rsid w:val="2D14B9C3"/>
    <w:rsid w:val="2D42563C"/>
    <w:rsid w:val="2D71B6A3"/>
    <w:rsid w:val="2D778E7B"/>
    <w:rsid w:val="2D804464"/>
    <w:rsid w:val="2DD0D5E7"/>
    <w:rsid w:val="2DD76C4F"/>
    <w:rsid w:val="2DE193FD"/>
    <w:rsid w:val="2E2839D9"/>
    <w:rsid w:val="2E36BAF0"/>
    <w:rsid w:val="2E409354"/>
    <w:rsid w:val="2E6B9754"/>
    <w:rsid w:val="2E7097FA"/>
    <w:rsid w:val="2E749040"/>
    <w:rsid w:val="2E7E47BF"/>
    <w:rsid w:val="2E99D6C1"/>
    <w:rsid w:val="2EA1593C"/>
    <w:rsid w:val="2EB1050A"/>
    <w:rsid w:val="2ECC1F1F"/>
    <w:rsid w:val="2EE39E5D"/>
    <w:rsid w:val="2EFB9E5E"/>
    <w:rsid w:val="2F1D198C"/>
    <w:rsid w:val="2F1F07A3"/>
    <w:rsid w:val="2F36F1BD"/>
    <w:rsid w:val="2F3D3DC3"/>
    <w:rsid w:val="2F547836"/>
    <w:rsid w:val="2F76BE5A"/>
    <w:rsid w:val="2FD544CF"/>
    <w:rsid w:val="2FF69E53"/>
    <w:rsid w:val="2FF9A8BE"/>
    <w:rsid w:val="3001C498"/>
    <w:rsid w:val="301163BD"/>
    <w:rsid w:val="303C09A1"/>
    <w:rsid w:val="30414DC5"/>
    <w:rsid w:val="308C98EC"/>
    <w:rsid w:val="30F1E955"/>
    <w:rsid w:val="3122402B"/>
    <w:rsid w:val="315CC564"/>
    <w:rsid w:val="315E5363"/>
    <w:rsid w:val="31963594"/>
    <w:rsid w:val="322C6A53"/>
    <w:rsid w:val="3233E2C6"/>
    <w:rsid w:val="32634876"/>
    <w:rsid w:val="32671AFB"/>
    <w:rsid w:val="32713D62"/>
    <w:rsid w:val="32AF14D5"/>
    <w:rsid w:val="32B38C31"/>
    <w:rsid w:val="32BB2D0B"/>
    <w:rsid w:val="32BCD224"/>
    <w:rsid w:val="32E219A8"/>
    <w:rsid w:val="333D077F"/>
    <w:rsid w:val="335085F7"/>
    <w:rsid w:val="33B568D6"/>
    <w:rsid w:val="33C6FD1D"/>
    <w:rsid w:val="33EC75B0"/>
    <w:rsid w:val="341653F2"/>
    <w:rsid w:val="3527FDBA"/>
    <w:rsid w:val="3578F5C9"/>
    <w:rsid w:val="35927E34"/>
    <w:rsid w:val="359CE312"/>
    <w:rsid w:val="35BB1BF7"/>
    <w:rsid w:val="35BBB9AB"/>
    <w:rsid w:val="35C2E10C"/>
    <w:rsid w:val="360C62B8"/>
    <w:rsid w:val="364DE6B1"/>
    <w:rsid w:val="366619B4"/>
    <w:rsid w:val="366F3399"/>
    <w:rsid w:val="36825BC4"/>
    <w:rsid w:val="368C31CC"/>
    <w:rsid w:val="36ABE778"/>
    <w:rsid w:val="36ED4C30"/>
    <w:rsid w:val="371BF3C8"/>
    <w:rsid w:val="371E4557"/>
    <w:rsid w:val="3726B4EB"/>
    <w:rsid w:val="37777F15"/>
    <w:rsid w:val="378133FD"/>
    <w:rsid w:val="37A2D851"/>
    <w:rsid w:val="37A8DE7D"/>
    <w:rsid w:val="37CC1F6B"/>
    <w:rsid w:val="37D99882"/>
    <w:rsid w:val="37DFEA30"/>
    <w:rsid w:val="37F394AE"/>
    <w:rsid w:val="37F5E0D8"/>
    <w:rsid w:val="3855ADF5"/>
    <w:rsid w:val="38A7FC65"/>
    <w:rsid w:val="38CA0FA0"/>
    <w:rsid w:val="392D6FE7"/>
    <w:rsid w:val="39312281"/>
    <w:rsid w:val="395A5514"/>
    <w:rsid w:val="3967C7DB"/>
    <w:rsid w:val="3992CCAB"/>
    <w:rsid w:val="399D218B"/>
    <w:rsid w:val="39B88C58"/>
    <w:rsid w:val="39CF715A"/>
    <w:rsid w:val="3A24328F"/>
    <w:rsid w:val="3A6D48FB"/>
    <w:rsid w:val="3A8171DB"/>
    <w:rsid w:val="3B5D0167"/>
    <w:rsid w:val="3B801258"/>
    <w:rsid w:val="3B811A35"/>
    <w:rsid w:val="3B83F99E"/>
    <w:rsid w:val="3B9F565D"/>
    <w:rsid w:val="3BA5B910"/>
    <w:rsid w:val="3BCF241C"/>
    <w:rsid w:val="3BF180A8"/>
    <w:rsid w:val="3BF77E02"/>
    <w:rsid w:val="3C04C6A9"/>
    <w:rsid w:val="3C1E1CAB"/>
    <w:rsid w:val="3C3A4944"/>
    <w:rsid w:val="3C5A96C1"/>
    <w:rsid w:val="3C77C5E2"/>
    <w:rsid w:val="3C95C810"/>
    <w:rsid w:val="3CEE2FC0"/>
    <w:rsid w:val="3D39075B"/>
    <w:rsid w:val="3D39520E"/>
    <w:rsid w:val="3D4ECEFF"/>
    <w:rsid w:val="3D6DE64A"/>
    <w:rsid w:val="3D6F9B66"/>
    <w:rsid w:val="3DA0DB36"/>
    <w:rsid w:val="3DC6DC7F"/>
    <w:rsid w:val="3DFF88CE"/>
    <w:rsid w:val="3E25C505"/>
    <w:rsid w:val="3E384125"/>
    <w:rsid w:val="3E562999"/>
    <w:rsid w:val="3E5D6CB8"/>
    <w:rsid w:val="3E7A2113"/>
    <w:rsid w:val="3E8A6F50"/>
    <w:rsid w:val="3EC25EBB"/>
    <w:rsid w:val="3EE78219"/>
    <w:rsid w:val="3F1625E3"/>
    <w:rsid w:val="3F349619"/>
    <w:rsid w:val="3F34B4F2"/>
    <w:rsid w:val="3F3E85D0"/>
    <w:rsid w:val="3F5952A1"/>
    <w:rsid w:val="3F5E02DA"/>
    <w:rsid w:val="3F62B80B"/>
    <w:rsid w:val="3FA27E4F"/>
    <w:rsid w:val="3FC18118"/>
    <w:rsid w:val="3FF85DA6"/>
    <w:rsid w:val="4020F8A1"/>
    <w:rsid w:val="402A8870"/>
    <w:rsid w:val="40378924"/>
    <w:rsid w:val="404E161E"/>
    <w:rsid w:val="40544311"/>
    <w:rsid w:val="40550B79"/>
    <w:rsid w:val="40556F79"/>
    <w:rsid w:val="4067BD78"/>
    <w:rsid w:val="40798902"/>
    <w:rsid w:val="407C3052"/>
    <w:rsid w:val="4080AB81"/>
    <w:rsid w:val="40BA8355"/>
    <w:rsid w:val="40D916B8"/>
    <w:rsid w:val="4140867A"/>
    <w:rsid w:val="41768692"/>
    <w:rsid w:val="4185F5DF"/>
    <w:rsid w:val="41D83CE3"/>
    <w:rsid w:val="41F9A7D2"/>
    <w:rsid w:val="420F8D07"/>
    <w:rsid w:val="42956F61"/>
    <w:rsid w:val="42AF32EF"/>
    <w:rsid w:val="4342B745"/>
    <w:rsid w:val="435143A9"/>
    <w:rsid w:val="435ECC48"/>
    <w:rsid w:val="436544E1"/>
    <w:rsid w:val="438E2D68"/>
    <w:rsid w:val="43B16807"/>
    <w:rsid w:val="43F6C9B3"/>
    <w:rsid w:val="443ADA7D"/>
    <w:rsid w:val="444E03EF"/>
    <w:rsid w:val="449873F7"/>
    <w:rsid w:val="44A42622"/>
    <w:rsid w:val="44A52A19"/>
    <w:rsid w:val="44B0E821"/>
    <w:rsid w:val="44C9853C"/>
    <w:rsid w:val="4534BFE1"/>
    <w:rsid w:val="454B55AA"/>
    <w:rsid w:val="455D3A33"/>
    <w:rsid w:val="456533C5"/>
    <w:rsid w:val="456A1397"/>
    <w:rsid w:val="45BACA0B"/>
    <w:rsid w:val="45E81C33"/>
    <w:rsid w:val="45EDF43B"/>
    <w:rsid w:val="461389DE"/>
    <w:rsid w:val="46149E05"/>
    <w:rsid w:val="4629E392"/>
    <w:rsid w:val="463C6C39"/>
    <w:rsid w:val="465D4287"/>
    <w:rsid w:val="468E1A84"/>
    <w:rsid w:val="46D4AADF"/>
    <w:rsid w:val="46FDBEF6"/>
    <w:rsid w:val="4718A977"/>
    <w:rsid w:val="471C7973"/>
    <w:rsid w:val="47463EEB"/>
    <w:rsid w:val="478A6C6F"/>
    <w:rsid w:val="47A2FAB3"/>
    <w:rsid w:val="47C4261D"/>
    <w:rsid w:val="47D5BF5D"/>
    <w:rsid w:val="48579938"/>
    <w:rsid w:val="4889640C"/>
    <w:rsid w:val="48B021E1"/>
    <w:rsid w:val="48E69827"/>
    <w:rsid w:val="48F561FA"/>
    <w:rsid w:val="4929477F"/>
    <w:rsid w:val="4997CE72"/>
    <w:rsid w:val="49D103A6"/>
    <w:rsid w:val="49DB82CD"/>
    <w:rsid w:val="4A13F3C2"/>
    <w:rsid w:val="4A92C7A5"/>
    <w:rsid w:val="4AD51C94"/>
    <w:rsid w:val="4AD68DBC"/>
    <w:rsid w:val="4B21C411"/>
    <w:rsid w:val="4B5B8FD6"/>
    <w:rsid w:val="4B6AD390"/>
    <w:rsid w:val="4BA30D2D"/>
    <w:rsid w:val="4BCE5BE8"/>
    <w:rsid w:val="4BD59F28"/>
    <w:rsid w:val="4BE76BF1"/>
    <w:rsid w:val="4BFA01DA"/>
    <w:rsid w:val="4C0D0C6A"/>
    <w:rsid w:val="4C26008C"/>
    <w:rsid w:val="4C3CF828"/>
    <w:rsid w:val="4C52C178"/>
    <w:rsid w:val="4C72D177"/>
    <w:rsid w:val="4CA96CB6"/>
    <w:rsid w:val="4CADB9AF"/>
    <w:rsid w:val="4CD370CE"/>
    <w:rsid w:val="4D40FF7B"/>
    <w:rsid w:val="4D58CEB9"/>
    <w:rsid w:val="4DA0B64B"/>
    <w:rsid w:val="4DA69D85"/>
    <w:rsid w:val="4DACD219"/>
    <w:rsid w:val="4E1BD166"/>
    <w:rsid w:val="4E38BBCA"/>
    <w:rsid w:val="4E53DBD1"/>
    <w:rsid w:val="4E7FBC16"/>
    <w:rsid w:val="4EA21AD4"/>
    <w:rsid w:val="4EA906CB"/>
    <w:rsid w:val="4EC2897D"/>
    <w:rsid w:val="4ED24C0E"/>
    <w:rsid w:val="4EDE8285"/>
    <w:rsid w:val="4F062DE7"/>
    <w:rsid w:val="4F2AFDF7"/>
    <w:rsid w:val="4F4E9EAB"/>
    <w:rsid w:val="4F786256"/>
    <w:rsid w:val="4FA334C4"/>
    <w:rsid w:val="4FB9FFBB"/>
    <w:rsid w:val="4FEA7E58"/>
    <w:rsid w:val="4FF4D3AC"/>
    <w:rsid w:val="5019A5FB"/>
    <w:rsid w:val="502175B7"/>
    <w:rsid w:val="50466DB6"/>
    <w:rsid w:val="504EB9AF"/>
    <w:rsid w:val="506F09AD"/>
    <w:rsid w:val="507017F4"/>
    <w:rsid w:val="5077334B"/>
    <w:rsid w:val="5080AD2D"/>
    <w:rsid w:val="50ADE768"/>
    <w:rsid w:val="50CDA9B4"/>
    <w:rsid w:val="511D15C5"/>
    <w:rsid w:val="5156CF2F"/>
    <w:rsid w:val="516FD110"/>
    <w:rsid w:val="519F6029"/>
    <w:rsid w:val="51DEBE35"/>
    <w:rsid w:val="51F4B099"/>
    <w:rsid w:val="51FD2D57"/>
    <w:rsid w:val="51FE7F63"/>
    <w:rsid w:val="524AE4E6"/>
    <w:rsid w:val="525888B2"/>
    <w:rsid w:val="525C4090"/>
    <w:rsid w:val="527E523F"/>
    <w:rsid w:val="52F2279A"/>
    <w:rsid w:val="52F80B29"/>
    <w:rsid w:val="531B36FC"/>
    <w:rsid w:val="53679DC3"/>
    <w:rsid w:val="537BAAD9"/>
    <w:rsid w:val="5388822C"/>
    <w:rsid w:val="538C5CAF"/>
    <w:rsid w:val="539640C7"/>
    <w:rsid w:val="539F918E"/>
    <w:rsid w:val="53A9EF0D"/>
    <w:rsid w:val="53E29170"/>
    <w:rsid w:val="541500D6"/>
    <w:rsid w:val="541EDB8D"/>
    <w:rsid w:val="545ACC44"/>
    <w:rsid w:val="5494235A"/>
    <w:rsid w:val="54A34E42"/>
    <w:rsid w:val="550F6AB0"/>
    <w:rsid w:val="55A04932"/>
    <w:rsid w:val="55B297C4"/>
    <w:rsid w:val="55BBFFA6"/>
    <w:rsid w:val="55CE7641"/>
    <w:rsid w:val="5649E957"/>
    <w:rsid w:val="57419311"/>
    <w:rsid w:val="57ABE1AF"/>
    <w:rsid w:val="57CCB0E6"/>
    <w:rsid w:val="57E494CF"/>
    <w:rsid w:val="580BB616"/>
    <w:rsid w:val="58248845"/>
    <w:rsid w:val="58369F63"/>
    <w:rsid w:val="583F76C1"/>
    <w:rsid w:val="584A6C47"/>
    <w:rsid w:val="585ECED1"/>
    <w:rsid w:val="587EBCF3"/>
    <w:rsid w:val="58900DE8"/>
    <w:rsid w:val="58A2A18F"/>
    <w:rsid w:val="58AA395D"/>
    <w:rsid w:val="5906383B"/>
    <w:rsid w:val="592B3D4B"/>
    <w:rsid w:val="599A5CCD"/>
    <w:rsid w:val="59AF8E3C"/>
    <w:rsid w:val="59B70C8D"/>
    <w:rsid w:val="59BACDB3"/>
    <w:rsid w:val="59CA8868"/>
    <w:rsid w:val="59D389DB"/>
    <w:rsid w:val="59F484E1"/>
    <w:rsid w:val="5A00E5FB"/>
    <w:rsid w:val="5A126AB5"/>
    <w:rsid w:val="5A2D09F0"/>
    <w:rsid w:val="5A549A03"/>
    <w:rsid w:val="5A7BDC7F"/>
    <w:rsid w:val="5A8C0DCA"/>
    <w:rsid w:val="5AA198D6"/>
    <w:rsid w:val="5ABEC848"/>
    <w:rsid w:val="5AF0AAC3"/>
    <w:rsid w:val="5B2A75FD"/>
    <w:rsid w:val="5B3AF3E7"/>
    <w:rsid w:val="5B52B27F"/>
    <w:rsid w:val="5BA53989"/>
    <w:rsid w:val="5BAD4E7B"/>
    <w:rsid w:val="5BC80CC8"/>
    <w:rsid w:val="5BCF74A6"/>
    <w:rsid w:val="5BF6431F"/>
    <w:rsid w:val="5C18D985"/>
    <w:rsid w:val="5C19AA53"/>
    <w:rsid w:val="5C771CB0"/>
    <w:rsid w:val="5CA048C2"/>
    <w:rsid w:val="5CA29677"/>
    <w:rsid w:val="5CB2B090"/>
    <w:rsid w:val="5CC942A8"/>
    <w:rsid w:val="5CD2229A"/>
    <w:rsid w:val="5CFDF93C"/>
    <w:rsid w:val="5D8BB3E5"/>
    <w:rsid w:val="5D93DBA6"/>
    <w:rsid w:val="5DA12C05"/>
    <w:rsid w:val="5DAAD9FE"/>
    <w:rsid w:val="5DBF62D8"/>
    <w:rsid w:val="5DEF137A"/>
    <w:rsid w:val="5E0633A7"/>
    <w:rsid w:val="5E21580D"/>
    <w:rsid w:val="5E278E45"/>
    <w:rsid w:val="5E39B14C"/>
    <w:rsid w:val="5E46BAB2"/>
    <w:rsid w:val="5E52866C"/>
    <w:rsid w:val="5E556A02"/>
    <w:rsid w:val="5E600FD7"/>
    <w:rsid w:val="5EA32B7C"/>
    <w:rsid w:val="5ED8CA35"/>
    <w:rsid w:val="5F2F0359"/>
    <w:rsid w:val="5F49A39F"/>
    <w:rsid w:val="5F4F41AC"/>
    <w:rsid w:val="5F62B1C3"/>
    <w:rsid w:val="5F90F16A"/>
    <w:rsid w:val="5FB26FD3"/>
    <w:rsid w:val="5FC33126"/>
    <w:rsid w:val="5FD9EA39"/>
    <w:rsid w:val="6039BE24"/>
    <w:rsid w:val="605F0FB4"/>
    <w:rsid w:val="611360F0"/>
    <w:rsid w:val="61162815"/>
    <w:rsid w:val="6152F94F"/>
    <w:rsid w:val="61540744"/>
    <w:rsid w:val="616C8779"/>
    <w:rsid w:val="617D9161"/>
    <w:rsid w:val="61937092"/>
    <w:rsid w:val="61956F41"/>
    <w:rsid w:val="61A3CFCF"/>
    <w:rsid w:val="61B064EA"/>
    <w:rsid w:val="61B0A134"/>
    <w:rsid w:val="61C7240D"/>
    <w:rsid w:val="61D3A6F0"/>
    <w:rsid w:val="61E2955A"/>
    <w:rsid w:val="61F2E792"/>
    <w:rsid w:val="621045F9"/>
    <w:rsid w:val="623F86FB"/>
    <w:rsid w:val="62656E48"/>
    <w:rsid w:val="629EE984"/>
    <w:rsid w:val="62ACB8B3"/>
    <w:rsid w:val="62B3DE55"/>
    <w:rsid w:val="62C38629"/>
    <w:rsid w:val="62DEF00C"/>
    <w:rsid w:val="63157B23"/>
    <w:rsid w:val="6326F082"/>
    <w:rsid w:val="635ECD3E"/>
    <w:rsid w:val="6394DE77"/>
    <w:rsid w:val="63D2D0A4"/>
    <w:rsid w:val="644B97DC"/>
    <w:rsid w:val="644F87C5"/>
    <w:rsid w:val="645140AA"/>
    <w:rsid w:val="6456D43B"/>
    <w:rsid w:val="6466E773"/>
    <w:rsid w:val="64D0C3C1"/>
    <w:rsid w:val="6525AF61"/>
    <w:rsid w:val="652B7714"/>
    <w:rsid w:val="65406E7E"/>
    <w:rsid w:val="654D6222"/>
    <w:rsid w:val="656769B1"/>
    <w:rsid w:val="658887BC"/>
    <w:rsid w:val="65A71660"/>
    <w:rsid w:val="65DCDAF2"/>
    <w:rsid w:val="65DDEF8C"/>
    <w:rsid w:val="65E1EC2F"/>
    <w:rsid w:val="66370605"/>
    <w:rsid w:val="66673C06"/>
    <w:rsid w:val="668474BB"/>
    <w:rsid w:val="66880F70"/>
    <w:rsid w:val="66C282FB"/>
    <w:rsid w:val="66E582A9"/>
    <w:rsid w:val="66ECC742"/>
    <w:rsid w:val="67134354"/>
    <w:rsid w:val="6729432B"/>
    <w:rsid w:val="6743E768"/>
    <w:rsid w:val="674B60AC"/>
    <w:rsid w:val="674F9851"/>
    <w:rsid w:val="675242BA"/>
    <w:rsid w:val="67626ED2"/>
    <w:rsid w:val="679D2764"/>
    <w:rsid w:val="67A7FB73"/>
    <w:rsid w:val="67BD4D28"/>
    <w:rsid w:val="67C68E29"/>
    <w:rsid w:val="6823DBE0"/>
    <w:rsid w:val="682D26A0"/>
    <w:rsid w:val="68541EC6"/>
    <w:rsid w:val="6862FF77"/>
    <w:rsid w:val="689D7D3F"/>
    <w:rsid w:val="68E9743E"/>
    <w:rsid w:val="68EC03E9"/>
    <w:rsid w:val="69231A6E"/>
    <w:rsid w:val="693C81A8"/>
    <w:rsid w:val="6956968E"/>
    <w:rsid w:val="69714806"/>
    <w:rsid w:val="69B0348B"/>
    <w:rsid w:val="69D9A938"/>
    <w:rsid w:val="6A03731F"/>
    <w:rsid w:val="6A5BE003"/>
    <w:rsid w:val="6A689351"/>
    <w:rsid w:val="6A752ACD"/>
    <w:rsid w:val="6A8CD9E3"/>
    <w:rsid w:val="6AC39468"/>
    <w:rsid w:val="6AC3991A"/>
    <w:rsid w:val="6B0C0140"/>
    <w:rsid w:val="6B0DB4EE"/>
    <w:rsid w:val="6B2A9908"/>
    <w:rsid w:val="6B2C0FF0"/>
    <w:rsid w:val="6B62CF62"/>
    <w:rsid w:val="6B832041"/>
    <w:rsid w:val="6B97197D"/>
    <w:rsid w:val="6BA21D1C"/>
    <w:rsid w:val="6BC53A4D"/>
    <w:rsid w:val="6BCF5F08"/>
    <w:rsid w:val="6BDAC9D9"/>
    <w:rsid w:val="6BED10BC"/>
    <w:rsid w:val="6BF453EC"/>
    <w:rsid w:val="6BFC413A"/>
    <w:rsid w:val="6C4030D0"/>
    <w:rsid w:val="6C4F21BD"/>
    <w:rsid w:val="6C5A5316"/>
    <w:rsid w:val="6C832D4C"/>
    <w:rsid w:val="6CA236A1"/>
    <w:rsid w:val="6CD37CE7"/>
    <w:rsid w:val="6D1F7515"/>
    <w:rsid w:val="6D28A432"/>
    <w:rsid w:val="6D356F64"/>
    <w:rsid w:val="6D3FD1F3"/>
    <w:rsid w:val="6D587463"/>
    <w:rsid w:val="6D83B533"/>
    <w:rsid w:val="6DC6978B"/>
    <w:rsid w:val="6DEE44BD"/>
    <w:rsid w:val="6E10C9D4"/>
    <w:rsid w:val="6E7CE4F9"/>
    <w:rsid w:val="6E9556FB"/>
    <w:rsid w:val="6EA61FA9"/>
    <w:rsid w:val="6EACACF6"/>
    <w:rsid w:val="6EC11489"/>
    <w:rsid w:val="6EF09E67"/>
    <w:rsid w:val="6F0BD405"/>
    <w:rsid w:val="6F1B2CF9"/>
    <w:rsid w:val="6F30FC71"/>
    <w:rsid w:val="6FCEF373"/>
    <w:rsid w:val="6FE74CDF"/>
    <w:rsid w:val="6FEBD57B"/>
    <w:rsid w:val="702522CE"/>
    <w:rsid w:val="704B355A"/>
    <w:rsid w:val="7081B9EE"/>
    <w:rsid w:val="7099BEDE"/>
    <w:rsid w:val="70B4BC96"/>
    <w:rsid w:val="70F368DF"/>
    <w:rsid w:val="70F3CA27"/>
    <w:rsid w:val="710DCE66"/>
    <w:rsid w:val="713939E4"/>
    <w:rsid w:val="71FC0FFC"/>
    <w:rsid w:val="720743A2"/>
    <w:rsid w:val="722BED85"/>
    <w:rsid w:val="7254C4FB"/>
    <w:rsid w:val="727CFAA1"/>
    <w:rsid w:val="727DDB9C"/>
    <w:rsid w:val="7280F225"/>
    <w:rsid w:val="7292347A"/>
    <w:rsid w:val="72999476"/>
    <w:rsid w:val="72B4E5F7"/>
    <w:rsid w:val="72CA5FF0"/>
    <w:rsid w:val="72CCD961"/>
    <w:rsid w:val="72CD8B3D"/>
    <w:rsid w:val="72DBDEFA"/>
    <w:rsid w:val="73091274"/>
    <w:rsid w:val="731CDDF8"/>
    <w:rsid w:val="7323DC65"/>
    <w:rsid w:val="732F2FAC"/>
    <w:rsid w:val="734348A2"/>
    <w:rsid w:val="7366DE8E"/>
    <w:rsid w:val="73907526"/>
    <w:rsid w:val="73926C02"/>
    <w:rsid w:val="739DEBE5"/>
    <w:rsid w:val="73D0D325"/>
    <w:rsid w:val="73FD740A"/>
    <w:rsid w:val="74195F02"/>
    <w:rsid w:val="741D4461"/>
    <w:rsid w:val="746B5D26"/>
    <w:rsid w:val="747D5289"/>
    <w:rsid w:val="74B88A4F"/>
    <w:rsid w:val="74B962A6"/>
    <w:rsid w:val="74FDB279"/>
    <w:rsid w:val="75087F0D"/>
    <w:rsid w:val="755B66E4"/>
    <w:rsid w:val="7582508E"/>
    <w:rsid w:val="762D3270"/>
    <w:rsid w:val="76414628"/>
    <w:rsid w:val="76554420"/>
    <w:rsid w:val="7668C52D"/>
    <w:rsid w:val="769C90BB"/>
    <w:rsid w:val="76E111A1"/>
    <w:rsid w:val="76FA56CE"/>
    <w:rsid w:val="771D4743"/>
    <w:rsid w:val="772C9CA2"/>
    <w:rsid w:val="7783A8DD"/>
    <w:rsid w:val="77A174D1"/>
    <w:rsid w:val="77B2F462"/>
    <w:rsid w:val="77EF8CC1"/>
    <w:rsid w:val="78177104"/>
    <w:rsid w:val="786F2102"/>
    <w:rsid w:val="7890B2B0"/>
    <w:rsid w:val="78BF32D4"/>
    <w:rsid w:val="78D19F7A"/>
    <w:rsid w:val="78F99785"/>
    <w:rsid w:val="7931EC3C"/>
    <w:rsid w:val="79467521"/>
    <w:rsid w:val="795900B0"/>
    <w:rsid w:val="796109DE"/>
    <w:rsid w:val="797FCB51"/>
    <w:rsid w:val="7981C203"/>
    <w:rsid w:val="79FECF51"/>
    <w:rsid w:val="7A215FD0"/>
    <w:rsid w:val="7A3E2E60"/>
    <w:rsid w:val="7A4950D7"/>
    <w:rsid w:val="7A59FE9F"/>
    <w:rsid w:val="7A618562"/>
    <w:rsid w:val="7A90651A"/>
    <w:rsid w:val="7A934BDC"/>
    <w:rsid w:val="7AA38079"/>
    <w:rsid w:val="7AB8B43C"/>
    <w:rsid w:val="7AE8223C"/>
    <w:rsid w:val="7AED7A4F"/>
    <w:rsid w:val="7AF38ACC"/>
    <w:rsid w:val="7B07F0DD"/>
    <w:rsid w:val="7B30BB33"/>
    <w:rsid w:val="7B31BF90"/>
    <w:rsid w:val="7B3E2F28"/>
    <w:rsid w:val="7B4B1776"/>
    <w:rsid w:val="7B7901B2"/>
    <w:rsid w:val="7B7D29FA"/>
    <w:rsid w:val="7B885487"/>
    <w:rsid w:val="7B976B41"/>
    <w:rsid w:val="7BBAB5EA"/>
    <w:rsid w:val="7BCA4DE6"/>
    <w:rsid w:val="7BD040DA"/>
    <w:rsid w:val="7BED45E0"/>
    <w:rsid w:val="7C82496A"/>
    <w:rsid w:val="7CE464A6"/>
    <w:rsid w:val="7D35B97E"/>
    <w:rsid w:val="7D3E1A6A"/>
    <w:rsid w:val="7D491FFE"/>
    <w:rsid w:val="7D4A8EF6"/>
    <w:rsid w:val="7D64AAFD"/>
    <w:rsid w:val="7D88510A"/>
    <w:rsid w:val="7DA59852"/>
    <w:rsid w:val="7DA78568"/>
    <w:rsid w:val="7DA7F3BD"/>
    <w:rsid w:val="7DC22285"/>
    <w:rsid w:val="7E03655F"/>
    <w:rsid w:val="7E424AE1"/>
    <w:rsid w:val="7E713AC0"/>
    <w:rsid w:val="7ED25495"/>
    <w:rsid w:val="7F071920"/>
    <w:rsid w:val="7F08DA37"/>
    <w:rsid w:val="7F14C9D0"/>
    <w:rsid w:val="7F2E187A"/>
    <w:rsid w:val="7F334513"/>
    <w:rsid w:val="7F695B70"/>
    <w:rsid w:val="7F6E3564"/>
    <w:rsid w:val="7FAE015B"/>
    <w:rsid w:val="7FEBB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02DAD"/>
  <w14:defaultImageDpi w14:val="300"/>
  <w15:docId w15:val="{63520AB7-96D4-4968-B808-6D494634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3CB"/>
  </w:style>
  <w:style w:type="paragraph" w:styleId="Heading1">
    <w:name w:val="heading 1"/>
    <w:basedOn w:val="Normal"/>
    <w:next w:val="Normal"/>
    <w:link w:val="Heading1Char"/>
    <w:uiPriority w:val="9"/>
    <w:qFormat/>
    <w:rsid w:val="00E753CB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753C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753C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753CB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753CB"/>
    <w:rPr>
      <w:rFonts w:asciiTheme="majorHAnsi" w:hAnsiTheme="majorHAnsi" w:eastAsiaTheme="majorEastAsia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3C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E753C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753CB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3C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3C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3C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3C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3CB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3CB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753C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53CB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3CB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3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53CB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53C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53C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753C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3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3C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fdc8751-6fef-42ec-b05c-835dd8c535b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www.w3.org/2000/xmlns/"/>
    <ds:schemaRef ds:uri="9fdc8751-6fef-42ec-b05c-835dd8c535b4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ERIK CECILIO MENDONÇA .</lastModifiedBy>
  <revision>51</revision>
  <dcterms:created xsi:type="dcterms:W3CDTF">2024-08-27T17:26:00.0000000Z</dcterms:created>
  <dcterms:modified xsi:type="dcterms:W3CDTF">2024-09-29T19:07:24.7956995Z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