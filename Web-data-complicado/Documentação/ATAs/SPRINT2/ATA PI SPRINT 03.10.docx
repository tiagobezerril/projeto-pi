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3723E95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7847B11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7847B11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3A8BD958">
      <w:pPr>
        <w:rPr>
          <w:rFonts w:ascii="Cambria" w:hAnsi="Cambria" w:eastAsia="Cambria" w:cs="Cambria"/>
          <w:lang w:val="pt-BR"/>
        </w:rPr>
      </w:pPr>
      <w:r w:rsidRPr="34214ED9" w:rsidR="43F6C9B3">
        <w:rPr>
          <w:rFonts w:ascii="Cambria" w:hAnsi="Cambria" w:eastAsia="Cambria" w:cs="Cambria"/>
          <w:lang w:val="pt-BR"/>
        </w:rPr>
        <w:t xml:space="preserve">Data: </w:t>
      </w:r>
      <w:r w:rsidRPr="34214ED9" w:rsidR="0817CB50">
        <w:rPr>
          <w:rFonts w:ascii="Cambria" w:hAnsi="Cambria" w:eastAsia="Cambria" w:cs="Cambria"/>
          <w:lang w:val="pt-BR"/>
        </w:rPr>
        <w:t>0</w:t>
      </w:r>
      <w:r w:rsidRPr="34214ED9" w:rsidR="734571EE">
        <w:rPr>
          <w:rFonts w:ascii="Cambria" w:hAnsi="Cambria" w:eastAsia="Cambria" w:cs="Cambria"/>
          <w:lang w:val="pt-BR"/>
        </w:rPr>
        <w:t>3</w:t>
      </w:r>
      <w:r w:rsidRPr="34214ED9" w:rsidR="0817CB50">
        <w:rPr>
          <w:rFonts w:ascii="Cambria" w:hAnsi="Cambria" w:eastAsia="Cambria" w:cs="Cambria"/>
          <w:lang w:val="pt-BR"/>
        </w:rPr>
        <w:t xml:space="preserve"> </w:t>
      </w:r>
      <w:r w:rsidRPr="34214ED9" w:rsidR="301163BD">
        <w:rPr>
          <w:rFonts w:ascii="Cambria" w:hAnsi="Cambria" w:eastAsia="Cambria" w:cs="Cambria"/>
          <w:lang w:val="pt-BR"/>
        </w:rPr>
        <w:t xml:space="preserve">de </w:t>
      </w:r>
      <w:r w:rsidRPr="34214ED9" w:rsidR="4F29AAA2">
        <w:rPr>
          <w:rFonts w:ascii="Cambria" w:hAnsi="Cambria" w:eastAsia="Cambria" w:cs="Cambria"/>
          <w:lang w:val="pt-BR"/>
        </w:rPr>
        <w:t>Outubro</w:t>
      </w:r>
      <w:r w:rsidRPr="34214ED9" w:rsidR="4F29AAA2">
        <w:rPr>
          <w:rFonts w:ascii="Cambria" w:hAnsi="Cambria" w:eastAsia="Cambria" w:cs="Cambria"/>
          <w:lang w:val="pt-BR"/>
        </w:rPr>
        <w:t xml:space="preserve"> </w:t>
      </w:r>
      <w:r w:rsidRPr="34214ED9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34214ED9" w:rsidRDefault="43F6C9B3" w14:paraId="5488208A" w14:textId="1E132304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34214ED9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Assuntos discutidos e principais decisões:</w:t>
      </w:r>
      <w:r w:rsidRPr="34214ED9" w:rsidR="525888B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</w:p>
    <w:p w:rsidR="6BA6442B" w:rsidP="34214ED9" w:rsidRDefault="6BA6442B" w14:paraId="5E7F766E" w14:textId="423002DF">
      <w:p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6BA644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Aula de Arquitetura Computacional focada </w:t>
      </w:r>
      <w:r w:rsidRPr="34214ED9" w:rsidR="642727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na Arduino e Dashboard</w:t>
      </w:r>
      <w:r w:rsidRPr="34214ED9" w:rsidR="670F6BF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via </w:t>
      </w:r>
      <w:r w:rsidRPr="34214ED9" w:rsidR="670F6BF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Node</w:t>
      </w:r>
      <w:r w:rsidRPr="34214ED9" w:rsidR="70F04EA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  <w:r w:rsidRPr="34214ED9" w:rsidR="670F6BF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Js</w:t>
      </w:r>
      <w:r w:rsidRPr="34214ED9" w:rsidR="642727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</w:p>
    <w:p w:rsidR="34214ED9" w:rsidP="34214ED9" w:rsidRDefault="34214ED9" w14:paraId="71A446E2" w14:textId="2F270A92">
      <w:p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76D7357D" w:rsidP="34214ED9" w:rsidRDefault="76D7357D" w14:paraId="784DDFCB" w14:textId="5B1DADA5">
      <w:pPr>
        <w:pStyle w:val="ListParagraph"/>
        <w:numPr>
          <w:ilvl w:val="0"/>
          <w:numId w:val="30"/>
        </w:num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64585D4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estudado e testado a </w:t>
      </w:r>
      <w:r w:rsidRPr="34214ED9" w:rsidR="6BA644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API</w:t>
      </w:r>
      <w:r w:rsidRPr="34214ED9" w:rsidR="02E52CD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/IDE </w:t>
      </w:r>
      <w:r w:rsidRPr="34214ED9" w:rsidR="0C12455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de nosso sensor de detecção de gás e após ajuste físico auxiliado por Professora Marise, está</w:t>
      </w:r>
      <w:r w:rsidRPr="34214ED9" w:rsidR="6BA644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34214ED9" w:rsidR="7F16738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funcionando normalmente </w:t>
      </w:r>
      <w:r w:rsidRPr="34214ED9" w:rsidR="01CA831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 está transmitindo sua captação</w:t>
      </w:r>
      <w:r w:rsidRPr="34214ED9" w:rsidR="586F62F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de gás</w:t>
      </w:r>
      <w:r w:rsidRPr="34214ED9" w:rsidR="01CA831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em gráficos via</w:t>
      </w:r>
      <w:r w:rsidRPr="34214ED9" w:rsidR="7F16738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  <w:r w:rsidRPr="34214ED9" w:rsidR="0653938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Node.Js</w:t>
      </w:r>
      <w:r w:rsidRPr="34214ED9" w:rsidR="0653938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  <w:r w:rsidRPr="34214ED9" w:rsidR="4A08C43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Viviane juntamente ao Kaio </w:t>
      </w:r>
      <w:r w:rsidRPr="34214ED9" w:rsidR="4A08C43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Kenuy</w:t>
      </w:r>
      <w:r w:rsidRPr="34214ED9" w:rsidR="4A08C43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ensinaram </w:t>
      </w:r>
      <w:r w:rsidRPr="34214ED9" w:rsidR="26B76A8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à</w:t>
      </w:r>
      <w:r w:rsidRPr="34214ED9" w:rsidR="26B76A8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todos do Grupo sobre como o código de captação funciona e Erik Cecílio aprendeu com Professora Marise sobre como regular</w:t>
      </w:r>
      <w:r w:rsidRPr="34214ED9" w:rsidR="073933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o Sensor para </w:t>
      </w:r>
      <w:r w:rsidRPr="34214ED9" w:rsidR="073933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 mesmo</w:t>
      </w:r>
      <w:r w:rsidRPr="34214ED9" w:rsidR="073933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estar sempre </w:t>
      </w:r>
      <w:r w:rsidRPr="34214ED9" w:rsidR="073933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à</w:t>
      </w:r>
      <w:r w:rsidRPr="34214ED9" w:rsidR="073933A2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partir de 0</w:t>
      </w:r>
      <w:r w:rsidRPr="34214ED9" w:rsidR="26B76A8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. </w:t>
      </w:r>
    </w:p>
    <w:p w:rsidR="34214ED9" w:rsidP="34214ED9" w:rsidRDefault="34214ED9" w14:paraId="240965DA" w14:textId="6D020CBF">
      <w:pPr>
        <w:pStyle w:val="Normal"/>
        <w:ind w:left="0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703C4C77" w:rsidP="34214ED9" w:rsidRDefault="703C4C77" w14:paraId="2C9A2B4B" w14:textId="700BEF18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703C4C7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- Foi discutido em reunião geral após aula de Pesquisa e Inovação que devemos especificar quais gráficos e KPIs que serão apresentadas na Dash</w:t>
      </w:r>
      <w:r w:rsidRPr="34214ED9" w:rsidR="3478221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board do Site Institucional.</w:t>
      </w:r>
    </w:p>
    <w:p w:rsidR="34214ED9" w:rsidP="34214ED9" w:rsidRDefault="34214ED9" w14:paraId="4B559264" w14:textId="63355E3A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49CE1D64" w:rsidP="34214ED9" w:rsidRDefault="49CE1D64" w14:paraId="702D982F" w14:textId="725C2101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49CE1D6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Está sendo </w:t>
      </w:r>
      <w:r w:rsidRPr="34214ED9" w:rsidR="1EC2406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confeccion</w:t>
      </w:r>
      <w:r w:rsidRPr="34214ED9" w:rsidR="49CE1D6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ado </w:t>
      </w:r>
      <w:r w:rsidRPr="34214ED9" w:rsidR="248FA1C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por Erik Cecílio </w:t>
      </w:r>
      <w:r w:rsidRPr="34214ED9" w:rsidR="49CE1D6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um banco de dados associado à tela de </w:t>
      </w:r>
      <w:r w:rsidRPr="34214ED9" w:rsidR="4F5BC17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Cadastro/Lo</w:t>
      </w:r>
      <w:r w:rsidRPr="34214ED9" w:rsidR="45D0F53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gin</w:t>
      </w:r>
      <w:r w:rsidRPr="34214ED9" w:rsidR="4F5BC17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do Cliente n</w:t>
      </w:r>
      <w:r w:rsidRPr="34214ED9" w:rsidR="49CE1D6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 site institucional que a ordem de negócio seja 1 para 1 (1:1)</w:t>
      </w:r>
      <w:r w:rsidRPr="34214ED9" w:rsidR="5FC92F7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rela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cionar também a </w:t>
      </w:r>
      <w:r w:rsidRPr="34214ED9" w:rsidR="6A4B908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Tabela Sensor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com os equipamentos em que 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 mesmo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será acoplado, por exemplo: Sensor</w:t>
      </w:r>
      <w:r w:rsidRPr="34214ED9" w:rsidR="6587B6F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1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/Fogão</w:t>
      </w:r>
      <w:r w:rsidRPr="34214ED9" w:rsidR="642EE5A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1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Sensor</w:t>
      </w:r>
      <w:r w:rsidRPr="34214ED9" w:rsidR="1063566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2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/Fogão</w:t>
      </w:r>
      <w:r w:rsidRPr="34214ED9" w:rsidR="75DE9B5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2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Sensor</w:t>
      </w:r>
      <w:r w:rsidRPr="34214ED9" w:rsidR="48CF5AA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3</w:t>
      </w:r>
      <w:r w:rsidRPr="34214ED9" w:rsidR="04D4D00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/Fo</w:t>
      </w:r>
      <w:r w:rsidRPr="34214ED9" w:rsidR="0432D1C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rno3, indicando também sua manutenção e coleta de dados de captação de vazamento</w:t>
      </w:r>
      <w:r w:rsidRPr="34214ED9" w:rsidR="5B8D440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.</w:t>
      </w:r>
    </w:p>
    <w:p w:rsidR="0390F767" w:rsidP="34214ED9" w:rsidRDefault="0390F767" w14:paraId="4756B24A" w14:textId="71C1A9B2">
      <w:pPr>
        <w:pStyle w:val="ListParagraph"/>
        <w:numPr>
          <w:ilvl w:val="0"/>
          <w:numId w:val="31"/>
        </w:numPr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0390F76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Após a aula de Introdução à SO, conseguimos iniciar os trabalhos </w:t>
      </w:r>
      <w:r w:rsidRPr="34214ED9" w:rsidR="36194E7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sobre como</w:t>
      </w:r>
      <w:r w:rsidRPr="34214ED9" w:rsidR="0390F76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integrar o</w:t>
      </w:r>
      <w:r w:rsidRPr="34214ED9" w:rsidR="4F045DA8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Banco de Dados acima via</w:t>
      </w:r>
      <w:r w:rsidRPr="34214ED9" w:rsidR="0390F76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MySQL juntamente à VM. </w:t>
      </w:r>
      <w:r w:rsidRPr="34214ED9" w:rsidR="46AE98F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</w:t>
      </w:r>
    </w:p>
    <w:p w:rsidR="08AD9984" w:rsidP="34214ED9" w:rsidRDefault="08AD9984" w14:paraId="03143DCC" w14:textId="698FCFAC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08AD998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Estudar também </w:t>
      </w:r>
      <w:r w:rsidRPr="34214ED9" w:rsidR="08AD998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Select</w:t>
      </w:r>
      <w:r w:rsidRPr="34214ED9" w:rsidR="08AD998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com </w:t>
      </w:r>
      <w:r w:rsidRPr="34214ED9" w:rsidR="3445B14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J</w:t>
      </w:r>
      <w:r w:rsidRPr="34214ED9" w:rsidR="08AD998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oin</w:t>
      </w:r>
      <w:r w:rsidRPr="34214ED9" w:rsidR="08AD998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para os campos acima.</w:t>
      </w:r>
    </w:p>
    <w:p w:rsidR="34214ED9" w:rsidP="34214ED9" w:rsidRDefault="34214ED9" w14:paraId="5CCB1608" w14:textId="0AF4A492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109CC1C4" w:rsidP="34214ED9" w:rsidRDefault="109CC1C4" w14:paraId="3FF74944" w14:textId="31E3BD3C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109CC1C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HTML/CSS da Tela de Cadastro 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iniciado por Kaio, 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Bhreno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Viviane e Erik Cecílio.</w:t>
      </w:r>
    </w:p>
    <w:p w:rsidR="34214ED9" w:rsidP="34214ED9" w:rsidRDefault="34214ED9" w14:paraId="14ED9391" w14:textId="7F535012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B1D504F" w:rsidP="34214ED9" w:rsidRDefault="3B1D504F" w14:paraId="1A928379" w14:textId="4E0D6BEE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Backlog foi </w:t>
      </w:r>
      <w:r w:rsidRPr="34214ED9" w:rsidR="2B9865C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está</w:t>
      </w:r>
      <w:r w:rsidRPr="34214ED9" w:rsidR="2B9865C7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sendo atualizado 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por </w:t>
      </w:r>
      <w:r w:rsidRPr="34214ED9" w:rsidR="012262D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Viviane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</w:t>
      </w:r>
      <w:r w:rsidRPr="34214ED9" w:rsidR="3D2B417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Tiago </w:t>
      </w:r>
      <w:r w:rsidRPr="34214ED9" w:rsidR="3B1D504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colocando todos os requisitos solicitados por Professor Marcos.</w:t>
      </w:r>
    </w:p>
    <w:p w:rsidR="34214ED9" w:rsidP="34214ED9" w:rsidRDefault="34214ED9" w14:paraId="2E562245" w14:textId="6F87F00C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7CFBB321" w14:textId="65B4CDDA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7E8BD9EB" w14:textId="72446B7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36F320DC" w:rsidRDefault="7B07F0DD" w14:paraId="1DCB3925" w14:textId="39FBB2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CA831A"/>
    <w:rsid w:val="01F05AAD"/>
    <w:rsid w:val="0223E9CA"/>
    <w:rsid w:val="0226807A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90F767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4D4D006"/>
    <w:rsid w:val="053BF5AE"/>
    <w:rsid w:val="053FAC6E"/>
    <w:rsid w:val="054ED110"/>
    <w:rsid w:val="0579C259"/>
    <w:rsid w:val="05A5DB66"/>
    <w:rsid w:val="05B16DD8"/>
    <w:rsid w:val="063454A6"/>
    <w:rsid w:val="06457ECC"/>
    <w:rsid w:val="06539383"/>
    <w:rsid w:val="0686439A"/>
    <w:rsid w:val="0699C81D"/>
    <w:rsid w:val="069A3A44"/>
    <w:rsid w:val="06ED598F"/>
    <w:rsid w:val="073933A2"/>
    <w:rsid w:val="0759D96A"/>
    <w:rsid w:val="075D09AB"/>
    <w:rsid w:val="075FB5C8"/>
    <w:rsid w:val="07829DD6"/>
    <w:rsid w:val="079B4D91"/>
    <w:rsid w:val="07AE4FAF"/>
    <w:rsid w:val="07C5BD4D"/>
    <w:rsid w:val="07E4CD49"/>
    <w:rsid w:val="07EFE8F6"/>
    <w:rsid w:val="0815056D"/>
    <w:rsid w:val="0817CB50"/>
    <w:rsid w:val="081AC979"/>
    <w:rsid w:val="081EAE4C"/>
    <w:rsid w:val="08396095"/>
    <w:rsid w:val="0841E802"/>
    <w:rsid w:val="0855AD4F"/>
    <w:rsid w:val="08604450"/>
    <w:rsid w:val="08AD9984"/>
    <w:rsid w:val="08C69F46"/>
    <w:rsid w:val="08D0E096"/>
    <w:rsid w:val="090A5787"/>
    <w:rsid w:val="090BB6CF"/>
    <w:rsid w:val="09100DF3"/>
    <w:rsid w:val="0956752F"/>
    <w:rsid w:val="09774D10"/>
    <w:rsid w:val="09C23E52"/>
    <w:rsid w:val="09E2BDEA"/>
    <w:rsid w:val="09F3158A"/>
    <w:rsid w:val="0A5E4998"/>
    <w:rsid w:val="0A704EBF"/>
    <w:rsid w:val="0A7411B1"/>
    <w:rsid w:val="0A79911B"/>
    <w:rsid w:val="0AB654C7"/>
    <w:rsid w:val="0AC05F4F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12455B"/>
    <w:rsid w:val="0C61144A"/>
    <w:rsid w:val="0C7180EE"/>
    <w:rsid w:val="0C72E501"/>
    <w:rsid w:val="0CC9AD1D"/>
    <w:rsid w:val="0D288CAE"/>
    <w:rsid w:val="0D432301"/>
    <w:rsid w:val="0D7507FD"/>
    <w:rsid w:val="0D76E11E"/>
    <w:rsid w:val="0D863F9E"/>
    <w:rsid w:val="0DBB1FC8"/>
    <w:rsid w:val="0DE5E162"/>
    <w:rsid w:val="0E1A08F2"/>
    <w:rsid w:val="0E5E4DB3"/>
    <w:rsid w:val="0E7DCAC8"/>
    <w:rsid w:val="0EC37436"/>
    <w:rsid w:val="0EE7CB90"/>
    <w:rsid w:val="0F017229"/>
    <w:rsid w:val="0F03C18A"/>
    <w:rsid w:val="0F0613E9"/>
    <w:rsid w:val="0F19346E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CC1C4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59A73E"/>
    <w:rsid w:val="136A8D26"/>
    <w:rsid w:val="13727A96"/>
    <w:rsid w:val="1382092F"/>
    <w:rsid w:val="13881CBB"/>
    <w:rsid w:val="1396D360"/>
    <w:rsid w:val="13A6F247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9152B3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C10F5"/>
    <w:rsid w:val="17020089"/>
    <w:rsid w:val="1736A45B"/>
    <w:rsid w:val="1739DFB2"/>
    <w:rsid w:val="173D8657"/>
    <w:rsid w:val="176DD0EB"/>
    <w:rsid w:val="1786DF74"/>
    <w:rsid w:val="17F4567C"/>
    <w:rsid w:val="18014167"/>
    <w:rsid w:val="183048CA"/>
    <w:rsid w:val="18561EC5"/>
    <w:rsid w:val="1860358C"/>
    <w:rsid w:val="18BF2522"/>
    <w:rsid w:val="18E1A126"/>
    <w:rsid w:val="18E49098"/>
    <w:rsid w:val="18F3D977"/>
    <w:rsid w:val="19484626"/>
    <w:rsid w:val="1950B9A2"/>
    <w:rsid w:val="1960AB3C"/>
    <w:rsid w:val="19632679"/>
    <w:rsid w:val="196B096A"/>
    <w:rsid w:val="1978B6C2"/>
    <w:rsid w:val="1984E181"/>
    <w:rsid w:val="198D4C8E"/>
    <w:rsid w:val="19C3D506"/>
    <w:rsid w:val="19DEBA33"/>
    <w:rsid w:val="19E3D08E"/>
    <w:rsid w:val="1A0F6C37"/>
    <w:rsid w:val="1A135C74"/>
    <w:rsid w:val="1A291095"/>
    <w:rsid w:val="1A9AF411"/>
    <w:rsid w:val="1A9CF4CD"/>
    <w:rsid w:val="1AB61177"/>
    <w:rsid w:val="1B082229"/>
    <w:rsid w:val="1B730FEE"/>
    <w:rsid w:val="1B8A6448"/>
    <w:rsid w:val="1BAAB979"/>
    <w:rsid w:val="1BB796E1"/>
    <w:rsid w:val="1BC59E12"/>
    <w:rsid w:val="1BC8BA3B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44ECD0"/>
    <w:rsid w:val="1DE9800E"/>
    <w:rsid w:val="1DFE15FB"/>
    <w:rsid w:val="1E580779"/>
    <w:rsid w:val="1E8DB4E9"/>
    <w:rsid w:val="1EC2406A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6CCB8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8FA1C0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6395841"/>
    <w:rsid w:val="269B653B"/>
    <w:rsid w:val="26B76A89"/>
    <w:rsid w:val="26BEA00B"/>
    <w:rsid w:val="26C03E0E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A19EA46"/>
    <w:rsid w:val="2A28AEED"/>
    <w:rsid w:val="2A29EB45"/>
    <w:rsid w:val="2A42870A"/>
    <w:rsid w:val="2A455330"/>
    <w:rsid w:val="2A487595"/>
    <w:rsid w:val="2A898DB3"/>
    <w:rsid w:val="2A8F16A4"/>
    <w:rsid w:val="2A9905C4"/>
    <w:rsid w:val="2ACAE4A1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A1593C"/>
    <w:rsid w:val="2EB1050A"/>
    <w:rsid w:val="2EB90CF1"/>
    <w:rsid w:val="2ECC1F1F"/>
    <w:rsid w:val="2EE39E5D"/>
    <w:rsid w:val="2EFB9E5E"/>
    <w:rsid w:val="2F1F07A3"/>
    <w:rsid w:val="2F36F1BD"/>
    <w:rsid w:val="2F3D3DC3"/>
    <w:rsid w:val="2F4D805B"/>
    <w:rsid w:val="2F547836"/>
    <w:rsid w:val="2F76BE5A"/>
    <w:rsid w:val="2FCE5345"/>
    <w:rsid w:val="2FD544CF"/>
    <w:rsid w:val="2FF69E53"/>
    <w:rsid w:val="2FF9A8BE"/>
    <w:rsid w:val="3001C498"/>
    <w:rsid w:val="301163BD"/>
    <w:rsid w:val="303C09A1"/>
    <w:rsid w:val="304E5B3E"/>
    <w:rsid w:val="308C98EC"/>
    <w:rsid w:val="30F1E955"/>
    <w:rsid w:val="310BEDD3"/>
    <w:rsid w:val="3122402B"/>
    <w:rsid w:val="315CC564"/>
    <w:rsid w:val="315E5363"/>
    <w:rsid w:val="318A29E2"/>
    <w:rsid w:val="31963594"/>
    <w:rsid w:val="31A3E016"/>
    <w:rsid w:val="322C6A53"/>
    <w:rsid w:val="3233E2C6"/>
    <w:rsid w:val="32634876"/>
    <w:rsid w:val="32713D62"/>
    <w:rsid w:val="32B38C31"/>
    <w:rsid w:val="32BB2D0B"/>
    <w:rsid w:val="32BCD224"/>
    <w:rsid w:val="32E219A8"/>
    <w:rsid w:val="333D077F"/>
    <w:rsid w:val="335085F7"/>
    <w:rsid w:val="33B568D6"/>
    <w:rsid w:val="33C6FD1D"/>
    <w:rsid w:val="33EC75B0"/>
    <w:rsid w:val="341653F2"/>
    <w:rsid w:val="341AAEB3"/>
    <w:rsid w:val="34214ED9"/>
    <w:rsid w:val="3445B140"/>
    <w:rsid w:val="3478221D"/>
    <w:rsid w:val="3565991F"/>
    <w:rsid w:val="3578F5C9"/>
    <w:rsid w:val="35927E34"/>
    <w:rsid w:val="359CE0C8"/>
    <w:rsid w:val="35BB1BF7"/>
    <w:rsid w:val="35BBB9AB"/>
    <w:rsid w:val="35C2E10C"/>
    <w:rsid w:val="360C62B8"/>
    <w:rsid w:val="36194E71"/>
    <w:rsid w:val="364DE6B1"/>
    <w:rsid w:val="366619B4"/>
    <w:rsid w:val="366F3399"/>
    <w:rsid w:val="36825BC4"/>
    <w:rsid w:val="368C31CC"/>
    <w:rsid w:val="3693A507"/>
    <w:rsid w:val="36ABE778"/>
    <w:rsid w:val="36ED4C30"/>
    <w:rsid w:val="36F320DC"/>
    <w:rsid w:val="371BF3C8"/>
    <w:rsid w:val="3726B4EB"/>
    <w:rsid w:val="3748275F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2D6FE7"/>
    <w:rsid w:val="39312281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71DB"/>
    <w:rsid w:val="3B1D504F"/>
    <w:rsid w:val="3B5D0167"/>
    <w:rsid w:val="3B5DAE76"/>
    <w:rsid w:val="3B7D966E"/>
    <w:rsid w:val="3B801258"/>
    <w:rsid w:val="3B811A35"/>
    <w:rsid w:val="3B83F99E"/>
    <w:rsid w:val="3B9F565D"/>
    <w:rsid w:val="3BCF241C"/>
    <w:rsid w:val="3BD46879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FF88CE"/>
    <w:rsid w:val="3E25C505"/>
    <w:rsid w:val="3E384125"/>
    <w:rsid w:val="3E562999"/>
    <w:rsid w:val="3E5D6CB8"/>
    <w:rsid w:val="3E600B6E"/>
    <w:rsid w:val="3E7A2113"/>
    <w:rsid w:val="3E8A6F50"/>
    <w:rsid w:val="3E8F2CF9"/>
    <w:rsid w:val="3EA9528D"/>
    <w:rsid w:val="3EC25EBB"/>
    <w:rsid w:val="3EE78219"/>
    <w:rsid w:val="3F1625E3"/>
    <w:rsid w:val="3F349619"/>
    <w:rsid w:val="3F34B4F2"/>
    <w:rsid w:val="3F3E85D0"/>
    <w:rsid w:val="3F5952A1"/>
    <w:rsid w:val="3F62B80B"/>
    <w:rsid w:val="3F6E3842"/>
    <w:rsid w:val="3FC18118"/>
    <w:rsid w:val="3FE7B6EC"/>
    <w:rsid w:val="3FF85DA6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31EE64"/>
    <w:rsid w:val="4140867A"/>
    <w:rsid w:val="41768692"/>
    <w:rsid w:val="4185F5DF"/>
    <w:rsid w:val="41D83CE3"/>
    <w:rsid w:val="41F9A7D2"/>
    <w:rsid w:val="420F8D07"/>
    <w:rsid w:val="42956F61"/>
    <w:rsid w:val="42AF32EF"/>
    <w:rsid w:val="4342B745"/>
    <w:rsid w:val="435143A9"/>
    <w:rsid w:val="435ECC48"/>
    <w:rsid w:val="436544E1"/>
    <w:rsid w:val="43684C34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9E392"/>
    <w:rsid w:val="4633EA29"/>
    <w:rsid w:val="463C6C39"/>
    <w:rsid w:val="4647F521"/>
    <w:rsid w:val="465D4287"/>
    <w:rsid w:val="466CA188"/>
    <w:rsid w:val="4683CB31"/>
    <w:rsid w:val="468E1A84"/>
    <w:rsid w:val="46AE98F4"/>
    <w:rsid w:val="46D4AADF"/>
    <w:rsid w:val="46FDBEF6"/>
    <w:rsid w:val="4718A977"/>
    <w:rsid w:val="471C7973"/>
    <w:rsid w:val="47463EEB"/>
    <w:rsid w:val="478A6C6F"/>
    <w:rsid w:val="47A2FAB3"/>
    <w:rsid w:val="47C4261D"/>
    <w:rsid w:val="47D5BF5D"/>
    <w:rsid w:val="47FC130C"/>
    <w:rsid w:val="48579938"/>
    <w:rsid w:val="48726530"/>
    <w:rsid w:val="4889640C"/>
    <w:rsid w:val="48CF5AAF"/>
    <w:rsid w:val="48E69827"/>
    <w:rsid w:val="48F561FA"/>
    <w:rsid w:val="4929477F"/>
    <w:rsid w:val="49918BF0"/>
    <w:rsid w:val="4997CE72"/>
    <w:rsid w:val="49CE1D64"/>
    <w:rsid w:val="49D103A6"/>
    <w:rsid w:val="49DB82CD"/>
    <w:rsid w:val="4A08C43D"/>
    <w:rsid w:val="4A11AD8A"/>
    <w:rsid w:val="4A13F3C2"/>
    <w:rsid w:val="4A26BC86"/>
    <w:rsid w:val="4A92C7A5"/>
    <w:rsid w:val="4AB6BDA7"/>
    <w:rsid w:val="4AD51C94"/>
    <w:rsid w:val="4AD68DBC"/>
    <w:rsid w:val="4AD74BA8"/>
    <w:rsid w:val="4AFCEC2F"/>
    <w:rsid w:val="4B21C411"/>
    <w:rsid w:val="4B5B8FD6"/>
    <w:rsid w:val="4B6AD390"/>
    <w:rsid w:val="4B6BB96C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FBC16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3CE890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E523F"/>
    <w:rsid w:val="528A3091"/>
    <w:rsid w:val="52F2279A"/>
    <w:rsid w:val="52F80B29"/>
    <w:rsid w:val="531B36FC"/>
    <w:rsid w:val="53679DC3"/>
    <w:rsid w:val="537BAAD9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A04932"/>
    <w:rsid w:val="55B297C4"/>
    <w:rsid w:val="55BBFFA6"/>
    <w:rsid w:val="55CE7641"/>
    <w:rsid w:val="55E0FC87"/>
    <w:rsid w:val="56028277"/>
    <w:rsid w:val="5649E957"/>
    <w:rsid w:val="56EF1051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ECED1"/>
    <w:rsid w:val="586F62FA"/>
    <w:rsid w:val="587EBCF3"/>
    <w:rsid w:val="58900DE8"/>
    <w:rsid w:val="58A2A18F"/>
    <w:rsid w:val="5906383B"/>
    <w:rsid w:val="592B3D4B"/>
    <w:rsid w:val="593685AE"/>
    <w:rsid w:val="59AF8E3C"/>
    <w:rsid w:val="59B70C8D"/>
    <w:rsid w:val="59BACDB3"/>
    <w:rsid w:val="59CA8868"/>
    <w:rsid w:val="59D389DB"/>
    <w:rsid w:val="59F484E1"/>
    <w:rsid w:val="5A00E5FB"/>
    <w:rsid w:val="5A126AB5"/>
    <w:rsid w:val="5A2D09F0"/>
    <w:rsid w:val="5A549A03"/>
    <w:rsid w:val="5A8C0DCA"/>
    <w:rsid w:val="5AA198D6"/>
    <w:rsid w:val="5ABEC848"/>
    <w:rsid w:val="5ADC4C1B"/>
    <w:rsid w:val="5AE067BC"/>
    <w:rsid w:val="5AF0AAC3"/>
    <w:rsid w:val="5B2A75FD"/>
    <w:rsid w:val="5B3AF3E7"/>
    <w:rsid w:val="5B4D09E5"/>
    <w:rsid w:val="5B52B27F"/>
    <w:rsid w:val="5B76E336"/>
    <w:rsid w:val="5B8D440C"/>
    <w:rsid w:val="5BA53989"/>
    <w:rsid w:val="5BAD4E7B"/>
    <w:rsid w:val="5BC80CC8"/>
    <w:rsid w:val="5BCF74A6"/>
    <w:rsid w:val="5BF6431F"/>
    <w:rsid w:val="5C18D985"/>
    <w:rsid w:val="5C19AA53"/>
    <w:rsid w:val="5C771CB0"/>
    <w:rsid w:val="5C8F2397"/>
    <w:rsid w:val="5C969428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6039BE24"/>
    <w:rsid w:val="603A7C6B"/>
    <w:rsid w:val="605F0FB4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C7240D"/>
    <w:rsid w:val="61D3A6F0"/>
    <w:rsid w:val="61E2955A"/>
    <w:rsid w:val="61F2E792"/>
    <w:rsid w:val="621045F9"/>
    <w:rsid w:val="623F86FB"/>
    <w:rsid w:val="624CAC3A"/>
    <w:rsid w:val="62656E48"/>
    <w:rsid w:val="629EE984"/>
    <w:rsid w:val="62ACB8B3"/>
    <w:rsid w:val="62B3DE55"/>
    <w:rsid w:val="62C38629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EE5AA"/>
    <w:rsid w:val="644B97DC"/>
    <w:rsid w:val="644F87C5"/>
    <w:rsid w:val="645140AA"/>
    <w:rsid w:val="6456D43B"/>
    <w:rsid w:val="64585D43"/>
    <w:rsid w:val="6466E773"/>
    <w:rsid w:val="64D0C3C1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6370605"/>
    <w:rsid w:val="66673C06"/>
    <w:rsid w:val="668474BB"/>
    <w:rsid w:val="66880F70"/>
    <w:rsid w:val="66AE7F19"/>
    <w:rsid w:val="66C282FB"/>
    <w:rsid w:val="66E582A9"/>
    <w:rsid w:val="66ECC742"/>
    <w:rsid w:val="670F6BF0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2046"/>
    <w:rsid w:val="68541EC6"/>
    <w:rsid w:val="6862FF77"/>
    <w:rsid w:val="689D7D3F"/>
    <w:rsid w:val="68E9743E"/>
    <w:rsid w:val="68EC03E9"/>
    <w:rsid w:val="69231A6E"/>
    <w:rsid w:val="69305EAC"/>
    <w:rsid w:val="693C81A8"/>
    <w:rsid w:val="6956968E"/>
    <w:rsid w:val="69714806"/>
    <w:rsid w:val="69B0348B"/>
    <w:rsid w:val="69BDF1C9"/>
    <w:rsid w:val="69DF1AC2"/>
    <w:rsid w:val="6A03731F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AC9D9"/>
    <w:rsid w:val="6BED10BC"/>
    <w:rsid w:val="6BF453EC"/>
    <w:rsid w:val="6BFC413A"/>
    <w:rsid w:val="6C2FB976"/>
    <w:rsid w:val="6C4030D0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10C9D4"/>
    <w:rsid w:val="6E2450CD"/>
    <w:rsid w:val="6E7CE4F9"/>
    <w:rsid w:val="6E9556FB"/>
    <w:rsid w:val="6EA61FA9"/>
    <w:rsid w:val="6EACACF6"/>
    <w:rsid w:val="6EC11489"/>
    <w:rsid w:val="6EF09E67"/>
    <w:rsid w:val="6EF1A4B9"/>
    <w:rsid w:val="6F0BD405"/>
    <w:rsid w:val="6F1B2CF9"/>
    <w:rsid w:val="6F30FC71"/>
    <w:rsid w:val="6F46C990"/>
    <w:rsid w:val="6F5D6F86"/>
    <w:rsid w:val="6FCEF373"/>
    <w:rsid w:val="6FD9585F"/>
    <w:rsid w:val="6FE74CDF"/>
    <w:rsid w:val="6FEBD57B"/>
    <w:rsid w:val="702522CE"/>
    <w:rsid w:val="703C4C77"/>
    <w:rsid w:val="7081B9EE"/>
    <w:rsid w:val="7099BEDE"/>
    <w:rsid w:val="70B4BC96"/>
    <w:rsid w:val="70F04EA4"/>
    <w:rsid w:val="70F368DF"/>
    <w:rsid w:val="70F3CA27"/>
    <w:rsid w:val="710DCE66"/>
    <w:rsid w:val="713939E4"/>
    <w:rsid w:val="71BC0770"/>
    <w:rsid w:val="71FC0FFC"/>
    <w:rsid w:val="720743A2"/>
    <w:rsid w:val="722BED85"/>
    <w:rsid w:val="7254C4FB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B88A4F"/>
    <w:rsid w:val="74B962A6"/>
    <w:rsid w:val="74FDB279"/>
    <w:rsid w:val="75087F0D"/>
    <w:rsid w:val="755B66E4"/>
    <w:rsid w:val="7560BAED"/>
    <w:rsid w:val="7582508E"/>
    <w:rsid w:val="75DE9B56"/>
    <w:rsid w:val="76236C38"/>
    <w:rsid w:val="762D3270"/>
    <w:rsid w:val="76414628"/>
    <w:rsid w:val="7649FDDE"/>
    <w:rsid w:val="76554420"/>
    <w:rsid w:val="7668C52D"/>
    <w:rsid w:val="769C90BB"/>
    <w:rsid w:val="76D7357D"/>
    <w:rsid w:val="76DE148D"/>
    <w:rsid w:val="76E111A1"/>
    <w:rsid w:val="76FA56CE"/>
    <w:rsid w:val="771D4743"/>
    <w:rsid w:val="772C9CA2"/>
    <w:rsid w:val="7783A8DD"/>
    <w:rsid w:val="7786ACBF"/>
    <w:rsid w:val="77A174D1"/>
    <w:rsid w:val="77B2F462"/>
    <w:rsid w:val="77EF8CC1"/>
    <w:rsid w:val="78177104"/>
    <w:rsid w:val="782CB66C"/>
    <w:rsid w:val="786F2102"/>
    <w:rsid w:val="7890B2B0"/>
    <w:rsid w:val="78A92936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81C203"/>
    <w:rsid w:val="79BF5A35"/>
    <w:rsid w:val="79FECF51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0A9064"/>
    <w:rsid w:val="7E713AC0"/>
    <w:rsid w:val="7EA82817"/>
    <w:rsid w:val="7EC784F8"/>
    <w:rsid w:val="7ED25495"/>
    <w:rsid w:val="7F071920"/>
    <w:rsid w:val="7F08DA37"/>
    <w:rsid w:val="7F14C9D0"/>
    <w:rsid w:val="7F167385"/>
    <w:rsid w:val="7F2E187A"/>
    <w:rsid w:val="7F334513"/>
    <w:rsid w:val="7F695B70"/>
    <w:rsid w:val="7F6E3564"/>
    <w:rsid w:val="7F7CC58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54</revision>
  <dcterms:created xsi:type="dcterms:W3CDTF">2024-08-27T17:26:00.0000000Z</dcterms:created>
  <dcterms:modified xsi:type="dcterms:W3CDTF">2024-10-08T13:14:30.9347647Z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