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75F48A1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8280B7A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</w:t>
      </w:r>
      <w:r w:rsidRPr="68280B7A" w:rsidR="65F1134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>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64CDFB2A">
      <w:pPr>
        <w:rPr>
          <w:rFonts w:ascii="Cambria" w:hAnsi="Cambria" w:eastAsia="Cambria" w:cs="Cambria"/>
          <w:lang w:val="pt-BR"/>
        </w:rPr>
      </w:pPr>
      <w:r w:rsidRPr="4C76EA3D" w:rsidR="43F6C9B3">
        <w:rPr>
          <w:rFonts w:ascii="Cambria" w:hAnsi="Cambria" w:eastAsia="Cambria" w:cs="Cambria"/>
          <w:lang w:val="pt-BR"/>
        </w:rPr>
        <w:t xml:space="preserve">Data: </w:t>
      </w:r>
      <w:r w:rsidRPr="4C76EA3D" w:rsidR="0817CB50">
        <w:rPr>
          <w:rFonts w:ascii="Cambria" w:hAnsi="Cambria" w:eastAsia="Cambria" w:cs="Cambria"/>
          <w:lang w:val="pt-BR"/>
        </w:rPr>
        <w:t>0</w:t>
      </w:r>
      <w:r w:rsidRPr="4C76EA3D" w:rsidR="40FEB23C">
        <w:rPr>
          <w:rFonts w:ascii="Cambria" w:hAnsi="Cambria" w:eastAsia="Cambria" w:cs="Cambria"/>
          <w:lang w:val="pt-BR"/>
        </w:rPr>
        <w:t>7</w:t>
      </w:r>
      <w:r w:rsidRPr="4C76EA3D" w:rsidR="0817CB50">
        <w:rPr>
          <w:rFonts w:ascii="Cambria" w:hAnsi="Cambria" w:eastAsia="Cambria" w:cs="Cambria"/>
          <w:lang w:val="pt-BR"/>
        </w:rPr>
        <w:t xml:space="preserve"> </w:t>
      </w:r>
      <w:r w:rsidRPr="4C76EA3D" w:rsidR="301163BD">
        <w:rPr>
          <w:rFonts w:ascii="Cambria" w:hAnsi="Cambria" w:eastAsia="Cambria" w:cs="Cambria"/>
          <w:lang w:val="pt-BR"/>
        </w:rPr>
        <w:t xml:space="preserve">de </w:t>
      </w:r>
      <w:r w:rsidRPr="4C76EA3D" w:rsidR="4F29AAA2">
        <w:rPr>
          <w:rFonts w:ascii="Cambria" w:hAnsi="Cambria" w:eastAsia="Cambria" w:cs="Cambria"/>
          <w:lang w:val="pt-BR"/>
        </w:rPr>
        <w:t>Outubro</w:t>
      </w:r>
      <w:r w:rsidRPr="4C76EA3D" w:rsidR="4F29AAA2">
        <w:rPr>
          <w:rFonts w:ascii="Cambria" w:hAnsi="Cambria" w:eastAsia="Cambria" w:cs="Cambria"/>
          <w:lang w:val="pt-BR"/>
        </w:rPr>
        <w:t xml:space="preserve"> </w:t>
      </w:r>
      <w:r w:rsidRPr="4C76EA3D" w:rsidR="301163BD">
        <w:rPr>
          <w:rFonts w:ascii="Cambria" w:hAnsi="Cambria" w:eastAsia="Cambria" w:cs="Cambria"/>
          <w:lang w:val="pt-BR"/>
        </w:rPr>
        <w:t>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7B07F0DD" w:rsidP="7B07F0DD" w:rsidRDefault="7B07F0DD" w14:paraId="06249607" w14:textId="2B821FCB">
      <w:pPr/>
      <w:r w:rsidRPr="4C76EA3D" w:rsidR="43F6C9B3">
        <w:rPr>
          <w:rFonts w:ascii="Cambria" w:hAnsi="Cambria" w:eastAsia="Cambria" w:cs="Cambria"/>
          <w:lang w:val="pt-BR"/>
        </w:rPr>
        <w:t xml:space="preserve">Participantes ausentes: </w:t>
      </w:r>
      <w:r w:rsidRPr="4C76EA3D" w:rsidR="2B5F93D5">
        <w:rPr>
          <w:rFonts w:ascii="Cambria" w:hAnsi="Cambria" w:eastAsia="Cambria" w:cs="Cambria"/>
          <w:lang w:val="pt-BR"/>
        </w:rPr>
        <w:t>N/A</w:t>
      </w:r>
    </w:p>
    <w:p w:rsidR="4C76EA3D" w:rsidP="4C76EA3D" w:rsidRDefault="4C76EA3D" w14:paraId="154D96CD" w14:textId="36739D15">
      <w:pPr>
        <w:pStyle w:val="Normal"/>
        <w:rPr>
          <w:rFonts w:ascii="Cambria" w:hAnsi="Cambria" w:eastAsia="Cambria" w:cs="Cambria"/>
          <w:lang w:val="pt-BR"/>
        </w:rPr>
      </w:pPr>
    </w:p>
    <w:p w:rsidR="2A5384F4" w:rsidRDefault="2A5384F4" w14:paraId="4F774A37" w14:textId="5F35E359">
      <w:r w:rsidRPr="4C76EA3D" w:rsidR="2A5384F4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Assuntos discutidos e principais decisões após reunião com Professor Marcos: </w:t>
      </w:r>
      <w:r w:rsidRPr="4C76EA3D" w:rsidR="2A5384F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</w:p>
    <w:p w:rsidR="2A5384F4" w:rsidP="4C76EA3D" w:rsidRDefault="2A5384F4" w14:paraId="259D939D" w14:textId="51665224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4C76EA3D" w:rsidR="2A5384F4">
        <w:rPr>
          <w:rFonts w:ascii="Cambria" w:hAnsi="Cambria" w:eastAsia="Cambria" w:cs="Cambria"/>
          <w:noProof w:val="0"/>
          <w:sz w:val="21"/>
          <w:szCs w:val="21"/>
          <w:lang w:val="pt-BR"/>
        </w:rPr>
        <w:t>Em reunião com Professor Marcos, das 16:40 às 17:40 em relação ao nosso Projeto, após apresentarmos todos os últimos entregáveis e mostramos os problemas</w:t>
      </w:r>
      <w:r w:rsidRPr="4C76EA3D" w:rsidR="270705C5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>
        <w:tab/>
      </w:r>
      <w:r w:rsidRPr="4C76EA3D" w:rsidR="270705C5">
        <w:rPr>
          <w:rFonts w:ascii="Cambria" w:hAnsi="Cambria" w:eastAsia="Cambria" w:cs="Cambria"/>
          <w:noProof w:val="0"/>
          <w:sz w:val="21"/>
          <w:szCs w:val="21"/>
          <w:lang w:val="pt-BR"/>
        </w:rPr>
        <w:t>que estão</w:t>
      </w:r>
      <w:r w:rsidRPr="4C76EA3D" w:rsidR="2A5384F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4C76EA3D" w:rsidR="715538E2">
        <w:rPr>
          <w:rFonts w:ascii="Cambria" w:hAnsi="Cambria" w:eastAsia="Cambria" w:cs="Cambria"/>
          <w:noProof w:val="0"/>
          <w:sz w:val="21"/>
          <w:szCs w:val="21"/>
          <w:lang w:val="pt-BR"/>
        </w:rPr>
        <w:t>impactando</w:t>
      </w:r>
      <w:r w:rsidRPr="4C76EA3D" w:rsidR="2A5384F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projeto</w:t>
      </w:r>
      <w:r w:rsidRPr="4C76EA3D" w:rsidR="0ED2574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, </w:t>
      </w:r>
      <w:r w:rsidRPr="4C76EA3D" w:rsidR="0ED25746">
        <w:rPr>
          <w:rFonts w:ascii="Cambria" w:hAnsi="Cambria" w:eastAsia="Cambria" w:cs="Cambria"/>
          <w:noProof w:val="0"/>
          <w:sz w:val="21"/>
          <w:szCs w:val="21"/>
          <w:lang w:val="pt-BR"/>
        </w:rPr>
        <w:t>o mesmo</w:t>
      </w:r>
      <w:r w:rsidRPr="4C76EA3D" w:rsidR="0ED2574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apontou os seguintes requisitos </w:t>
      </w:r>
      <w:r w:rsidRPr="4C76EA3D" w:rsidR="0ED25746">
        <w:rPr>
          <w:rFonts w:ascii="Cambria" w:hAnsi="Cambria" w:eastAsia="Cambria" w:cs="Cambria"/>
          <w:noProof w:val="0"/>
          <w:sz w:val="21"/>
          <w:szCs w:val="21"/>
          <w:lang w:val="pt-BR"/>
        </w:rPr>
        <w:t>à</w:t>
      </w:r>
      <w:r w:rsidRPr="4C76EA3D" w:rsidR="0ED25746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serem ajustados com urgência</w:t>
      </w:r>
      <w:r w:rsidRPr="4C76EA3D" w:rsidR="1D1F4D12">
        <w:rPr>
          <w:rFonts w:ascii="Cambria" w:hAnsi="Cambria" w:eastAsia="Cambria" w:cs="Cambria"/>
          <w:noProof w:val="0"/>
          <w:sz w:val="21"/>
          <w:szCs w:val="21"/>
          <w:lang w:val="pt-BR"/>
        </w:rPr>
        <w:t>:</w:t>
      </w:r>
    </w:p>
    <w:p w:rsidR="1D1F4D12" w:rsidP="4C76EA3D" w:rsidRDefault="1D1F4D12" w14:paraId="423B018E" w14:textId="2C6560A0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4C76EA3D" w:rsidR="1D1F4D1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Definir com urgência a questão de lógica da Calculadora e como </w:t>
      </w:r>
      <w:r w:rsidRPr="4C76EA3D" w:rsidR="1D1F4D12">
        <w:rPr>
          <w:rFonts w:ascii="Cambria" w:hAnsi="Cambria" w:eastAsia="Cambria" w:cs="Cambria"/>
          <w:noProof w:val="0"/>
          <w:sz w:val="21"/>
          <w:szCs w:val="21"/>
          <w:lang w:val="pt-BR"/>
        </w:rPr>
        <w:t>a mesma</w:t>
      </w:r>
      <w:r w:rsidRPr="4C76EA3D" w:rsidR="1D1F4D1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será apresentada ao Professor </w:t>
      </w:r>
      <w:r w:rsidRPr="4C76EA3D" w:rsidR="1D1F4D12">
        <w:rPr>
          <w:rFonts w:ascii="Cambria" w:hAnsi="Cambria" w:eastAsia="Cambria" w:cs="Cambria"/>
          <w:noProof w:val="0"/>
          <w:sz w:val="21"/>
          <w:szCs w:val="21"/>
          <w:lang w:val="pt-BR"/>
        </w:rPr>
        <w:t>Frizza</w:t>
      </w:r>
      <w:r w:rsidRPr="4C76EA3D" w:rsidR="1D1F4D1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após ser incluída ao Site Institucional seguindo os padrões de CSS já aplicados ao site.</w:t>
      </w:r>
    </w:p>
    <w:p w:rsidR="59CCE74F" w:rsidP="4C76EA3D" w:rsidRDefault="59CCE74F" w14:paraId="05C23DDF" w14:textId="6660A6D8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4C76EA3D" w:rsidR="59CCE74F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Foi alertado por Professor Marcos a urgência do grupo se encontrar mais vezes na faculdade após a aula </w:t>
      </w:r>
      <w:r w:rsidRPr="4C76EA3D" w:rsidR="27A0E0AF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para dar atenção redobrada à </w:t>
      </w:r>
      <w:r w:rsidRPr="4C76EA3D" w:rsidR="59CCE74F">
        <w:rPr>
          <w:rFonts w:ascii="Cambria" w:hAnsi="Cambria" w:eastAsia="Cambria" w:cs="Cambria"/>
          <w:noProof w:val="0"/>
          <w:sz w:val="21"/>
          <w:szCs w:val="21"/>
          <w:lang w:val="pt-BR"/>
        </w:rPr>
        <w:t>requisitos que necessitam de discussão</w:t>
      </w:r>
      <w:r w:rsidRPr="4C76EA3D" w:rsidR="393BD9EC">
        <w:rPr>
          <w:rFonts w:ascii="Cambria" w:hAnsi="Cambria" w:eastAsia="Cambria" w:cs="Cambria"/>
          <w:noProof w:val="0"/>
          <w:sz w:val="21"/>
          <w:szCs w:val="21"/>
          <w:lang w:val="pt-BR"/>
        </w:rPr>
        <w:t>/confecção</w:t>
      </w:r>
      <w:r w:rsidRPr="4C76EA3D" w:rsidR="59CCE74F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em presença</w:t>
      </w:r>
      <w:r w:rsidRPr="4C76EA3D" w:rsidR="515A266B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220F6AC5" w:rsidP="4C76EA3D" w:rsidRDefault="220F6AC5" w14:paraId="1E74278D" w14:textId="546A964B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4C76EA3D" w:rsidR="220F6AC5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Professor Marcos também nos orientou e nos ensinou </w:t>
      </w:r>
      <w:r w:rsidRPr="4C76EA3D" w:rsidR="220F6AC5">
        <w:rPr>
          <w:rFonts w:ascii="Cambria" w:hAnsi="Cambria" w:eastAsia="Cambria" w:cs="Cambria"/>
          <w:noProof w:val="0"/>
          <w:sz w:val="21"/>
          <w:szCs w:val="21"/>
          <w:lang w:val="pt-BR"/>
        </w:rPr>
        <w:t>à</w:t>
      </w:r>
      <w:r w:rsidRPr="4C76EA3D" w:rsidR="220F6AC5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como criar um Backlog consistente utilizando as melhores ferramentas do Excel</w:t>
      </w:r>
      <w:r w:rsidRPr="4C76EA3D" w:rsidR="471414A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juntamente </w:t>
      </w:r>
      <w:r w:rsidRPr="4C76EA3D" w:rsidR="471414A0">
        <w:rPr>
          <w:rFonts w:ascii="Cambria" w:hAnsi="Cambria" w:eastAsia="Cambria" w:cs="Cambria"/>
          <w:noProof w:val="0"/>
          <w:sz w:val="21"/>
          <w:szCs w:val="21"/>
          <w:lang w:val="pt-BR"/>
        </w:rPr>
        <w:t>à</w:t>
      </w:r>
      <w:r w:rsidRPr="4C76EA3D" w:rsidR="471414A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técnicas Fribonati</w:t>
      </w:r>
      <w:r w:rsidRPr="4C76EA3D" w:rsidR="220F6AC5">
        <w:rPr>
          <w:rFonts w:ascii="Cambria" w:hAnsi="Cambria" w:eastAsia="Cambria" w:cs="Cambria"/>
          <w:noProof w:val="0"/>
          <w:sz w:val="21"/>
          <w:szCs w:val="21"/>
          <w:lang w:val="pt-BR"/>
        </w:rPr>
        <w:t>. Foi uma excelente aula e de grande ajuda para a Sprint3 e todas as próximas Sprints até o fim do curso</w:t>
      </w:r>
      <w:r w:rsidRPr="4C76EA3D" w:rsidR="52E40D10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de Análise e Desenvolvimento de Sistemas</w:t>
      </w:r>
      <w:r w:rsidRPr="4C76EA3D" w:rsidR="220F6AC5">
        <w:rPr>
          <w:rFonts w:ascii="Cambria" w:hAnsi="Cambria" w:eastAsia="Cambria" w:cs="Cambria"/>
          <w:noProof w:val="0"/>
          <w:sz w:val="21"/>
          <w:szCs w:val="21"/>
          <w:lang w:val="pt-BR"/>
        </w:rPr>
        <w:t>.</w:t>
      </w:r>
    </w:p>
    <w:p w:rsidR="1D1F4D12" w:rsidP="4C76EA3D" w:rsidRDefault="1D1F4D12" w14:paraId="288EDCAA" w14:textId="7D3E7AAD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4C76EA3D" w:rsidR="1D1F4D12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Foi alertado também sobre como criar </w:t>
      </w:r>
      <w:r w:rsidRPr="4C76EA3D" w:rsidR="15338B38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uma documentação utilizando dados reais de contexto, com a intenção de enriquecer </w:t>
      </w:r>
      <w:r w:rsidRPr="4C76EA3D" w:rsidR="691C9958">
        <w:rPr>
          <w:rFonts w:ascii="Cambria" w:hAnsi="Cambria" w:eastAsia="Cambria" w:cs="Cambria"/>
          <w:noProof w:val="0"/>
          <w:sz w:val="21"/>
          <w:szCs w:val="21"/>
          <w:lang w:val="pt-BR"/>
        </w:rPr>
        <w:t>a ideia de</w:t>
      </w:r>
      <w:r w:rsidRPr="4C76EA3D" w:rsidR="15338B38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venda do Projeto. </w:t>
      </w:r>
    </w:p>
    <w:p w:rsidR="16D20ADE" w:rsidP="4C76EA3D" w:rsidRDefault="16D20ADE" w14:paraId="73DDD7FF" w14:textId="69EAF23B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4C76EA3D" w:rsidR="16D20ADE">
        <w:rPr>
          <w:rFonts w:ascii="Cambria" w:hAnsi="Cambria" w:eastAsia="Cambria" w:cs="Cambria"/>
          <w:noProof w:val="0"/>
          <w:sz w:val="21"/>
          <w:szCs w:val="21"/>
          <w:lang w:val="pt-BR"/>
        </w:rPr>
        <w:t>Foi orientado também sobre como fazer um escopo alinhado à premissa de funcionamento do Projeto. Com a intenção de ilustramos</w:t>
      </w:r>
      <w:r w:rsidRPr="4C76EA3D" w:rsidR="3A8B7A84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via DASHBOARD</w:t>
      </w:r>
      <w:r w:rsidRPr="4C76EA3D" w:rsidR="16D20ADE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toda a</w:t>
      </w:r>
      <w:r w:rsidRPr="4C76EA3D" w:rsidR="6930D42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insta</w:t>
      </w:r>
      <w:r w:rsidRPr="4C76EA3D" w:rsidR="0372C4C7">
        <w:rPr>
          <w:rFonts w:ascii="Cambria" w:hAnsi="Cambria" w:eastAsia="Cambria" w:cs="Cambria"/>
          <w:noProof w:val="0"/>
          <w:sz w:val="21"/>
          <w:szCs w:val="21"/>
          <w:lang w:val="pt-BR"/>
        </w:rPr>
        <w:t>la</w:t>
      </w:r>
      <w:r w:rsidRPr="4C76EA3D" w:rsidR="6930D42C">
        <w:rPr>
          <w:rFonts w:ascii="Cambria" w:hAnsi="Cambria" w:eastAsia="Cambria" w:cs="Cambria"/>
          <w:noProof w:val="0"/>
          <w:sz w:val="21"/>
          <w:szCs w:val="21"/>
          <w:lang w:val="pt-BR"/>
        </w:rPr>
        <w:t>ção</w:t>
      </w:r>
      <w:r w:rsidRPr="4C76EA3D" w:rsidR="6930D42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do Sensor em FIGMA nos formatos de PLANTA BAIXA</w:t>
      </w:r>
      <w:r w:rsidRPr="4C76EA3D" w:rsidR="0937A26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(indicando visão lateral da instalação do </w:t>
      </w:r>
      <w:r w:rsidRPr="4C76EA3D" w:rsidR="0937A26C">
        <w:rPr>
          <w:rFonts w:ascii="Cambria" w:hAnsi="Cambria" w:eastAsia="Cambria" w:cs="Cambria"/>
          <w:noProof w:val="0"/>
          <w:sz w:val="21"/>
          <w:szCs w:val="21"/>
          <w:lang w:val="pt-BR"/>
        </w:rPr>
        <w:t>arduino</w:t>
      </w:r>
      <w:r w:rsidRPr="4C76EA3D" w:rsidR="0937A26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nos fogões/fornos)</w:t>
      </w:r>
      <w:r w:rsidRPr="4C76EA3D" w:rsidR="5FF26E15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</w:t>
      </w:r>
      <w:r w:rsidRPr="4C76EA3D" w:rsidR="6930D42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E PLANTA </w:t>
      </w:r>
      <w:r w:rsidRPr="4C76EA3D" w:rsidR="6930D42C">
        <w:rPr>
          <w:rFonts w:ascii="Cambria" w:hAnsi="Cambria" w:eastAsia="Cambria" w:cs="Cambria"/>
          <w:noProof w:val="0"/>
          <w:sz w:val="21"/>
          <w:szCs w:val="21"/>
          <w:lang w:val="pt-BR"/>
        </w:rPr>
        <w:t>LATERAL(</w:t>
      </w:r>
      <w:r w:rsidRPr="4C76EA3D" w:rsidR="6930D42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indicando visão lateral da instalação do </w:t>
      </w:r>
      <w:r w:rsidRPr="4C76EA3D" w:rsidR="6930D42C">
        <w:rPr>
          <w:rFonts w:ascii="Cambria" w:hAnsi="Cambria" w:eastAsia="Cambria" w:cs="Cambria"/>
          <w:noProof w:val="0"/>
          <w:sz w:val="21"/>
          <w:szCs w:val="21"/>
          <w:lang w:val="pt-BR"/>
        </w:rPr>
        <w:t>arduino</w:t>
      </w:r>
      <w:r w:rsidRPr="4C76EA3D" w:rsidR="6930D42C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nos fogões/fornos</w:t>
      </w:r>
      <w:r w:rsidRPr="4C76EA3D" w:rsidR="62CCA173">
        <w:rPr>
          <w:rFonts w:ascii="Cambria" w:hAnsi="Cambria" w:eastAsia="Cambria" w:cs="Cambria"/>
          <w:noProof w:val="0"/>
          <w:sz w:val="21"/>
          <w:szCs w:val="21"/>
          <w:lang w:val="pt-BR"/>
        </w:rPr>
        <w:t>).</w:t>
      </w:r>
    </w:p>
    <w:p w:rsidR="4C76EA3D" w:rsidP="4C76EA3D" w:rsidRDefault="4C76EA3D" w14:paraId="57B98C1E" w14:textId="01BAEBA2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6606849B" w:rsidP="4C76EA3D" w:rsidRDefault="6606849B" w14:paraId="70413EC1" w14:textId="7DC06E64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  <w:r w:rsidRPr="4C76EA3D" w:rsidR="6606849B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Foi elogiado </w:t>
      </w:r>
      <w:r w:rsidRPr="4C76EA3D" w:rsidR="245A28E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a confecção em CSS e lógica de HTML do Site Institucional e foi alertado pequenos pontos </w:t>
      </w:r>
      <w:r w:rsidRPr="4C76EA3D" w:rsidR="245A28ED">
        <w:rPr>
          <w:rFonts w:ascii="Cambria" w:hAnsi="Cambria" w:eastAsia="Cambria" w:cs="Cambria"/>
          <w:noProof w:val="0"/>
          <w:sz w:val="21"/>
          <w:szCs w:val="21"/>
          <w:lang w:val="pt-BR"/>
        </w:rPr>
        <w:t>à</w:t>
      </w:r>
      <w:r w:rsidRPr="4C76EA3D" w:rsidR="245A28ED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ser</w:t>
      </w:r>
      <w:r w:rsidRPr="4C76EA3D" w:rsidR="3AF86D70">
        <w:rPr>
          <w:rFonts w:ascii="Cambria" w:hAnsi="Cambria" w:eastAsia="Cambria" w:cs="Cambria"/>
          <w:noProof w:val="0"/>
          <w:sz w:val="21"/>
          <w:szCs w:val="21"/>
          <w:lang w:val="pt-BR"/>
        </w:rPr>
        <w:t>em corrigidos em relação à experiência do usuário e integração das Dashboards após Login do cliente. Dashboards essa que deverá ser alimentada com os dados dos sensores separados por cada forno/fogão que estão acoplados.</w:t>
      </w:r>
    </w:p>
    <w:p w:rsidR="4C76EA3D" w:rsidP="4C76EA3D" w:rsidRDefault="4C76EA3D" w14:paraId="3A0DC1BA" w14:textId="7A539DDA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434C1C26" w14:textId="10026D51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51DCA178" w14:textId="714C0D10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73CB5815" w14:textId="600570EB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2A70EF2E" w14:textId="719CB38D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05455622" w14:textId="6F0164F3">
      <w:pPr>
        <w:pStyle w:val="Normal"/>
        <w:rPr>
          <w:rFonts w:ascii="Cambria" w:hAnsi="Cambria" w:eastAsia="Cambria" w:cs="Cambria"/>
          <w:noProof w:val="0"/>
          <w:sz w:val="21"/>
          <w:szCs w:val="21"/>
          <w:lang w:val="pt-BR"/>
        </w:rPr>
      </w:pPr>
    </w:p>
    <w:p w:rsidR="4C76EA3D" w:rsidP="4C76EA3D" w:rsidRDefault="4C76EA3D" w14:paraId="1260F73B" w14:textId="50BE92A8">
      <w:pPr>
        <w:rPr>
          <w:rFonts w:ascii="Cambria" w:hAnsi="Cambria" w:eastAsia="Cambria" w:cs="Cambria"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0">
    <w:nsid w:val="15de2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2ae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6BF00E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262D9"/>
    <w:rsid w:val="0127E343"/>
    <w:rsid w:val="013C309E"/>
    <w:rsid w:val="014E77D0"/>
    <w:rsid w:val="01879CC9"/>
    <w:rsid w:val="01CA831A"/>
    <w:rsid w:val="01F05AAD"/>
    <w:rsid w:val="02145375"/>
    <w:rsid w:val="0223E9CA"/>
    <w:rsid w:val="0226807A"/>
    <w:rsid w:val="029B1CFA"/>
    <w:rsid w:val="02A2D5EE"/>
    <w:rsid w:val="02A95097"/>
    <w:rsid w:val="02DDB52B"/>
    <w:rsid w:val="02E43066"/>
    <w:rsid w:val="02E52CDA"/>
    <w:rsid w:val="02E7F28E"/>
    <w:rsid w:val="02EB5F15"/>
    <w:rsid w:val="02FABAD5"/>
    <w:rsid w:val="032E44B1"/>
    <w:rsid w:val="035142EC"/>
    <w:rsid w:val="035E2618"/>
    <w:rsid w:val="03621E4D"/>
    <w:rsid w:val="0372C4C7"/>
    <w:rsid w:val="038A48F6"/>
    <w:rsid w:val="0390F767"/>
    <w:rsid w:val="03982A53"/>
    <w:rsid w:val="03AF36C3"/>
    <w:rsid w:val="03C4B060"/>
    <w:rsid w:val="03D93397"/>
    <w:rsid w:val="03DEB594"/>
    <w:rsid w:val="03F59186"/>
    <w:rsid w:val="0402578B"/>
    <w:rsid w:val="0409FD29"/>
    <w:rsid w:val="04168F68"/>
    <w:rsid w:val="0432D1C5"/>
    <w:rsid w:val="0437BA83"/>
    <w:rsid w:val="04432847"/>
    <w:rsid w:val="044EB122"/>
    <w:rsid w:val="04723801"/>
    <w:rsid w:val="04847FC5"/>
    <w:rsid w:val="0493E192"/>
    <w:rsid w:val="04A71F48"/>
    <w:rsid w:val="04A89B63"/>
    <w:rsid w:val="04BEE36E"/>
    <w:rsid w:val="04C0CED0"/>
    <w:rsid w:val="04C10B46"/>
    <w:rsid w:val="04C1569D"/>
    <w:rsid w:val="04D40E35"/>
    <w:rsid w:val="04D4D006"/>
    <w:rsid w:val="053BF5AE"/>
    <w:rsid w:val="053FAC6E"/>
    <w:rsid w:val="054ED110"/>
    <w:rsid w:val="0579C259"/>
    <w:rsid w:val="05A5DB66"/>
    <w:rsid w:val="05B16DD8"/>
    <w:rsid w:val="05C9D1FD"/>
    <w:rsid w:val="063454A6"/>
    <w:rsid w:val="06457ECC"/>
    <w:rsid w:val="06539383"/>
    <w:rsid w:val="0686439A"/>
    <w:rsid w:val="0699C81D"/>
    <w:rsid w:val="069A3A44"/>
    <w:rsid w:val="06E08C65"/>
    <w:rsid w:val="06ED598F"/>
    <w:rsid w:val="073933A2"/>
    <w:rsid w:val="0759D96A"/>
    <w:rsid w:val="075D09AB"/>
    <w:rsid w:val="075FB5C8"/>
    <w:rsid w:val="07607147"/>
    <w:rsid w:val="07829DD6"/>
    <w:rsid w:val="079B4D91"/>
    <w:rsid w:val="07AE4FAF"/>
    <w:rsid w:val="07C5BD4D"/>
    <w:rsid w:val="07DDD5CD"/>
    <w:rsid w:val="07E4CD49"/>
    <w:rsid w:val="07EFE8F6"/>
    <w:rsid w:val="0815056D"/>
    <w:rsid w:val="0817CB50"/>
    <w:rsid w:val="081AC979"/>
    <w:rsid w:val="081EAE4C"/>
    <w:rsid w:val="08246899"/>
    <w:rsid w:val="08396095"/>
    <w:rsid w:val="0841E802"/>
    <w:rsid w:val="0855AD4F"/>
    <w:rsid w:val="08604450"/>
    <w:rsid w:val="0874CB7B"/>
    <w:rsid w:val="08AD9984"/>
    <w:rsid w:val="08C69F46"/>
    <w:rsid w:val="08D0E096"/>
    <w:rsid w:val="090A5787"/>
    <w:rsid w:val="090BB6CF"/>
    <w:rsid w:val="09100DF3"/>
    <w:rsid w:val="0937A26C"/>
    <w:rsid w:val="0956752F"/>
    <w:rsid w:val="09774D10"/>
    <w:rsid w:val="09C23E52"/>
    <w:rsid w:val="09E2BDEA"/>
    <w:rsid w:val="09F3158A"/>
    <w:rsid w:val="0A0E304C"/>
    <w:rsid w:val="0A5E4998"/>
    <w:rsid w:val="0A704EBF"/>
    <w:rsid w:val="0A7411B1"/>
    <w:rsid w:val="0A79911B"/>
    <w:rsid w:val="0AB654C7"/>
    <w:rsid w:val="0AC05F4F"/>
    <w:rsid w:val="0AD17877"/>
    <w:rsid w:val="0ADCD147"/>
    <w:rsid w:val="0AEA9462"/>
    <w:rsid w:val="0B18AD73"/>
    <w:rsid w:val="0B22367C"/>
    <w:rsid w:val="0B6A79CE"/>
    <w:rsid w:val="0B83BE22"/>
    <w:rsid w:val="0B93E9D9"/>
    <w:rsid w:val="0BA4DAE5"/>
    <w:rsid w:val="0BA55B74"/>
    <w:rsid w:val="0BCA02D6"/>
    <w:rsid w:val="0C12455B"/>
    <w:rsid w:val="0C33C1DE"/>
    <w:rsid w:val="0C3B5C65"/>
    <w:rsid w:val="0C61144A"/>
    <w:rsid w:val="0C7180EE"/>
    <w:rsid w:val="0C72E501"/>
    <w:rsid w:val="0CC31D71"/>
    <w:rsid w:val="0CC9AD1D"/>
    <w:rsid w:val="0D288CAE"/>
    <w:rsid w:val="0D432301"/>
    <w:rsid w:val="0D7507FD"/>
    <w:rsid w:val="0D76E11E"/>
    <w:rsid w:val="0D83C55B"/>
    <w:rsid w:val="0D863F9E"/>
    <w:rsid w:val="0DBB1FC8"/>
    <w:rsid w:val="0DDBD9F9"/>
    <w:rsid w:val="0DE5E162"/>
    <w:rsid w:val="0DFC553F"/>
    <w:rsid w:val="0E1A08F2"/>
    <w:rsid w:val="0E5E4DB3"/>
    <w:rsid w:val="0E7DCAC8"/>
    <w:rsid w:val="0EC37436"/>
    <w:rsid w:val="0ED25746"/>
    <w:rsid w:val="0EE7CB90"/>
    <w:rsid w:val="0F017229"/>
    <w:rsid w:val="0F03C18A"/>
    <w:rsid w:val="0F0613E9"/>
    <w:rsid w:val="0F19346E"/>
    <w:rsid w:val="0F373701"/>
    <w:rsid w:val="0F37C956"/>
    <w:rsid w:val="0F5FB7C7"/>
    <w:rsid w:val="0F6AEAA9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3566D"/>
    <w:rsid w:val="1068468C"/>
    <w:rsid w:val="1090C013"/>
    <w:rsid w:val="109CC1C4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3D80CE"/>
    <w:rsid w:val="1254DFA9"/>
    <w:rsid w:val="126470F4"/>
    <w:rsid w:val="12659FE8"/>
    <w:rsid w:val="126B5CA1"/>
    <w:rsid w:val="128E0D55"/>
    <w:rsid w:val="1294C6A8"/>
    <w:rsid w:val="12AA5E9C"/>
    <w:rsid w:val="12AF9085"/>
    <w:rsid w:val="12B2C362"/>
    <w:rsid w:val="12CD3264"/>
    <w:rsid w:val="12D2799D"/>
    <w:rsid w:val="130EEFDC"/>
    <w:rsid w:val="130F561C"/>
    <w:rsid w:val="132F2626"/>
    <w:rsid w:val="13302C54"/>
    <w:rsid w:val="1341DAF6"/>
    <w:rsid w:val="1348F519"/>
    <w:rsid w:val="1359A73E"/>
    <w:rsid w:val="136A8D26"/>
    <w:rsid w:val="13727A96"/>
    <w:rsid w:val="1382092F"/>
    <w:rsid w:val="13881CBB"/>
    <w:rsid w:val="1396D360"/>
    <w:rsid w:val="13A6F247"/>
    <w:rsid w:val="13ACFD3E"/>
    <w:rsid w:val="13B4E50E"/>
    <w:rsid w:val="13FA2733"/>
    <w:rsid w:val="140CB228"/>
    <w:rsid w:val="141BC188"/>
    <w:rsid w:val="142158E7"/>
    <w:rsid w:val="14564ACC"/>
    <w:rsid w:val="14592D1F"/>
    <w:rsid w:val="14608641"/>
    <w:rsid w:val="1467B39A"/>
    <w:rsid w:val="1474B1E9"/>
    <w:rsid w:val="1488F6BE"/>
    <w:rsid w:val="149152B3"/>
    <w:rsid w:val="14AE0BCF"/>
    <w:rsid w:val="150728BB"/>
    <w:rsid w:val="15079788"/>
    <w:rsid w:val="151497A5"/>
    <w:rsid w:val="151C54F9"/>
    <w:rsid w:val="15338B38"/>
    <w:rsid w:val="155E8573"/>
    <w:rsid w:val="157DA046"/>
    <w:rsid w:val="15B08D4D"/>
    <w:rsid w:val="15D68082"/>
    <w:rsid w:val="15D6CFF9"/>
    <w:rsid w:val="15ED6AB4"/>
    <w:rsid w:val="16225B76"/>
    <w:rsid w:val="16270F4B"/>
    <w:rsid w:val="162BF016"/>
    <w:rsid w:val="163AE419"/>
    <w:rsid w:val="16456820"/>
    <w:rsid w:val="1648BA4D"/>
    <w:rsid w:val="16496F32"/>
    <w:rsid w:val="1667ADA8"/>
    <w:rsid w:val="1689AD82"/>
    <w:rsid w:val="16970E01"/>
    <w:rsid w:val="169E3EE9"/>
    <w:rsid w:val="16AF2CA0"/>
    <w:rsid w:val="16B44C82"/>
    <w:rsid w:val="16BB8D1C"/>
    <w:rsid w:val="16CC3A42"/>
    <w:rsid w:val="16D20ADE"/>
    <w:rsid w:val="16DC10F5"/>
    <w:rsid w:val="17020089"/>
    <w:rsid w:val="1721471F"/>
    <w:rsid w:val="17359234"/>
    <w:rsid w:val="1736A45B"/>
    <w:rsid w:val="1739DFB2"/>
    <w:rsid w:val="173D8657"/>
    <w:rsid w:val="176DD0EB"/>
    <w:rsid w:val="1786DF74"/>
    <w:rsid w:val="17F4567C"/>
    <w:rsid w:val="18014167"/>
    <w:rsid w:val="18084EA6"/>
    <w:rsid w:val="183048CA"/>
    <w:rsid w:val="18369FC9"/>
    <w:rsid w:val="18561EC5"/>
    <w:rsid w:val="1860358C"/>
    <w:rsid w:val="1879C87B"/>
    <w:rsid w:val="18BF2522"/>
    <w:rsid w:val="18E1A126"/>
    <w:rsid w:val="18E49098"/>
    <w:rsid w:val="18F3D977"/>
    <w:rsid w:val="19484626"/>
    <w:rsid w:val="194AC770"/>
    <w:rsid w:val="1950B9A2"/>
    <w:rsid w:val="1960AB3C"/>
    <w:rsid w:val="19632679"/>
    <w:rsid w:val="196B096A"/>
    <w:rsid w:val="1978B6C2"/>
    <w:rsid w:val="1984E181"/>
    <w:rsid w:val="198D4C8E"/>
    <w:rsid w:val="19C3D506"/>
    <w:rsid w:val="19C5461D"/>
    <w:rsid w:val="19DEBA33"/>
    <w:rsid w:val="19E3D08E"/>
    <w:rsid w:val="1A0F6C37"/>
    <w:rsid w:val="1A135C74"/>
    <w:rsid w:val="1A291095"/>
    <w:rsid w:val="1A3D3A3B"/>
    <w:rsid w:val="1A9AF411"/>
    <w:rsid w:val="1A9CF4CD"/>
    <w:rsid w:val="1AB61177"/>
    <w:rsid w:val="1AB9DA04"/>
    <w:rsid w:val="1B082229"/>
    <w:rsid w:val="1B496CA4"/>
    <w:rsid w:val="1B730FEE"/>
    <w:rsid w:val="1B8A6448"/>
    <w:rsid w:val="1BAAB979"/>
    <w:rsid w:val="1BB796E1"/>
    <w:rsid w:val="1BC59E12"/>
    <w:rsid w:val="1BC8BA3B"/>
    <w:rsid w:val="1BD5081D"/>
    <w:rsid w:val="1BD849A0"/>
    <w:rsid w:val="1BDCDB1C"/>
    <w:rsid w:val="1BEF1F1C"/>
    <w:rsid w:val="1C0C466C"/>
    <w:rsid w:val="1C3294D5"/>
    <w:rsid w:val="1C3A9637"/>
    <w:rsid w:val="1C59E2F1"/>
    <w:rsid w:val="1C5B8190"/>
    <w:rsid w:val="1C66E726"/>
    <w:rsid w:val="1C6D01AC"/>
    <w:rsid w:val="1C84A48E"/>
    <w:rsid w:val="1C87AD65"/>
    <w:rsid w:val="1C92B129"/>
    <w:rsid w:val="1C9511DB"/>
    <w:rsid w:val="1CA622F6"/>
    <w:rsid w:val="1CB6942C"/>
    <w:rsid w:val="1CF5BBC1"/>
    <w:rsid w:val="1D1F4D12"/>
    <w:rsid w:val="1D44ECD0"/>
    <w:rsid w:val="1DE9800E"/>
    <w:rsid w:val="1DFE15FB"/>
    <w:rsid w:val="1E4A8F1B"/>
    <w:rsid w:val="1E580779"/>
    <w:rsid w:val="1E8DB4E9"/>
    <w:rsid w:val="1EC2406A"/>
    <w:rsid w:val="1EC334A9"/>
    <w:rsid w:val="1ED424BA"/>
    <w:rsid w:val="1EE1EC25"/>
    <w:rsid w:val="1EE482CE"/>
    <w:rsid w:val="1EE6CA66"/>
    <w:rsid w:val="1EECBF20"/>
    <w:rsid w:val="1EFC6CD5"/>
    <w:rsid w:val="1F42CAF0"/>
    <w:rsid w:val="1F45EB8C"/>
    <w:rsid w:val="1F6DE9A3"/>
    <w:rsid w:val="1FAFB3C5"/>
    <w:rsid w:val="1FB771F8"/>
    <w:rsid w:val="1FC96FBF"/>
    <w:rsid w:val="1FCE17D4"/>
    <w:rsid w:val="1FEA9C95"/>
    <w:rsid w:val="1FED55E1"/>
    <w:rsid w:val="1FF65861"/>
    <w:rsid w:val="200EA5FE"/>
    <w:rsid w:val="2024F979"/>
    <w:rsid w:val="2048CB81"/>
    <w:rsid w:val="206B06E1"/>
    <w:rsid w:val="20B3B91F"/>
    <w:rsid w:val="20CF3381"/>
    <w:rsid w:val="20F6F8F0"/>
    <w:rsid w:val="210376B2"/>
    <w:rsid w:val="211E288D"/>
    <w:rsid w:val="211EC733"/>
    <w:rsid w:val="21200C2D"/>
    <w:rsid w:val="212B7CF1"/>
    <w:rsid w:val="212E7023"/>
    <w:rsid w:val="21304496"/>
    <w:rsid w:val="2136CCB8"/>
    <w:rsid w:val="21677519"/>
    <w:rsid w:val="2196273F"/>
    <w:rsid w:val="21A1A240"/>
    <w:rsid w:val="21A56605"/>
    <w:rsid w:val="21DF78D7"/>
    <w:rsid w:val="22019F68"/>
    <w:rsid w:val="220F6AC5"/>
    <w:rsid w:val="223530AA"/>
    <w:rsid w:val="224FDE73"/>
    <w:rsid w:val="228567FE"/>
    <w:rsid w:val="228BC7B7"/>
    <w:rsid w:val="23054327"/>
    <w:rsid w:val="2322AA40"/>
    <w:rsid w:val="23391AFB"/>
    <w:rsid w:val="23736776"/>
    <w:rsid w:val="2378C951"/>
    <w:rsid w:val="23A493AB"/>
    <w:rsid w:val="23D49B5F"/>
    <w:rsid w:val="23EB8E35"/>
    <w:rsid w:val="23F2E8D0"/>
    <w:rsid w:val="23FA4F21"/>
    <w:rsid w:val="245A28ED"/>
    <w:rsid w:val="2473E858"/>
    <w:rsid w:val="24828BF2"/>
    <w:rsid w:val="248FA1C0"/>
    <w:rsid w:val="24C8F3B9"/>
    <w:rsid w:val="24C9D6DA"/>
    <w:rsid w:val="24DB10FB"/>
    <w:rsid w:val="24F5634E"/>
    <w:rsid w:val="25238471"/>
    <w:rsid w:val="253B9000"/>
    <w:rsid w:val="2566BF53"/>
    <w:rsid w:val="25697CC3"/>
    <w:rsid w:val="2586AE4F"/>
    <w:rsid w:val="25E14AD4"/>
    <w:rsid w:val="25E4413B"/>
    <w:rsid w:val="25FFD50F"/>
    <w:rsid w:val="26199DC4"/>
    <w:rsid w:val="26395841"/>
    <w:rsid w:val="269B653B"/>
    <w:rsid w:val="26B76A89"/>
    <w:rsid w:val="26BEA00B"/>
    <w:rsid w:val="26C03E0E"/>
    <w:rsid w:val="26EE5FF9"/>
    <w:rsid w:val="270705C5"/>
    <w:rsid w:val="270DB3BE"/>
    <w:rsid w:val="276CC48C"/>
    <w:rsid w:val="277485B3"/>
    <w:rsid w:val="278F7980"/>
    <w:rsid w:val="279667E2"/>
    <w:rsid w:val="27A0E0AF"/>
    <w:rsid w:val="27AB0D69"/>
    <w:rsid w:val="280D131D"/>
    <w:rsid w:val="2824C0FF"/>
    <w:rsid w:val="282D527C"/>
    <w:rsid w:val="2866D186"/>
    <w:rsid w:val="286D0F8D"/>
    <w:rsid w:val="287B8F9E"/>
    <w:rsid w:val="28947F5C"/>
    <w:rsid w:val="28B7C34A"/>
    <w:rsid w:val="28F818FD"/>
    <w:rsid w:val="29275897"/>
    <w:rsid w:val="29520236"/>
    <w:rsid w:val="299F6560"/>
    <w:rsid w:val="29BEDAC1"/>
    <w:rsid w:val="29C9C1E3"/>
    <w:rsid w:val="29D5687C"/>
    <w:rsid w:val="29EB6D85"/>
    <w:rsid w:val="29F56A85"/>
    <w:rsid w:val="29FA7F76"/>
    <w:rsid w:val="29FC84B9"/>
    <w:rsid w:val="2A19EA46"/>
    <w:rsid w:val="2A28AEED"/>
    <w:rsid w:val="2A29EB45"/>
    <w:rsid w:val="2A42870A"/>
    <w:rsid w:val="2A455330"/>
    <w:rsid w:val="2A487595"/>
    <w:rsid w:val="2A5384F4"/>
    <w:rsid w:val="2A60FBC9"/>
    <w:rsid w:val="2A898DB3"/>
    <w:rsid w:val="2A8F16A4"/>
    <w:rsid w:val="2A9905C4"/>
    <w:rsid w:val="2ACAE4A1"/>
    <w:rsid w:val="2B0261E6"/>
    <w:rsid w:val="2B5F93D5"/>
    <w:rsid w:val="2B7ADD6F"/>
    <w:rsid w:val="2B8374F9"/>
    <w:rsid w:val="2B9865C7"/>
    <w:rsid w:val="2BA3D6CB"/>
    <w:rsid w:val="2BE74334"/>
    <w:rsid w:val="2BF1B16E"/>
    <w:rsid w:val="2C0A77BB"/>
    <w:rsid w:val="2C494B60"/>
    <w:rsid w:val="2C4ADCEF"/>
    <w:rsid w:val="2CA0B542"/>
    <w:rsid w:val="2CB57C89"/>
    <w:rsid w:val="2CC30FF7"/>
    <w:rsid w:val="2CC41CEC"/>
    <w:rsid w:val="2CC67330"/>
    <w:rsid w:val="2CD6D057"/>
    <w:rsid w:val="2CE62C8A"/>
    <w:rsid w:val="2D14B9C3"/>
    <w:rsid w:val="2D42563C"/>
    <w:rsid w:val="2D71B6A3"/>
    <w:rsid w:val="2D778E7B"/>
    <w:rsid w:val="2D804464"/>
    <w:rsid w:val="2DD0D5E7"/>
    <w:rsid w:val="2DD76C4F"/>
    <w:rsid w:val="2DE193FD"/>
    <w:rsid w:val="2E2135CA"/>
    <w:rsid w:val="2E2839D9"/>
    <w:rsid w:val="2E36BAF0"/>
    <w:rsid w:val="2E409354"/>
    <w:rsid w:val="2E6B9754"/>
    <w:rsid w:val="2E7097FA"/>
    <w:rsid w:val="2E749040"/>
    <w:rsid w:val="2E7E47BF"/>
    <w:rsid w:val="2E99D6C1"/>
    <w:rsid w:val="2E9F15FB"/>
    <w:rsid w:val="2EA1593C"/>
    <w:rsid w:val="2EB1050A"/>
    <w:rsid w:val="2EB90CF1"/>
    <w:rsid w:val="2ECC1F1F"/>
    <w:rsid w:val="2ECDEE7A"/>
    <w:rsid w:val="2EE384CF"/>
    <w:rsid w:val="2EE39E5D"/>
    <w:rsid w:val="2EFB9E5E"/>
    <w:rsid w:val="2F1F07A3"/>
    <w:rsid w:val="2F36F1BD"/>
    <w:rsid w:val="2F3D3DC3"/>
    <w:rsid w:val="2F4D805B"/>
    <w:rsid w:val="2F547836"/>
    <w:rsid w:val="2F6DDF86"/>
    <w:rsid w:val="2F76BE5A"/>
    <w:rsid w:val="2FC2391C"/>
    <w:rsid w:val="2FCE5345"/>
    <w:rsid w:val="2FD544CF"/>
    <w:rsid w:val="2FF69E53"/>
    <w:rsid w:val="2FF9A8BE"/>
    <w:rsid w:val="3001C498"/>
    <w:rsid w:val="301163BD"/>
    <w:rsid w:val="303C09A1"/>
    <w:rsid w:val="304E5B3E"/>
    <w:rsid w:val="3054A3A6"/>
    <w:rsid w:val="306EC795"/>
    <w:rsid w:val="308C98EC"/>
    <w:rsid w:val="30A69271"/>
    <w:rsid w:val="30F1E955"/>
    <w:rsid w:val="310BEDD3"/>
    <w:rsid w:val="3122402B"/>
    <w:rsid w:val="315CC564"/>
    <w:rsid w:val="315E5363"/>
    <w:rsid w:val="318A29E2"/>
    <w:rsid w:val="31963594"/>
    <w:rsid w:val="31A3E016"/>
    <w:rsid w:val="31B6E0B5"/>
    <w:rsid w:val="32297877"/>
    <w:rsid w:val="322C6A53"/>
    <w:rsid w:val="3233E2C6"/>
    <w:rsid w:val="32634876"/>
    <w:rsid w:val="32713D62"/>
    <w:rsid w:val="329D8C27"/>
    <w:rsid w:val="32B38C31"/>
    <w:rsid w:val="32BB2D0B"/>
    <w:rsid w:val="32BCD224"/>
    <w:rsid w:val="32E219A8"/>
    <w:rsid w:val="33286E49"/>
    <w:rsid w:val="3337642F"/>
    <w:rsid w:val="333D077F"/>
    <w:rsid w:val="335085F7"/>
    <w:rsid w:val="33B568D6"/>
    <w:rsid w:val="33C6FD1D"/>
    <w:rsid w:val="33EC75B0"/>
    <w:rsid w:val="341653F2"/>
    <w:rsid w:val="341AAEB3"/>
    <w:rsid w:val="34214ED9"/>
    <w:rsid w:val="3445B140"/>
    <w:rsid w:val="3478221D"/>
    <w:rsid w:val="3554E522"/>
    <w:rsid w:val="3565991F"/>
    <w:rsid w:val="3578F5C9"/>
    <w:rsid w:val="35927E34"/>
    <w:rsid w:val="359CE0C8"/>
    <w:rsid w:val="35BB1BF7"/>
    <w:rsid w:val="35BBB9AB"/>
    <w:rsid w:val="35C2E10C"/>
    <w:rsid w:val="360C62B8"/>
    <w:rsid w:val="36194E71"/>
    <w:rsid w:val="364DE6B1"/>
    <w:rsid w:val="366619B4"/>
    <w:rsid w:val="366F3399"/>
    <w:rsid w:val="36825BC4"/>
    <w:rsid w:val="368C31CC"/>
    <w:rsid w:val="3693A507"/>
    <w:rsid w:val="36ABE778"/>
    <w:rsid w:val="36E90DBA"/>
    <w:rsid w:val="36EB570F"/>
    <w:rsid w:val="36ED4C30"/>
    <w:rsid w:val="36F320DC"/>
    <w:rsid w:val="371BF3C8"/>
    <w:rsid w:val="3726B4EB"/>
    <w:rsid w:val="3748275F"/>
    <w:rsid w:val="378133FD"/>
    <w:rsid w:val="37A2D851"/>
    <w:rsid w:val="37A8DE7D"/>
    <w:rsid w:val="37C9F9B0"/>
    <w:rsid w:val="37CC1F6B"/>
    <w:rsid w:val="37D99882"/>
    <w:rsid w:val="37DFEA30"/>
    <w:rsid w:val="37F07FA5"/>
    <w:rsid w:val="37F394AE"/>
    <w:rsid w:val="37F5E0D8"/>
    <w:rsid w:val="38357340"/>
    <w:rsid w:val="3855ADF5"/>
    <w:rsid w:val="38A68C5C"/>
    <w:rsid w:val="38A7FC65"/>
    <w:rsid w:val="38CA0FA0"/>
    <w:rsid w:val="38EB09D4"/>
    <w:rsid w:val="392D6FE7"/>
    <w:rsid w:val="39312281"/>
    <w:rsid w:val="393BD9EC"/>
    <w:rsid w:val="394861C8"/>
    <w:rsid w:val="395A5514"/>
    <w:rsid w:val="3967C7DB"/>
    <w:rsid w:val="3992CCAB"/>
    <w:rsid w:val="399B7CE6"/>
    <w:rsid w:val="39B88C58"/>
    <w:rsid w:val="39CF715A"/>
    <w:rsid w:val="39D0E5FF"/>
    <w:rsid w:val="3A1B9737"/>
    <w:rsid w:val="3A24328F"/>
    <w:rsid w:val="3A6D48FB"/>
    <w:rsid w:val="3A8171DB"/>
    <w:rsid w:val="3A8A6CAE"/>
    <w:rsid w:val="3A8B7A84"/>
    <w:rsid w:val="3AF86D70"/>
    <w:rsid w:val="3B1D504F"/>
    <w:rsid w:val="3B5D0167"/>
    <w:rsid w:val="3B5DAE76"/>
    <w:rsid w:val="3B69C01C"/>
    <w:rsid w:val="3B7D966E"/>
    <w:rsid w:val="3B801258"/>
    <w:rsid w:val="3B811A35"/>
    <w:rsid w:val="3B83F99E"/>
    <w:rsid w:val="3B9F565D"/>
    <w:rsid w:val="3BCF241C"/>
    <w:rsid w:val="3BD46879"/>
    <w:rsid w:val="3BDEC342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2B4170"/>
    <w:rsid w:val="3D39075B"/>
    <w:rsid w:val="3D39520E"/>
    <w:rsid w:val="3D3D1DD8"/>
    <w:rsid w:val="3D4ECEFF"/>
    <w:rsid w:val="3D6DE64A"/>
    <w:rsid w:val="3D6F9B66"/>
    <w:rsid w:val="3D92367B"/>
    <w:rsid w:val="3DA0DB36"/>
    <w:rsid w:val="3DC6DC7F"/>
    <w:rsid w:val="3DFF88CE"/>
    <w:rsid w:val="3E110649"/>
    <w:rsid w:val="3E25C505"/>
    <w:rsid w:val="3E384125"/>
    <w:rsid w:val="3E3E0F79"/>
    <w:rsid w:val="3E562999"/>
    <w:rsid w:val="3E5D6CB8"/>
    <w:rsid w:val="3E600B6E"/>
    <w:rsid w:val="3E795DB4"/>
    <w:rsid w:val="3E7A2113"/>
    <w:rsid w:val="3E8A6F50"/>
    <w:rsid w:val="3E8F2CF9"/>
    <w:rsid w:val="3EA61EA2"/>
    <w:rsid w:val="3EA9528D"/>
    <w:rsid w:val="3EC25EBB"/>
    <w:rsid w:val="3EE78219"/>
    <w:rsid w:val="3F1625E3"/>
    <w:rsid w:val="3F1BDDDE"/>
    <w:rsid w:val="3F349619"/>
    <w:rsid w:val="3F34B4F2"/>
    <w:rsid w:val="3F3E85D0"/>
    <w:rsid w:val="3F5952A1"/>
    <w:rsid w:val="3F62B80B"/>
    <w:rsid w:val="3F6E3842"/>
    <w:rsid w:val="3FC18118"/>
    <w:rsid w:val="3FD93E49"/>
    <w:rsid w:val="3FE7B6EC"/>
    <w:rsid w:val="3FF85DA6"/>
    <w:rsid w:val="4014CDFE"/>
    <w:rsid w:val="4020F8A1"/>
    <w:rsid w:val="402A8870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0FEB23C"/>
    <w:rsid w:val="4131EE64"/>
    <w:rsid w:val="4140867A"/>
    <w:rsid w:val="41768692"/>
    <w:rsid w:val="4185F5DF"/>
    <w:rsid w:val="41D83CE3"/>
    <w:rsid w:val="41F9A7D2"/>
    <w:rsid w:val="420F8D07"/>
    <w:rsid w:val="421FD0D7"/>
    <w:rsid w:val="428D9894"/>
    <w:rsid w:val="42956F61"/>
    <w:rsid w:val="42AF32EF"/>
    <w:rsid w:val="4342B745"/>
    <w:rsid w:val="435143A9"/>
    <w:rsid w:val="435ECC48"/>
    <w:rsid w:val="436544E1"/>
    <w:rsid w:val="43684C34"/>
    <w:rsid w:val="43B16807"/>
    <w:rsid w:val="43DC9FE9"/>
    <w:rsid w:val="43F6C9B3"/>
    <w:rsid w:val="443ADA7D"/>
    <w:rsid w:val="444E03EF"/>
    <w:rsid w:val="449873F7"/>
    <w:rsid w:val="44A42622"/>
    <w:rsid w:val="44A52A19"/>
    <w:rsid w:val="44B0E821"/>
    <w:rsid w:val="44C9853C"/>
    <w:rsid w:val="452189FE"/>
    <w:rsid w:val="4534BFE1"/>
    <w:rsid w:val="454B55AA"/>
    <w:rsid w:val="455D3A33"/>
    <w:rsid w:val="456533C5"/>
    <w:rsid w:val="456A1397"/>
    <w:rsid w:val="45BACA0B"/>
    <w:rsid w:val="45D0F53E"/>
    <w:rsid w:val="45E81C33"/>
    <w:rsid w:val="45EDF43B"/>
    <w:rsid w:val="461389DE"/>
    <w:rsid w:val="46149E05"/>
    <w:rsid w:val="4622E49C"/>
    <w:rsid w:val="4629E392"/>
    <w:rsid w:val="4633EA29"/>
    <w:rsid w:val="463C6C39"/>
    <w:rsid w:val="4647F521"/>
    <w:rsid w:val="464846BB"/>
    <w:rsid w:val="465D4287"/>
    <w:rsid w:val="466CA188"/>
    <w:rsid w:val="4683CB31"/>
    <w:rsid w:val="468E1A84"/>
    <w:rsid w:val="46AE98F4"/>
    <w:rsid w:val="46D4AADF"/>
    <w:rsid w:val="46FDBEF6"/>
    <w:rsid w:val="471414A0"/>
    <w:rsid w:val="4718A977"/>
    <w:rsid w:val="471BF7C5"/>
    <w:rsid w:val="471C7973"/>
    <w:rsid w:val="47463EEB"/>
    <w:rsid w:val="478A6C6F"/>
    <w:rsid w:val="47A2FAB3"/>
    <w:rsid w:val="47B3C6EC"/>
    <w:rsid w:val="47C4261D"/>
    <w:rsid w:val="47D5BF5D"/>
    <w:rsid w:val="47FC130C"/>
    <w:rsid w:val="48517E7A"/>
    <w:rsid w:val="48579938"/>
    <w:rsid w:val="48726530"/>
    <w:rsid w:val="4889640C"/>
    <w:rsid w:val="48CF5AAF"/>
    <w:rsid w:val="48E69827"/>
    <w:rsid w:val="48F561FA"/>
    <w:rsid w:val="4929477F"/>
    <w:rsid w:val="4959D81C"/>
    <w:rsid w:val="49918BF0"/>
    <w:rsid w:val="4997CE72"/>
    <w:rsid w:val="499EAB9A"/>
    <w:rsid w:val="49CE1D64"/>
    <w:rsid w:val="49D103A6"/>
    <w:rsid w:val="49DB82CD"/>
    <w:rsid w:val="49F1455F"/>
    <w:rsid w:val="4A08C43D"/>
    <w:rsid w:val="4A11AD8A"/>
    <w:rsid w:val="4A13F3C2"/>
    <w:rsid w:val="4A26BC86"/>
    <w:rsid w:val="4A2AB2C5"/>
    <w:rsid w:val="4A36C7EB"/>
    <w:rsid w:val="4A7E3123"/>
    <w:rsid w:val="4A92C7A5"/>
    <w:rsid w:val="4AB6BDA7"/>
    <w:rsid w:val="4AD51C94"/>
    <w:rsid w:val="4AD68DBC"/>
    <w:rsid w:val="4AD74BA8"/>
    <w:rsid w:val="4AE3C152"/>
    <w:rsid w:val="4AE541EF"/>
    <w:rsid w:val="4AE8C17A"/>
    <w:rsid w:val="4AFCEC2F"/>
    <w:rsid w:val="4B21C411"/>
    <w:rsid w:val="4B5B8FD6"/>
    <w:rsid w:val="4B6AD390"/>
    <w:rsid w:val="4B6BB96C"/>
    <w:rsid w:val="4B7E143E"/>
    <w:rsid w:val="4BA30D2D"/>
    <w:rsid w:val="4BCE5BE8"/>
    <w:rsid w:val="4BE76BF1"/>
    <w:rsid w:val="4BFA01DA"/>
    <w:rsid w:val="4C0D0C6A"/>
    <w:rsid w:val="4C3CF828"/>
    <w:rsid w:val="4C52C178"/>
    <w:rsid w:val="4C72D177"/>
    <w:rsid w:val="4C76EA3D"/>
    <w:rsid w:val="4CA96CB6"/>
    <w:rsid w:val="4CADB9AF"/>
    <w:rsid w:val="4CCE2483"/>
    <w:rsid w:val="4CD370CE"/>
    <w:rsid w:val="4D40FF7B"/>
    <w:rsid w:val="4D58CEB9"/>
    <w:rsid w:val="4DA0B64B"/>
    <w:rsid w:val="4DA69D85"/>
    <w:rsid w:val="4DACD219"/>
    <w:rsid w:val="4DEADF53"/>
    <w:rsid w:val="4DF400DE"/>
    <w:rsid w:val="4E0BC2CF"/>
    <w:rsid w:val="4E1BD166"/>
    <w:rsid w:val="4E2B7A8E"/>
    <w:rsid w:val="4E38BBCA"/>
    <w:rsid w:val="4E53DBD1"/>
    <w:rsid w:val="4E7AAF17"/>
    <w:rsid w:val="4E7FBC16"/>
    <w:rsid w:val="4E8316E9"/>
    <w:rsid w:val="4EA21AD4"/>
    <w:rsid w:val="4EA906CB"/>
    <w:rsid w:val="4EC2897D"/>
    <w:rsid w:val="4EC6E392"/>
    <w:rsid w:val="4ED24C0E"/>
    <w:rsid w:val="4EDE8285"/>
    <w:rsid w:val="4F045DA8"/>
    <w:rsid w:val="4F062DE7"/>
    <w:rsid w:val="4F16D85C"/>
    <w:rsid w:val="4F29AAA2"/>
    <w:rsid w:val="4F2AFDF7"/>
    <w:rsid w:val="4F4E9EAB"/>
    <w:rsid w:val="4F5BC175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B40DA"/>
    <w:rsid w:val="50ADE768"/>
    <w:rsid w:val="50CDA9B4"/>
    <w:rsid w:val="511D15C5"/>
    <w:rsid w:val="513CE890"/>
    <w:rsid w:val="515A266B"/>
    <w:rsid w:val="516FD110"/>
    <w:rsid w:val="519F6029"/>
    <w:rsid w:val="51B4BB93"/>
    <w:rsid w:val="51DEBE35"/>
    <w:rsid w:val="51ECF270"/>
    <w:rsid w:val="51F4B099"/>
    <w:rsid w:val="51FD2D57"/>
    <w:rsid w:val="51FE7F63"/>
    <w:rsid w:val="524AE4E6"/>
    <w:rsid w:val="525888B2"/>
    <w:rsid w:val="525C4090"/>
    <w:rsid w:val="527CD4B1"/>
    <w:rsid w:val="527E523F"/>
    <w:rsid w:val="528A3091"/>
    <w:rsid w:val="52E40D10"/>
    <w:rsid w:val="52F2279A"/>
    <w:rsid w:val="52F80B29"/>
    <w:rsid w:val="531B36FC"/>
    <w:rsid w:val="534C79CC"/>
    <w:rsid w:val="53679DC3"/>
    <w:rsid w:val="537BAAD9"/>
    <w:rsid w:val="5381A9C1"/>
    <w:rsid w:val="5383042C"/>
    <w:rsid w:val="5388822C"/>
    <w:rsid w:val="538C5CAF"/>
    <w:rsid w:val="53928048"/>
    <w:rsid w:val="539640C7"/>
    <w:rsid w:val="539F918E"/>
    <w:rsid w:val="53A9EF0D"/>
    <w:rsid w:val="53B8C64C"/>
    <w:rsid w:val="53E29170"/>
    <w:rsid w:val="541500D6"/>
    <w:rsid w:val="541EDB8D"/>
    <w:rsid w:val="5435A291"/>
    <w:rsid w:val="545ACC44"/>
    <w:rsid w:val="5494235A"/>
    <w:rsid w:val="54A34E42"/>
    <w:rsid w:val="54C2FA55"/>
    <w:rsid w:val="54DF2428"/>
    <w:rsid w:val="550F6AB0"/>
    <w:rsid w:val="5543749E"/>
    <w:rsid w:val="55A04932"/>
    <w:rsid w:val="55B297C4"/>
    <w:rsid w:val="55BBFFA6"/>
    <w:rsid w:val="55CE7641"/>
    <w:rsid w:val="55E0FC87"/>
    <w:rsid w:val="56028277"/>
    <w:rsid w:val="5649E957"/>
    <w:rsid w:val="56EF1051"/>
    <w:rsid w:val="5703DE3E"/>
    <w:rsid w:val="57419311"/>
    <w:rsid w:val="5758B6F5"/>
    <w:rsid w:val="57919F06"/>
    <w:rsid w:val="57ABE1AF"/>
    <w:rsid w:val="57BAE4C7"/>
    <w:rsid w:val="57CCB0E6"/>
    <w:rsid w:val="57E494CF"/>
    <w:rsid w:val="57FDD27A"/>
    <w:rsid w:val="580BB616"/>
    <w:rsid w:val="58248845"/>
    <w:rsid w:val="58369F63"/>
    <w:rsid w:val="583F76C1"/>
    <w:rsid w:val="584A6C47"/>
    <w:rsid w:val="585147DF"/>
    <w:rsid w:val="585ECED1"/>
    <w:rsid w:val="586F62FA"/>
    <w:rsid w:val="587EBCF3"/>
    <w:rsid w:val="58900DE8"/>
    <w:rsid w:val="58A2A18F"/>
    <w:rsid w:val="5906383B"/>
    <w:rsid w:val="590FA938"/>
    <w:rsid w:val="592B3D4B"/>
    <w:rsid w:val="593685AE"/>
    <w:rsid w:val="59888B84"/>
    <w:rsid w:val="59AF8E3C"/>
    <w:rsid w:val="59B70C8D"/>
    <w:rsid w:val="59BACDB3"/>
    <w:rsid w:val="59CA8868"/>
    <w:rsid w:val="59CCE74F"/>
    <w:rsid w:val="59D389DB"/>
    <w:rsid w:val="59F484E1"/>
    <w:rsid w:val="5A00E5FB"/>
    <w:rsid w:val="5A126AB5"/>
    <w:rsid w:val="5A249A2C"/>
    <w:rsid w:val="5A2D09F0"/>
    <w:rsid w:val="5A549A03"/>
    <w:rsid w:val="5A8C0DCA"/>
    <w:rsid w:val="5AA198D6"/>
    <w:rsid w:val="5ABEC848"/>
    <w:rsid w:val="5ACD8ED5"/>
    <w:rsid w:val="5ADC4C1B"/>
    <w:rsid w:val="5AE067BC"/>
    <w:rsid w:val="5AF0AAC3"/>
    <w:rsid w:val="5B2A75FD"/>
    <w:rsid w:val="5B3AF3E7"/>
    <w:rsid w:val="5B3B3763"/>
    <w:rsid w:val="5B4D09E5"/>
    <w:rsid w:val="5B52B27F"/>
    <w:rsid w:val="5B76E336"/>
    <w:rsid w:val="5B8D440C"/>
    <w:rsid w:val="5BA53989"/>
    <w:rsid w:val="5BAD4E7B"/>
    <w:rsid w:val="5BC80CC8"/>
    <w:rsid w:val="5BCF74A6"/>
    <w:rsid w:val="5BF6431F"/>
    <w:rsid w:val="5C18D985"/>
    <w:rsid w:val="5C19AA53"/>
    <w:rsid w:val="5C553B1C"/>
    <w:rsid w:val="5C771CB0"/>
    <w:rsid w:val="5C8F2397"/>
    <w:rsid w:val="5C969428"/>
    <w:rsid w:val="5C9CA617"/>
    <w:rsid w:val="5CA29677"/>
    <w:rsid w:val="5CB2B090"/>
    <w:rsid w:val="5CC942A8"/>
    <w:rsid w:val="5CD2229A"/>
    <w:rsid w:val="5CFDF93C"/>
    <w:rsid w:val="5D185383"/>
    <w:rsid w:val="5D6440BA"/>
    <w:rsid w:val="5D8BB3E5"/>
    <w:rsid w:val="5D93DBA6"/>
    <w:rsid w:val="5DA12C05"/>
    <w:rsid w:val="5DA1D108"/>
    <w:rsid w:val="5DAAD9FE"/>
    <w:rsid w:val="5DBF62D8"/>
    <w:rsid w:val="5DE42EE9"/>
    <w:rsid w:val="5DEF137A"/>
    <w:rsid w:val="5E0633A7"/>
    <w:rsid w:val="5E0F339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A32B7C"/>
    <w:rsid w:val="5ED8CA35"/>
    <w:rsid w:val="5EFF2A23"/>
    <w:rsid w:val="5F148899"/>
    <w:rsid w:val="5F2F0359"/>
    <w:rsid w:val="5F49A39F"/>
    <w:rsid w:val="5F4F41AC"/>
    <w:rsid w:val="5F62B1C3"/>
    <w:rsid w:val="5F90F16A"/>
    <w:rsid w:val="5FB26FD3"/>
    <w:rsid w:val="5FC33126"/>
    <w:rsid w:val="5FC92F70"/>
    <w:rsid w:val="5FD9EA39"/>
    <w:rsid w:val="5FE94798"/>
    <w:rsid w:val="5FF26E15"/>
    <w:rsid w:val="6039BE24"/>
    <w:rsid w:val="603A7C6B"/>
    <w:rsid w:val="6041CB63"/>
    <w:rsid w:val="605F0FB4"/>
    <w:rsid w:val="609070B4"/>
    <w:rsid w:val="60EB4110"/>
    <w:rsid w:val="611360F0"/>
    <w:rsid w:val="61162815"/>
    <w:rsid w:val="613BD1B4"/>
    <w:rsid w:val="6152F94F"/>
    <w:rsid w:val="61540744"/>
    <w:rsid w:val="616C8779"/>
    <w:rsid w:val="617D9161"/>
    <w:rsid w:val="61937092"/>
    <w:rsid w:val="61956F41"/>
    <w:rsid w:val="61A3CFCF"/>
    <w:rsid w:val="61B064EA"/>
    <w:rsid w:val="61BB2F5F"/>
    <w:rsid w:val="61C7240D"/>
    <w:rsid w:val="61D3A6F0"/>
    <w:rsid w:val="61E2955A"/>
    <w:rsid w:val="61EAFD1E"/>
    <w:rsid w:val="61F2E792"/>
    <w:rsid w:val="621045F9"/>
    <w:rsid w:val="623F86FB"/>
    <w:rsid w:val="624CAC3A"/>
    <w:rsid w:val="62656E48"/>
    <w:rsid w:val="629EE984"/>
    <w:rsid w:val="62ACB8B3"/>
    <w:rsid w:val="62B3DE55"/>
    <w:rsid w:val="62C38629"/>
    <w:rsid w:val="62CCA173"/>
    <w:rsid w:val="62D1102B"/>
    <w:rsid w:val="62DEF00C"/>
    <w:rsid w:val="62F99B23"/>
    <w:rsid w:val="63157B23"/>
    <w:rsid w:val="6326F082"/>
    <w:rsid w:val="6333C568"/>
    <w:rsid w:val="6394DE77"/>
    <w:rsid w:val="639A2DD1"/>
    <w:rsid w:val="63D2D0A4"/>
    <w:rsid w:val="6427272B"/>
    <w:rsid w:val="6429F129"/>
    <w:rsid w:val="642EE5AA"/>
    <w:rsid w:val="644B97DC"/>
    <w:rsid w:val="644F87C5"/>
    <w:rsid w:val="645140AA"/>
    <w:rsid w:val="6456D43B"/>
    <w:rsid w:val="64585D43"/>
    <w:rsid w:val="6466E773"/>
    <w:rsid w:val="64D0C3C1"/>
    <w:rsid w:val="650CC51C"/>
    <w:rsid w:val="6525AF61"/>
    <w:rsid w:val="652B7714"/>
    <w:rsid w:val="65406E7E"/>
    <w:rsid w:val="654D6222"/>
    <w:rsid w:val="656769B1"/>
    <w:rsid w:val="6587B6F7"/>
    <w:rsid w:val="658887BC"/>
    <w:rsid w:val="65A71660"/>
    <w:rsid w:val="65DCDAF2"/>
    <w:rsid w:val="65DDEF8C"/>
    <w:rsid w:val="65F1134D"/>
    <w:rsid w:val="6606849B"/>
    <w:rsid w:val="66370605"/>
    <w:rsid w:val="665FD753"/>
    <w:rsid w:val="66602EFB"/>
    <w:rsid w:val="66673C06"/>
    <w:rsid w:val="668474BB"/>
    <w:rsid w:val="66880F70"/>
    <w:rsid w:val="66AE7F19"/>
    <w:rsid w:val="66C282FB"/>
    <w:rsid w:val="66D73C77"/>
    <w:rsid w:val="66E582A9"/>
    <w:rsid w:val="66ECC742"/>
    <w:rsid w:val="66ED39AB"/>
    <w:rsid w:val="670F6BF0"/>
    <w:rsid w:val="67134354"/>
    <w:rsid w:val="6729432B"/>
    <w:rsid w:val="6743E768"/>
    <w:rsid w:val="674B60AC"/>
    <w:rsid w:val="674F9851"/>
    <w:rsid w:val="675242BA"/>
    <w:rsid w:val="67626ED2"/>
    <w:rsid w:val="676BBE05"/>
    <w:rsid w:val="67847B11"/>
    <w:rsid w:val="679D2764"/>
    <w:rsid w:val="67A7FB73"/>
    <w:rsid w:val="67BD4D28"/>
    <w:rsid w:val="6813889A"/>
    <w:rsid w:val="6823DBE0"/>
    <w:rsid w:val="68280B7A"/>
    <w:rsid w:val="68282046"/>
    <w:rsid w:val="68541EC6"/>
    <w:rsid w:val="6862FF77"/>
    <w:rsid w:val="687329E2"/>
    <w:rsid w:val="689D7D3F"/>
    <w:rsid w:val="68E9743E"/>
    <w:rsid w:val="68EC03E9"/>
    <w:rsid w:val="691C9958"/>
    <w:rsid w:val="69231A6E"/>
    <w:rsid w:val="69305EAC"/>
    <w:rsid w:val="6930D42C"/>
    <w:rsid w:val="693C81A8"/>
    <w:rsid w:val="6956968E"/>
    <w:rsid w:val="69714806"/>
    <w:rsid w:val="69B0348B"/>
    <w:rsid w:val="69BDF1C9"/>
    <w:rsid w:val="69DF1AC2"/>
    <w:rsid w:val="6A03731F"/>
    <w:rsid w:val="6A0F897C"/>
    <w:rsid w:val="6A4B9087"/>
    <w:rsid w:val="6A5BE003"/>
    <w:rsid w:val="6A689351"/>
    <w:rsid w:val="6A752ACD"/>
    <w:rsid w:val="6A8CD9E3"/>
    <w:rsid w:val="6AC39468"/>
    <w:rsid w:val="6AC3991A"/>
    <w:rsid w:val="6B0C0140"/>
    <w:rsid w:val="6B0DB4EE"/>
    <w:rsid w:val="6B11BFF9"/>
    <w:rsid w:val="6B154467"/>
    <w:rsid w:val="6B2A9908"/>
    <w:rsid w:val="6B2C0FF0"/>
    <w:rsid w:val="6B62CF62"/>
    <w:rsid w:val="6B832041"/>
    <w:rsid w:val="6B97197D"/>
    <w:rsid w:val="6BA21D1C"/>
    <w:rsid w:val="6BA6442B"/>
    <w:rsid w:val="6BC53A4D"/>
    <w:rsid w:val="6BD5669F"/>
    <w:rsid w:val="6BDAC9D9"/>
    <w:rsid w:val="6BED10BC"/>
    <w:rsid w:val="6BF453EC"/>
    <w:rsid w:val="6BFC413A"/>
    <w:rsid w:val="6C2FB976"/>
    <w:rsid w:val="6C4030D0"/>
    <w:rsid w:val="6C48133D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58FD02"/>
    <w:rsid w:val="6DC6978B"/>
    <w:rsid w:val="6DEE44BD"/>
    <w:rsid w:val="6E10C9D4"/>
    <w:rsid w:val="6E2450CD"/>
    <w:rsid w:val="6E5543B3"/>
    <w:rsid w:val="6E7CE4F9"/>
    <w:rsid w:val="6E9556FB"/>
    <w:rsid w:val="6EA61FA9"/>
    <w:rsid w:val="6EACACF6"/>
    <w:rsid w:val="6EBE71DF"/>
    <w:rsid w:val="6EC11489"/>
    <w:rsid w:val="6EF09E67"/>
    <w:rsid w:val="6EF1A4B9"/>
    <w:rsid w:val="6EFEBB3E"/>
    <w:rsid w:val="6F0BD405"/>
    <w:rsid w:val="6F1B2CF9"/>
    <w:rsid w:val="6F30FC71"/>
    <w:rsid w:val="6F46C990"/>
    <w:rsid w:val="6F5D6F86"/>
    <w:rsid w:val="6F6D8D8A"/>
    <w:rsid w:val="6FCEF373"/>
    <w:rsid w:val="6FD9585F"/>
    <w:rsid w:val="6FE74CDF"/>
    <w:rsid w:val="6FEBD57B"/>
    <w:rsid w:val="702522CE"/>
    <w:rsid w:val="703C4C77"/>
    <w:rsid w:val="7081B9EE"/>
    <w:rsid w:val="7099BEDE"/>
    <w:rsid w:val="70B4BC96"/>
    <w:rsid w:val="70D28F61"/>
    <w:rsid w:val="70F04EA4"/>
    <w:rsid w:val="70F368DF"/>
    <w:rsid w:val="70F3CA27"/>
    <w:rsid w:val="710DCE66"/>
    <w:rsid w:val="713939E4"/>
    <w:rsid w:val="715538E2"/>
    <w:rsid w:val="7188DEC3"/>
    <w:rsid w:val="71A0B5B9"/>
    <w:rsid w:val="71B72480"/>
    <w:rsid w:val="71BC0770"/>
    <w:rsid w:val="71FC0FFC"/>
    <w:rsid w:val="720743A2"/>
    <w:rsid w:val="721BCF00"/>
    <w:rsid w:val="722BED85"/>
    <w:rsid w:val="7254C4FB"/>
    <w:rsid w:val="7261F496"/>
    <w:rsid w:val="726B78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31CDDF8"/>
    <w:rsid w:val="7323DC65"/>
    <w:rsid w:val="732E103B"/>
    <w:rsid w:val="732F2FAC"/>
    <w:rsid w:val="734348A2"/>
    <w:rsid w:val="734571EE"/>
    <w:rsid w:val="73634741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7FBE3F"/>
    <w:rsid w:val="7483E7F2"/>
    <w:rsid w:val="74989BAD"/>
    <w:rsid w:val="74AB593B"/>
    <w:rsid w:val="74B78ABB"/>
    <w:rsid w:val="74B88A4F"/>
    <w:rsid w:val="74B962A6"/>
    <w:rsid w:val="74FDB279"/>
    <w:rsid w:val="75087F0D"/>
    <w:rsid w:val="754C8CF4"/>
    <w:rsid w:val="755B66E4"/>
    <w:rsid w:val="7560BAED"/>
    <w:rsid w:val="7582508E"/>
    <w:rsid w:val="7596EC61"/>
    <w:rsid w:val="75ACF2AF"/>
    <w:rsid w:val="75DE9B56"/>
    <w:rsid w:val="76236C38"/>
    <w:rsid w:val="762D3270"/>
    <w:rsid w:val="76414628"/>
    <w:rsid w:val="7649FDDE"/>
    <w:rsid w:val="76554420"/>
    <w:rsid w:val="7668C52D"/>
    <w:rsid w:val="769C90BB"/>
    <w:rsid w:val="76D7357D"/>
    <w:rsid w:val="76DD160A"/>
    <w:rsid w:val="76DE148D"/>
    <w:rsid w:val="76E111A1"/>
    <w:rsid w:val="76FA56CE"/>
    <w:rsid w:val="771D4743"/>
    <w:rsid w:val="772C9CA2"/>
    <w:rsid w:val="7783A8DD"/>
    <w:rsid w:val="7786ACBF"/>
    <w:rsid w:val="77A174D1"/>
    <w:rsid w:val="77B2F462"/>
    <w:rsid w:val="77C400EA"/>
    <w:rsid w:val="77EF8CC1"/>
    <w:rsid w:val="78177104"/>
    <w:rsid w:val="782CB66C"/>
    <w:rsid w:val="786F2102"/>
    <w:rsid w:val="7890B2B0"/>
    <w:rsid w:val="78A92936"/>
    <w:rsid w:val="78BF32D4"/>
    <w:rsid w:val="78D19F7A"/>
    <w:rsid w:val="78F99785"/>
    <w:rsid w:val="7931EC3C"/>
    <w:rsid w:val="7945F65E"/>
    <w:rsid w:val="79467521"/>
    <w:rsid w:val="795900B0"/>
    <w:rsid w:val="795A3552"/>
    <w:rsid w:val="796109DE"/>
    <w:rsid w:val="79613301"/>
    <w:rsid w:val="7981C203"/>
    <w:rsid w:val="79BCAB06"/>
    <w:rsid w:val="79BF5A35"/>
    <w:rsid w:val="79FECF51"/>
    <w:rsid w:val="7A05B39A"/>
    <w:rsid w:val="7A215FD0"/>
    <w:rsid w:val="7A3E2E60"/>
    <w:rsid w:val="7A4950D7"/>
    <w:rsid w:val="7A59FE9F"/>
    <w:rsid w:val="7A618562"/>
    <w:rsid w:val="7A90651A"/>
    <w:rsid w:val="7A959CC0"/>
    <w:rsid w:val="7AA38079"/>
    <w:rsid w:val="7AB8B43C"/>
    <w:rsid w:val="7AE8223C"/>
    <w:rsid w:val="7AED7A4F"/>
    <w:rsid w:val="7AF2E017"/>
    <w:rsid w:val="7AF38ACC"/>
    <w:rsid w:val="7B07F0DD"/>
    <w:rsid w:val="7B30BB33"/>
    <w:rsid w:val="7B31BF90"/>
    <w:rsid w:val="7B3E2F28"/>
    <w:rsid w:val="7B4B1776"/>
    <w:rsid w:val="7B557FCE"/>
    <w:rsid w:val="7B7901B2"/>
    <w:rsid w:val="7B7D29FA"/>
    <w:rsid w:val="7B885487"/>
    <w:rsid w:val="7B976B41"/>
    <w:rsid w:val="7BB1C83C"/>
    <w:rsid w:val="7BBAB5EA"/>
    <w:rsid w:val="7BCA4DE6"/>
    <w:rsid w:val="7BD040DA"/>
    <w:rsid w:val="7BED45E0"/>
    <w:rsid w:val="7C3D3832"/>
    <w:rsid w:val="7C5433BA"/>
    <w:rsid w:val="7C82496A"/>
    <w:rsid w:val="7C84AA6A"/>
    <w:rsid w:val="7CBEDE0F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DDE3F0E"/>
    <w:rsid w:val="7E03655F"/>
    <w:rsid w:val="7E0A9064"/>
    <w:rsid w:val="7E713AC0"/>
    <w:rsid w:val="7EA82817"/>
    <w:rsid w:val="7EC784F8"/>
    <w:rsid w:val="7ED25495"/>
    <w:rsid w:val="7ED31009"/>
    <w:rsid w:val="7F071920"/>
    <w:rsid w:val="7F08DA37"/>
    <w:rsid w:val="7F14C9D0"/>
    <w:rsid w:val="7F167385"/>
    <w:rsid w:val="7F2E187A"/>
    <w:rsid w:val="7F334513"/>
    <w:rsid w:val="7F695B70"/>
    <w:rsid w:val="7F6E3564"/>
    <w:rsid w:val="7F7CC584"/>
    <w:rsid w:val="7FAB073E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58</revision>
  <dcterms:created xsi:type="dcterms:W3CDTF">2024-08-27T17:26:00.0000000Z</dcterms:created>
  <dcterms:modified xsi:type="dcterms:W3CDTF">2024-10-09T13:08:43.2132440Z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