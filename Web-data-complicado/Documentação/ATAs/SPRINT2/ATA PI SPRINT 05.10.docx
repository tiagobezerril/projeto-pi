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5F48A1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8280B7A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</w:t>
      </w:r>
      <w:r w:rsidRPr="68280B7A" w:rsidR="65F1134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>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08232D88">
      <w:pPr>
        <w:rPr>
          <w:rFonts w:ascii="Cambria" w:hAnsi="Cambria" w:eastAsia="Cambria" w:cs="Cambria"/>
          <w:lang w:val="pt-BR"/>
        </w:rPr>
      </w:pPr>
      <w:r w:rsidRPr="687329E2" w:rsidR="43F6C9B3">
        <w:rPr>
          <w:rFonts w:ascii="Cambria" w:hAnsi="Cambria" w:eastAsia="Cambria" w:cs="Cambria"/>
          <w:lang w:val="pt-BR"/>
        </w:rPr>
        <w:t xml:space="preserve">Data: </w:t>
      </w:r>
      <w:r w:rsidRPr="687329E2" w:rsidR="0817CB50">
        <w:rPr>
          <w:rFonts w:ascii="Cambria" w:hAnsi="Cambria" w:eastAsia="Cambria" w:cs="Cambria"/>
          <w:lang w:val="pt-BR"/>
        </w:rPr>
        <w:t>0</w:t>
      </w:r>
      <w:r w:rsidRPr="687329E2" w:rsidR="2322AA40">
        <w:rPr>
          <w:rFonts w:ascii="Cambria" w:hAnsi="Cambria" w:eastAsia="Cambria" w:cs="Cambria"/>
          <w:lang w:val="pt-BR"/>
        </w:rPr>
        <w:t>5</w:t>
      </w:r>
      <w:r w:rsidRPr="687329E2" w:rsidR="0817CB50">
        <w:rPr>
          <w:rFonts w:ascii="Cambria" w:hAnsi="Cambria" w:eastAsia="Cambria" w:cs="Cambria"/>
          <w:lang w:val="pt-BR"/>
        </w:rPr>
        <w:t xml:space="preserve"> </w:t>
      </w:r>
      <w:r w:rsidRPr="687329E2" w:rsidR="301163BD">
        <w:rPr>
          <w:rFonts w:ascii="Cambria" w:hAnsi="Cambria" w:eastAsia="Cambria" w:cs="Cambria"/>
          <w:lang w:val="pt-BR"/>
        </w:rPr>
        <w:t xml:space="preserve">de </w:t>
      </w:r>
      <w:r w:rsidRPr="687329E2" w:rsidR="4F29AAA2">
        <w:rPr>
          <w:rFonts w:ascii="Cambria" w:hAnsi="Cambria" w:eastAsia="Cambria" w:cs="Cambria"/>
          <w:lang w:val="pt-BR"/>
        </w:rPr>
        <w:t>Outubro</w:t>
      </w:r>
      <w:r w:rsidRPr="687329E2" w:rsidR="4F29AAA2">
        <w:rPr>
          <w:rFonts w:ascii="Cambria" w:hAnsi="Cambria" w:eastAsia="Cambria" w:cs="Cambria"/>
          <w:lang w:val="pt-BR"/>
        </w:rPr>
        <w:t xml:space="preserve"> </w:t>
      </w:r>
      <w:r w:rsidRPr="687329E2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7B07F0DD" w:rsidP="7B07F0DD" w:rsidRDefault="7B07F0DD" w14:paraId="06249607" w14:textId="2B821FCB">
      <w:pPr/>
      <w:r w:rsidRPr="687329E2" w:rsidR="43F6C9B3">
        <w:rPr>
          <w:rFonts w:ascii="Cambria" w:hAnsi="Cambria" w:eastAsia="Cambria" w:cs="Cambria"/>
          <w:lang w:val="pt-BR"/>
        </w:rPr>
        <w:t xml:space="preserve">Participantes ausentes: </w:t>
      </w:r>
      <w:r w:rsidRPr="687329E2" w:rsidR="2B5F93D5">
        <w:rPr>
          <w:rFonts w:ascii="Cambria" w:hAnsi="Cambria" w:eastAsia="Cambria" w:cs="Cambria"/>
          <w:lang w:val="pt-BR"/>
        </w:rPr>
        <w:t>N/A</w:t>
      </w:r>
    </w:p>
    <w:p w:rsidR="43F6C9B3" w:rsidP="687329E2" w:rsidRDefault="43F6C9B3" w14:paraId="5488208A" w14:textId="4944AAB4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687329E2" w:rsidR="7483E7F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Sábado às 13h da tarde nos conectamos em </w:t>
      </w:r>
      <w:r w:rsidRPr="687329E2" w:rsidR="7483E7F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call</w:t>
      </w:r>
      <w:r w:rsidRPr="687329E2" w:rsidR="7483E7F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  <w:r w:rsidRPr="687329E2" w:rsidR="1E4A8F1B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via </w:t>
      </w:r>
      <w:r w:rsidRPr="687329E2" w:rsidR="1E4A8F1B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Discord</w:t>
      </w:r>
      <w:r w:rsidRPr="687329E2" w:rsidR="1E4A8F1B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  <w:r w:rsidRPr="687329E2" w:rsidR="7483E7F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para uma breve reunião com a intenção de definir a </w:t>
      </w:r>
      <w:r w:rsidRPr="687329E2" w:rsidR="7483E7F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tasks</w:t>
      </w:r>
      <w:r w:rsidRPr="687329E2" w:rsidR="7483E7F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do dia e os seguintes </w:t>
      </w:r>
      <w:r w:rsidRPr="687329E2" w:rsidR="6BD5669F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tema</w:t>
      </w:r>
      <w:r w:rsidRPr="687329E2" w:rsidR="43F6C9B3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s</w:t>
      </w:r>
      <w:r w:rsidRPr="687329E2" w:rsidR="6429F129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/decisões foram</w:t>
      </w:r>
      <w:r w:rsidRPr="687329E2" w:rsidR="43F6C9B3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discutid</w:t>
      </w:r>
      <w:r w:rsidRPr="687329E2" w:rsidR="37F07FA5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a</w:t>
      </w:r>
      <w:r w:rsidRPr="687329E2" w:rsidR="43F6C9B3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s:</w:t>
      </w:r>
      <w:r w:rsidRPr="687329E2" w:rsidR="525888B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</w:p>
    <w:p w:rsidR="34214ED9" w:rsidP="687329E2" w:rsidRDefault="34214ED9" w14:paraId="222250BB" w14:textId="24B328B3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471BF7C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alertado em reunião de que o </w:t>
      </w:r>
      <w:r w:rsidRPr="687329E2" w:rsidR="471BF7C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Trell</w:t>
      </w:r>
      <w:r w:rsidRPr="687329E2" w:rsidR="471BF7C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está desatualizado e deverá ser 100% alinhado após a reunião com o Professor Marcos.</w:t>
      </w:r>
    </w:p>
    <w:p w:rsidR="34214ED9" w:rsidP="687329E2" w:rsidRDefault="34214ED9" w14:paraId="03781DF5" w14:textId="52531460">
      <w:pPr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5B3B376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Confirmar a nova versão da documentação incluindo todas as fotos/informações dos entregáveis da Sprint1 e Sprint2</w:t>
      </w:r>
      <w:r w:rsidRPr="687329E2" w:rsidR="50AB40D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que ficou sob os domínios de Tiago. </w:t>
      </w:r>
    </w:p>
    <w:p w:rsidR="34214ED9" w:rsidP="687329E2" w:rsidRDefault="34214ED9" w14:paraId="6026EB64" w14:textId="04FAFA8C">
      <w:pPr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50AB40D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Fizemos uma lista de </w:t>
      </w:r>
      <w:r w:rsidRPr="687329E2" w:rsidR="5703DE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questões sobre o Projeto </w:t>
      </w:r>
      <w:r w:rsidRPr="687329E2" w:rsidR="50AB40D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 entregáveis Sprint2 já concluídos/em andamento para a reunião marcada com o Professor Marcos às 16:40 d</w:t>
      </w:r>
      <w:r w:rsidRPr="687329E2" w:rsidR="306EC79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 segunda-feira</w:t>
      </w:r>
      <w:r w:rsidRPr="687329E2" w:rsidR="50AB40D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dia 7</w:t>
      </w:r>
      <w:r w:rsidRPr="687329E2" w:rsidR="5381A9C1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.</w:t>
      </w:r>
    </w:p>
    <w:p w:rsidR="34214ED9" w:rsidP="687329E2" w:rsidRDefault="34214ED9" w14:paraId="36B895FA" w14:textId="09F7B634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5381A9C1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Boa parte das dúvidas é em relação </w:t>
      </w:r>
      <w:r w:rsidRPr="687329E2" w:rsidR="613BD1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em</w:t>
      </w:r>
      <w:r w:rsidRPr="687329E2" w:rsidR="5381A9C1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como realizar uma documentação mais encorpada e precisa, mocando dados reais sobre o projeto e como incluir contexto</w:t>
      </w:r>
      <w:r w:rsidRPr="687329E2" w:rsidR="4E7AAF1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objetivo, justificativa, escopo, premissa e restrição de forma lógica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duvidas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gerais sobre Backlog e ferramentas 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excel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. </w:t>
      </w:r>
    </w:p>
    <w:p w:rsidR="34214ED9" w:rsidP="687329E2" w:rsidRDefault="34214ED9" w14:paraId="043A69E9" w14:textId="39645398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687329E2" w:rsidRDefault="34214ED9" w14:paraId="2E562245" w14:textId="6EBBB3B2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concluída por Kaio 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Kenuy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Erik Cecílio a parte lógica da tela de Cadastro via VSCODE, com todas suas validações de cadastro.</w:t>
      </w:r>
      <w:r w:rsidRPr="687329E2" w:rsidR="61BB2F5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Primeira versão lógica</w:t>
      </w:r>
      <w:r w:rsidRPr="687329E2" w:rsidR="4B7E14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687329E2" w:rsidR="0AD1787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Tela de Cadastro está pronta para ser validade </w:t>
      </w:r>
      <w:r w:rsidRPr="687329E2" w:rsidR="6F6D8D8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por Professor JP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caso aprovada, Banco de Dados acoplado</w:t>
      </w:r>
      <w:r w:rsidRPr="687329E2" w:rsidR="1A3D3A3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687329E2" w:rsidR="1A3D3A3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à</w:t>
      </w:r>
      <w:r w:rsidRPr="687329E2" w:rsidR="1A3D3A3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tela de Cadastro 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dará seu iníci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à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partir do dia 9 d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e 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Outub</w:t>
      </w:r>
      <w:r w:rsidRPr="687329E2" w:rsidR="1488F6B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ro</w:t>
      </w:r>
      <w:r w:rsidRPr="687329E2" w:rsidR="1FAFB3C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.</w:t>
      </w:r>
    </w:p>
    <w:p w:rsidR="687329E2" w:rsidP="687329E2" w:rsidRDefault="687329E2" w14:paraId="39993A90" w14:textId="6A1E66DB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29D8C27" w:rsidP="687329E2" w:rsidRDefault="329D8C27" w14:paraId="168AEFDE" w14:textId="4AAF59E5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Após a conclusão da parte lógica</w:t>
      </w:r>
      <w:r w:rsidRPr="687329E2" w:rsidR="7B557FC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reunião em grupo às 22h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, foi orientado por Viviane </w:t>
      </w:r>
      <w:r w:rsidRPr="687329E2" w:rsidR="76DD160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e acordado em grupo 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de que iremos usar o CSS junto à validação</w:t>
      </w:r>
      <w:r w:rsidRPr="687329E2" w:rsidR="1879C87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HTML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com a intenção de contornar </w:t>
      </w:r>
      <w:r w:rsidRPr="687329E2" w:rsidR="49F1455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as bordas </w:t>
      </w:r>
      <w:r w:rsidRPr="687329E2" w:rsidR="49F1455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as inputs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em vermelho caso a</w:t>
      </w:r>
      <w:r w:rsidRPr="687329E2" w:rsidR="3EA61EA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s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informaç</w:t>
      </w:r>
      <w:r w:rsidRPr="687329E2" w:rsidR="1648BA4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ões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cadastrada</w:t>
      </w:r>
      <w:r w:rsidRPr="687329E2" w:rsidR="6D58FD0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s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esteja</w:t>
      </w:r>
      <w:r w:rsidRPr="687329E2" w:rsidR="18369FC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m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inválida</w:t>
      </w:r>
      <w:r w:rsidRPr="687329E2" w:rsidR="06E08C6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s 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e </w:t>
      </w:r>
      <w:r w:rsidRPr="687329E2" w:rsidR="0C3B5C6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fique </w:t>
      </w:r>
      <w:r w:rsidRPr="687329E2" w:rsidR="329D8C2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verde caso </w:t>
      </w:r>
      <w:r w:rsidRPr="687329E2" w:rsidR="499EAB9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contrário.</w:t>
      </w:r>
    </w:p>
    <w:p w:rsidR="3337642F" w:rsidP="687329E2" w:rsidRDefault="3337642F" w14:paraId="518DA784" w14:textId="1211E537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3337642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Foi definido em reunião de que a lógica da interface de Login terá as mesmas técnicas de validação desenvolvidas por Kaio</w:t>
      </w:r>
      <w:r w:rsidRPr="687329E2" w:rsidR="3337642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687329E2" w:rsidR="3337642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Kenu</w:t>
      </w:r>
      <w:r w:rsidRPr="687329E2" w:rsidR="3337642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y</w:t>
      </w:r>
      <w:r w:rsidRPr="687329E2" w:rsidR="3337642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Erik Cecílio.</w:t>
      </w:r>
    </w:p>
    <w:p w:rsidR="665FD753" w:rsidP="687329E2" w:rsidRDefault="665FD753" w14:paraId="37C38480" w14:textId="58D7738F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665FD75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GitHub foi atualizado por Viviane e </w:t>
      </w:r>
      <w:r w:rsidRPr="687329E2" w:rsidR="665FD75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Bhreno</w:t>
      </w:r>
      <w:r w:rsidRPr="687329E2" w:rsidR="665FD75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subindo todos os requisitos entregues até então.</w:t>
      </w:r>
    </w:p>
    <w:p w:rsidR="687329E2" w:rsidP="687329E2" w:rsidRDefault="687329E2" w14:paraId="5A776958" w14:textId="58BECA1B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26EE5FF9" w:rsidP="687329E2" w:rsidRDefault="26EE5FF9" w14:paraId="782E0D1A" w14:textId="7E31BE01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687329E2" w:rsidR="26EE5FF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discutido em grupo a conclusão das planilhas individuais de dados mocados sobre nosso tema e </w:t>
      </w:r>
      <w:r w:rsidRPr="687329E2" w:rsidR="26EE5FF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levanta</w:t>
      </w:r>
      <w:r w:rsidRPr="687329E2" w:rsidR="4AE541E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mento</w:t>
      </w:r>
      <w:r w:rsidRPr="687329E2" w:rsidR="4AE541E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de KPIs que serão usados futuramente.</w:t>
      </w:r>
    </w:p>
    <w:p w:rsidR="34214ED9" w:rsidP="34214ED9" w:rsidRDefault="34214ED9" w14:paraId="7CFBB321" w14:textId="65B4CDDA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34214ED9" w:rsidRDefault="34214ED9" w14:paraId="7E8BD9EB" w14:textId="72446B7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36F320DC" w:rsidRDefault="7B07F0DD" w14:paraId="1DCB3925" w14:textId="39FBB2F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CA831A"/>
    <w:rsid w:val="01F05AAD"/>
    <w:rsid w:val="02145375"/>
    <w:rsid w:val="0223E9CA"/>
    <w:rsid w:val="0226807A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8A48F6"/>
    <w:rsid w:val="0390F767"/>
    <w:rsid w:val="03982A53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32847"/>
    <w:rsid w:val="044EB122"/>
    <w:rsid w:val="04723801"/>
    <w:rsid w:val="04847FC5"/>
    <w:rsid w:val="0493E192"/>
    <w:rsid w:val="04A71F48"/>
    <w:rsid w:val="04A89B63"/>
    <w:rsid w:val="04BEE36E"/>
    <w:rsid w:val="04C0CED0"/>
    <w:rsid w:val="04C10B46"/>
    <w:rsid w:val="04C1569D"/>
    <w:rsid w:val="04D40E35"/>
    <w:rsid w:val="04D4D006"/>
    <w:rsid w:val="053BF5AE"/>
    <w:rsid w:val="053FAC6E"/>
    <w:rsid w:val="054ED110"/>
    <w:rsid w:val="0579C259"/>
    <w:rsid w:val="05A5DB66"/>
    <w:rsid w:val="05B16DD8"/>
    <w:rsid w:val="05C9D1FD"/>
    <w:rsid w:val="063454A6"/>
    <w:rsid w:val="06457ECC"/>
    <w:rsid w:val="06539383"/>
    <w:rsid w:val="0686439A"/>
    <w:rsid w:val="0699C81D"/>
    <w:rsid w:val="069A3A44"/>
    <w:rsid w:val="06E08C65"/>
    <w:rsid w:val="06ED598F"/>
    <w:rsid w:val="073933A2"/>
    <w:rsid w:val="0759D96A"/>
    <w:rsid w:val="075D09AB"/>
    <w:rsid w:val="075FB5C8"/>
    <w:rsid w:val="07607147"/>
    <w:rsid w:val="07829DD6"/>
    <w:rsid w:val="079B4D91"/>
    <w:rsid w:val="07AE4FAF"/>
    <w:rsid w:val="07C5BD4D"/>
    <w:rsid w:val="07DDD5CD"/>
    <w:rsid w:val="07E4CD49"/>
    <w:rsid w:val="07EFE8F6"/>
    <w:rsid w:val="0815056D"/>
    <w:rsid w:val="0817CB50"/>
    <w:rsid w:val="081AC979"/>
    <w:rsid w:val="081EAE4C"/>
    <w:rsid w:val="08246899"/>
    <w:rsid w:val="08396095"/>
    <w:rsid w:val="0841E802"/>
    <w:rsid w:val="0855AD4F"/>
    <w:rsid w:val="08604450"/>
    <w:rsid w:val="0874CB7B"/>
    <w:rsid w:val="08AD9984"/>
    <w:rsid w:val="08C69F46"/>
    <w:rsid w:val="08D0E096"/>
    <w:rsid w:val="090A5787"/>
    <w:rsid w:val="090BB6CF"/>
    <w:rsid w:val="09100DF3"/>
    <w:rsid w:val="0956752F"/>
    <w:rsid w:val="09774D10"/>
    <w:rsid w:val="09C23E52"/>
    <w:rsid w:val="09E2BDEA"/>
    <w:rsid w:val="09F3158A"/>
    <w:rsid w:val="0A0E304C"/>
    <w:rsid w:val="0A5E4998"/>
    <w:rsid w:val="0A704EBF"/>
    <w:rsid w:val="0A7411B1"/>
    <w:rsid w:val="0A79911B"/>
    <w:rsid w:val="0AB654C7"/>
    <w:rsid w:val="0AC05F4F"/>
    <w:rsid w:val="0AD17877"/>
    <w:rsid w:val="0ADCD147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12455B"/>
    <w:rsid w:val="0C33C1DE"/>
    <w:rsid w:val="0C3B5C65"/>
    <w:rsid w:val="0C61144A"/>
    <w:rsid w:val="0C7180EE"/>
    <w:rsid w:val="0C72E501"/>
    <w:rsid w:val="0CC31D71"/>
    <w:rsid w:val="0CC9AD1D"/>
    <w:rsid w:val="0D288CAE"/>
    <w:rsid w:val="0D432301"/>
    <w:rsid w:val="0D7507FD"/>
    <w:rsid w:val="0D76E11E"/>
    <w:rsid w:val="0D83C55B"/>
    <w:rsid w:val="0D863F9E"/>
    <w:rsid w:val="0DBB1FC8"/>
    <w:rsid w:val="0DDBD9F9"/>
    <w:rsid w:val="0DE5E162"/>
    <w:rsid w:val="0E1A08F2"/>
    <w:rsid w:val="0E5E4DB3"/>
    <w:rsid w:val="0E7DCAC8"/>
    <w:rsid w:val="0EC37436"/>
    <w:rsid w:val="0EE7CB90"/>
    <w:rsid w:val="0F017229"/>
    <w:rsid w:val="0F03C18A"/>
    <w:rsid w:val="0F0613E9"/>
    <w:rsid w:val="0F19346E"/>
    <w:rsid w:val="0F373701"/>
    <w:rsid w:val="0F37C956"/>
    <w:rsid w:val="0F5FB7C7"/>
    <w:rsid w:val="0F6AEAA9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0C013"/>
    <w:rsid w:val="109CC1C4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8E0D55"/>
    <w:rsid w:val="1294C6A8"/>
    <w:rsid w:val="12AA5E9C"/>
    <w:rsid w:val="12AF9085"/>
    <w:rsid w:val="12B2C362"/>
    <w:rsid w:val="12D2799D"/>
    <w:rsid w:val="130EEFDC"/>
    <w:rsid w:val="130F561C"/>
    <w:rsid w:val="132F2626"/>
    <w:rsid w:val="13302C54"/>
    <w:rsid w:val="1341DAF6"/>
    <w:rsid w:val="1348F519"/>
    <w:rsid w:val="1359A73E"/>
    <w:rsid w:val="136A8D26"/>
    <w:rsid w:val="13727A96"/>
    <w:rsid w:val="1382092F"/>
    <w:rsid w:val="13881CBB"/>
    <w:rsid w:val="1396D360"/>
    <w:rsid w:val="13A6F247"/>
    <w:rsid w:val="13ACFD3E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88F6BE"/>
    <w:rsid w:val="149152B3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3AE419"/>
    <w:rsid w:val="16456820"/>
    <w:rsid w:val="1648BA4D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C10F5"/>
    <w:rsid w:val="17020089"/>
    <w:rsid w:val="1721471F"/>
    <w:rsid w:val="17359234"/>
    <w:rsid w:val="1736A45B"/>
    <w:rsid w:val="1739DFB2"/>
    <w:rsid w:val="173D8657"/>
    <w:rsid w:val="176DD0EB"/>
    <w:rsid w:val="1786DF74"/>
    <w:rsid w:val="17F4567C"/>
    <w:rsid w:val="18014167"/>
    <w:rsid w:val="183048CA"/>
    <w:rsid w:val="18369FC9"/>
    <w:rsid w:val="18561EC5"/>
    <w:rsid w:val="1860358C"/>
    <w:rsid w:val="1879C87B"/>
    <w:rsid w:val="18BF2522"/>
    <w:rsid w:val="18E1A126"/>
    <w:rsid w:val="18E49098"/>
    <w:rsid w:val="18F3D977"/>
    <w:rsid w:val="19484626"/>
    <w:rsid w:val="194AC770"/>
    <w:rsid w:val="1950B9A2"/>
    <w:rsid w:val="1960AB3C"/>
    <w:rsid w:val="19632679"/>
    <w:rsid w:val="196B096A"/>
    <w:rsid w:val="1978B6C2"/>
    <w:rsid w:val="1984E181"/>
    <w:rsid w:val="198D4C8E"/>
    <w:rsid w:val="19C3D506"/>
    <w:rsid w:val="19DEBA33"/>
    <w:rsid w:val="19E3D08E"/>
    <w:rsid w:val="1A0F6C37"/>
    <w:rsid w:val="1A135C74"/>
    <w:rsid w:val="1A291095"/>
    <w:rsid w:val="1A3D3A3B"/>
    <w:rsid w:val="1A9AF411"/>
    <w:rsid w:val="1A9CF4CD"/>
    <w:rsid w:val="1AB61177"/>
    <w:rsid w:val="1AB9DA04"/>
    <w:rsid w:val="1B082229"/>
    <w:rsid w:val="1B496CA4"/>
    <w:rsid w:val="1B730FEE"/>
    <w:rsid w:val="1B8A6448"/>
    <w:rsid w:val="1BAAB979"/>
    <w:rsid w:val="1BB796E1"/>
    <w:rsid w:val="1BC59E12"/>
    <w:rsid w:val="1BC8BA3B"/>
    <w:rsid w:val="1BD849A0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44ECD0"/>
    <w:rsid w:val="1DE9800E"/>
    <w:rsid w:val="1DFE15FB"/>
    <w:rsid w:val="1E4A8F1B"/>
    <w:rsid w:val="1E580779"/>
    <w:rsid w:val="1E8DB4E9"/>
    <w:rsid w:val="1EC2406A"/>
    <w:rsid w:val="1EC334A9"/>
    <w:rsid w:val="1ED424BA"/>
    <w:rsid w:val="1EE1EC25"/>
    <w:rsid w:val="1EE482CE"/>
    <w:rsid w:val="1EE6CA66"/>
    <w:rsid w:val="1EECBF20"/>
    <w:rsid w:val="1EFC6CD5"/>
    <w:rsid w:val="1F42CAF0"/>
    <w:rsid w:val="1F45EB8C"/>
    <w:rsid w:val="1F6DE9A3"/>
    <w:rsid w:val="1FAFB3C5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04496"/>
    <w:rsid w:val="2136CCB8"/>
    <w:rsid w:val="2157D867"/>
    <w:rsid w:val="21677519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22AA40"/>
    <w:rsid w:val="23391AFB"/>
    <w:rsid w:val="23736776"/>
    <w:rsid w:val="2378C951"/>
    <w:rsid w:val="23A493AB"/>
    <w:rsid w:val="23D49B5F"/>
    <w:rsid w:val="23EB8E35"/>
    <w:rsid w:val="23F2E8D0"/>
    <w:rsid w:val="23FA4F21"/>
    <w:rsid w:val="2473E858"/>
    <w:rsid w:val="24828BF2"/>
    <w:rsid w:val="248FA1C0"/>
    <w:rsid w:val="24C8F3B9"/>
    <w:rsid w:val="24C9D6DA"/>
    <w:rsid w:val="24DB10FB"/>
    <w:rsid w:val="24F5634E"/>
    <w:rsid w:val="25238471"/>
    <w:rsid w:val="253B9000"/>
    <w:rsid w:val="2566BF53"/>
    <w:rsid w:val="25697CC3"/>
    <w:rsid w:val="2586AE4F"/>
    <w:rsid w:val="25E14AD4"/>
    <w:rsid w:val="25E4413B"/>
    <w:rsid w:val="25FFD50F"/>
    <w:rsid w:val="26199DC4"/>
    <w:rsid w:val="26395841"/>
    <w:rsid w:val="269B653B"/>
    <w:rsid w:val="26B76A89"/>
    <w:rsid w:val="26BEA00B"/>
    <w:rsid w:val="26C03E0E"/>
    <w:rsid w:val="26EE5FF9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6D186"/>
    <w:rsid w:val="286D0F8D"/>
    <w:rsid w:val="287B8F9E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9F56A85"/>
    <w:rsid w:val="29FA7F76"/>
    <w:rsid w:val="2A19EA46"/>
    <w:rsid w:val="2A28AEED"/>
    <w:rsid w:val="2A29EB45"/>
    <w:rsid w:val="2A42870A"/>
    <w:rsid w:val="2A455330"/>
    <w:rsid w:val="2A487595"/>
    <w:rsid w:val="2A60FBC9"/>
    <w:rsid w:val="2A898DB3"/>
    <w:rsid w:val="2A8F16A4"/>
    <w:rsid w:val="2A9905C4"/>
    <w:rsid w:val="2ACAE4A1"/>
    <w:rsid w:val="2B0261E6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CE62C8A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9F15FB"/>
    <w:rsid w:val="2EA1593C"/>
    <w:rsid w:val="2EB1050A"/>
    <w:rsid w:val="2EB90CF1"/>
    <w:rsid w:val="2ECC1F1F"/>
    <w:rsid w:val="2EE39E5D"/>
    <w:rsid w:val="2EFB9E5E"/>
    <w:rsid w:val="2F1F07A3"/>
    <w:rsid w:val="2F36F1BD"/>
    <w:rsid w:val="2F3D3DC3"/>
    <w:rsid w:val="2F4D805B"/>
    <w:rsid w:val="2F547836"/>
    <w:rsid w:val="2F6DDF86"/>
    <w:rsid w:val="2F76BE5A"/>
    <w:rsid w:val="2FCE5345"/>
    <w:rsid w:val="2FD544CF"/>
    <w:rsid w:val="2FF69E53"/>
    <w:rsid w:val="2FF9A8BE"/>
    <w:rsid w:val="3001C498"/>
    <w:rsid w:val="301163BD"/>
    <w:rsid w:val="303C09A1"/>
    <w:rsid w:val="304E5B3E"/>
    <w:rsid w:val="3054A3A6"/>
    <w:rsid w:val="306EC795"/>
    <w:rsid w:val="308C98EC"/>
    <w:rsid w:val="30A69271"/>
    <w:rsid w:val="30F1E955"/>
    <w:rsid w:val="310BEDD3"/>
    <w:rsid w:val="3122402B"/>
    <w:rsid w:val="315CC564"/>
    <w:rsid w:val="315E5363"/>
    <w:rsid w:val="318A29E2"/>
    <w:rsid w:val="31963594"/>
    <w:rsid w:val="31A3E016"/>
    <w:rsid w:val="31B6E0B5"/>
    <w:rsid w:val="32297877"/>
    <w:rsid w:val="322C6A53"/>
    <w:rsid w:val="3233E2C6"/>
    <w:rsid w:val="32634876"/>
    <w:rsid w:val="32713D62"/>
    <w:rsid w:val="329D8C27"/>
    <w:rsid w:val="32B38C31"/>
    <w:rsid w:val="32BB2D0B"/>
    <w:rsid w:val="32BCD224"/>
    <w:rsid w:val="32E219A8"/>
    <w:rsid w:val="33286E49"/>
    <w:rsid w:val="3337642F"/>
    <w:rsid w:val="333D077F"/>
    <w:rsid w:val="335085F7"/>
    <w:rsid w:val="33B568D6"/>
    <w:rsid w:val="33C6FD1D"/>
    <w:rsid w:val="33EC75B0"/>
    <w:rsid w:val="341653F2"/>
    <w:rsid w:val="341AAEB3"/>
    <w:rsid w:val="34214ED9"/>
    <w:rsid w:val="3445B140"/>
    <w:rsid w:val="3478221D"/>
    <w:rsid w:val="3565991F"/>
    <w:rsid w:val="3578F5C9"/>
    <w:rsid w:val="35927E34"/>
    <w:rsid w:val="359CE0C8"/>
    <w:rsid w:val="35BB1BF7"/>
    <w:rsid w:val="35BBB9AB"/>
    <w:rsid w:val="35C2E10C"/>
    <w:rsid w:val="360C62B8"/>
    <w:rsid w:val="36194E71"/>
    <w:rsid w:val="364DE6B1"/>
    <w:rsid w:val="366619B4"/>
    <w:rsid w:val="366F3399"/>
    <w:rsid w:val="36825BC4"/>
    <w:rsid w:val="368C31CC"/>
    <w:rsid w:val="3693A507"/>
    <w:rsid w:val="36ABE778"/>
    <w:rsid w:val="36E90DBA"/>
    <w:rsid w:val="36ED4C30"/>
    <w:rsid w:val="36F320DC"/>
    <w:rsid w:val="371BF3C8"/>
    <w:rsid w:val="3726B4EB"/>
    <w:rsid w:val="3748275F"/>
    <w:rsid w:val="378133FD"/>
    <w:rsid w:val="37A2D851"/>
    <w:rsid w:val="37A8DE7D"/>
    <w:rsid w:val="37C9F9B0"/>
    <w:rsid w:val="37CC1F6B"/>
    <w:rsid w:val="37D99882"/>
    <w:rsid w:val="37DFEA30"/>
    <w:rsid w:val="37F07FA5"/>
    <w:rsid w:val="37F394AE"/>
    <w:rsid w:val="37F5E0D8"/>
    <w:rsid w:val="38357340"/>
    <w:rsid w:val="3855ADF5"/>
    <w:rsid w:val="38A7FC65"/>
    <w:rsid w:val="38CA0FA0"/>
    <w:rsid w:val="392D6FE7"/>
    <w:rsid w:val="39312281"/>
    <w:rsid w:val="394861C8"/>
    <w:rsid w:val="395A5514"/>
    <w:rsid w:val="3967C7DB"/>
    <w:rsid w:val="3992CCAB"/>
    <w:rsid w:val="399B7CE6"/>
    <w:rsid w:val="39B88C58"/>
    <w:rsid w:val="39CF715A"/>
    <w:rsid w:val="39D0E5FF"/>
    <w:rsid w:val="3A1B9737"/>
    <w:rsid w:val="3A24328F"/>
    <w:rsid w:val="3A6D48FB"/>
    <w:rsid w:val="3A8171DB"/>
    <w:rsid w:val="3A8A6CAE"/>
    <w:rsid w:val="3B1D504F"/>
    <w:rsid w:val="3B5D0167"/>
    <w:rsid w:val="3B5DAE76"/>
    <w:rsid w:val="3B69C01C"/>
    <w:rsid w:val="3B7D966E"/>
    <w:rsid w:val="3B801258"/>
    <w:rsid w:val="3B811A35"/>
    <w:rsid w:val="3B83F99E"/>
    <w:rsid w:val="3B9F565D"/>
    <w:rsid w:val="3BCF241C"/>
    <w:rsid w:val="3BD46879"/>
    <w:rsid w:val="3BDEC342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FF88CE"/>
    <w:rsid w:val="3E110649"/>
    <w:rsid w:val="3E25C505"/>
    <w:rsid w:val="3E384125"/>
    <w:rsid w:val="3E562999"/>
    <w:rsid w:val="3E5D6CB8"/>
    <w:rsid w:val="3E600B6E"/>
    <w:rsid w:val="3E795DB4"/>
    <w:rsid w:val="3E7A2113"/>
    <w:rsid w:val="3E8A6F50"/>
    <w:rsid w:val="3E8F2CF9"/>
    <w:rsid w:val="3EA61EA2"/>
    <w:rsid w:val="3EA9528D"/>
    <w:rsid w:val="3EC25EBB"/>
    <w:rsid w:val="3EE78219"/>
    <w:rsid w:val="3F1625E3"/>
    <w:rsid w:val="3F1BDDDE"/>
    <w:rsid w:val="3F349619"/>
    <w:rsid w:val="3F34B4F2"/>
    <w:rsid w:val="3F3E85D0"/>
    <w:rsid w:val="3F5952A1"/>
    <w:rsid w:val="3F62B80B"/>
    <w:rsid w:val="3F6E3842"/>
    <w:rsid w:val="3FC18118"/>
    <w:rsid w:val="3FD93E49"/>
    <w:rsid w:val="3FE7B6EC"/>
    <w:rsid w:val="3FF85DA6"/>
    <w:rsid w:val="4014CDFE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131EE64"/>
    <w:rsid w:val="4140867A"/>
    <w:rsid w:val="41768692"/>
    <w:rsid w:val="4185F5DF"/>
    <w:rsid w:val="41D83CE3"/>
    <w:rsid w:val="41F9A7D2"/>
    <w:rsid w:val="420F8D07"/>
    <w:rsid w:val="428D9894"/>
    <w:rsid w:val="42956F61"/>
    <w:rsid w:val="42AF32EF"/>
    <w:rsid w:val="4342B745"/>
    <w:rsid w:val="435143A9"/>
    <w:rsid w:val="435ECC48"/>
    <w:rsid w:val="436544E1"/>
    <w:rsid w:val="43684C34"/>
    <w:rsid w:val="43B16807"/>
    <w:rsid w:val="43DC9FE9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2E49C"/>
    <w:rsid w:val="4629E392"/>
    <w:rsid w:val="4633EA29"/>
    <w:rsid w:val="463C6C39"/>
    <w:rsid w:val="4647F521"/>
    <w:rsid w:val="464846BB"/>
    <w:rsid w:val="465D4287"/>
    <w:rsid w:val="466CA188"/>
    <w:rsid w:val="4683CB31"/>
    <w:rsid w:val="468E1A84"/>
    <w:rsid w:val="46AE98F4"/>
    <w:rsid w:val="46D4AADF"/>
    <w:rsid w:val="46FDBEF6"/>
    <w:rsid w:val="4718A977"/>
    <w:rsid w:val="471BF7C5"/>
    <w:rsid w:val="471C7973"/>
    <w:rsid w:val="47463EEB"/>
    <w:rsid w:val="478A6C6F"/>
    <w:rsid w:val="47A2FAB3"/>
    <w:rsid w:val="47B3C6EC"/>
    <w:rsid w:val="47C4261D"/>
    <w:rsid w:val="47D5BF5D"/>
    <w:rsid w:val="47FC130C"/>
    <w:rsid w:val="48517E7A"/>
    <w:rsid w:val="48579938"/>
    <w:rsid w:val="48726530"/>
    <w:rsid w:val="4889640C"/>
    <w:rsid w:val="48CF5AAF"/>
    <w:rsid w:val="48E69827"/>
    <w:rsid w:val="48F561FA"/>
    <w:rsid w:val="4929477F"/>
    <w:rsid w:val="49918BF0"/>
    <w:rsid w:val="4997CE72"/>
    <w:rsid w:val="499EAB9A"/>
    <w:rsid w:val="49CE1D64"/>
    <w:rsid w:val="49D103A6"/>
    <w:rsid w:val="49DB82CD"/>
    <w:rsid w:val="49F1455F"/>
    <w:rsid w:val="4A08C43D"/>
    <w:rsid w:val="4A11AD8A"/>
    <w:rsid w:val="4A13F3C2"/>
    <w:rsid w:val="4A26BC86"/>
    <w:rsid w:val="4A2AB2C5"/>
    <w:rsid w:val="4A36C7EB"/>
    <w:rsid w:val="4A7E3123"/>
    <w:rsid w:val="4A92C7A5"/>
    <w:rsid w:val="4AB6BDA7"/>
    <w:rsid w:val="4AD51C94"/>
    <w:rsid w:val="4AD68DBC"/>
    <w:rsid w:val="4AD74BA8"/>
    <w:rsid w:val="4AE3C152"/>
    <w:rsid w:val="4AE541EF"/>
    <w:rsid w:val="4AE8C17A"/>
    <w:rsid w:val="4AFCEC2F"/>
    <w:rsid w:val="4B21C411"/>
    <w:rsid w:val="4B5B8FD6"/>
    <w:rsid w:val="4B6AD390"/>
    <w:rsid w:val="4B6BB96C"/>
    <w:rsid w:val="4B7E143E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0BC2CF"/>
    <w:rsid w:val="4E1BD166"/>
    <w:rsid w:val="4E2B7A8E"/>
    <w:rsid w:val="4E38BBCA"/>
    <w:rsid w:val="4E53DBD1"/>
    <w:rsid w:val="4E7AAF17"/>
    <w:rsid w:val="4E7FBC16"/>
    <w:rsid w:val="4E8316E9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B40DA"/>
    <w:rsid w:val="50ADE768"/>
    <w:rsid w:val="50CDA9B4"/>
    <w:rsid w:val="511D15C5"/>
    <w:rsid w:val="513CE890"/>
    <w:rsid w:val="516FD110"/>
    <w:rsid w:val="519F6029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CD4B1"/>
    <w:rsid w:val="527E523F"/>
    <w:rsid w:val="528A3091"/>
    <w:rsid w:val="52F2279A"/>
    <w:rsid w:val="52F80B29"/>
    <w:rsid w:val="531B36FC"/>
    <w:rsid w:val="534C79CC"/>
    <w:rsid w:val="53679DC3"/>
    <w:rsid w:val="537BAAD9"/>
    <w:rsid w:val="5381A9C1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94235A"/>
    <w:rsid w:val="54A34E42"/>
    <w:rsid w:val="54C2FA55"/>
    <w:rsid w:val="54DF2428"/>
    <w:rsid w:val="550F6AB0"/>
    <w:rsid w:val="5543749E"/>
    <w:rsid w:val="55A04932"/>
    <w:rsid w:val="55B297C4"/>
    <w:rsid w:val="55BBFFA6"/>
    <w:rsid w:val="55CE7641"/>
    <w:rsid w:val="55E0FC87"/>
    <w:rsid w:val="56028277"/>
    <w:rsid w:val="5649E957"/>
    <w:rsid w:val="56EF1051"/>
    <w:rsid w:val="5703DE3E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147DF"/>
    <w:rsid w:val="585ECED1"/>
    <w:rsid w:val="586F62FA"/>
    <w:rsid w:val="587EBCF3"/>
    <w:rsid w:val="58900DE8"/>
    <w:rsid w:val="58A2A18F"/>
    <w:rsid w:val="5906383B"/>
    <w:rsid w:val="592B3D4B"/>
    <w:rsid w:val="593685AE"/>
    <w:rsid w:val="59AF8E3C"/>
    <w:rsid w:val="59B70C8D"/>
    <w:rsid w:val="59BACDB3"/>
    <w:rsid w:val="59CA8868"/>
    <w:rsid w:val="59D389DB"/>
    <w:rsid w:val="59F484E1"/>
    <w:rsid w:val="5A00E5FB"/>
    <w:rsid w:val="5A126AB5"/>
    <w:rsid w:val="5A249A2C"/>
    <w:rsid w:val="5A2D09F0"/>
    <w:rsid w:val="5A549A03"/>
    <w:rsid w:val="5A8C0DCA"/>
    <w:rsid w:val="5AA198D6"/>
    <w:rsid w:val="5ABEC848"/>
    <w:rsid w:val="5ACD8ED5"/>
    <w:rsid w:val="5ADC4C1B"/>
    <w:rsid w:val="5AE067BC"/>
    <w:rsid w:val="5AF0AAC3"/>
    <w:rsid w:val="5B2A75FD"/>
    <w:rsid w:val="5B3AF3E7"/>
    <w:rsid w:val="5B3B3763"/>
    <w:rsid w:val="5B4D09E5"/>
    <w:rsid w:val="5B52B27F"/>
    <w:rsid w:val="5B76E336"/>
    <w:rsid w:val="5B8D440C"/>
    <w:rsid w:val="5BA53989"/>
    <w:rsid w:val="5BAD4E7B"/>
    <w:rsid w:val="5BC80CC8"/>
    <w:rsid w:val="5BCF74A6"/>
    <w:rsid w:val="5BF6431F"/>
    <w:rsid w:val="5C18D985"/>
    <w:rsid w:val="5C19AA53"/>
    <w:rsid w:val="5C553B1C"/>
    <w:rsid w:val="5C771CB0"/>
    <w:rsid w:val="5C8F2397"/>
    <w:rsid w:val="5C969428"/>
    <w:rsid w:val="5CA29677"/>
    <w:rsid w:val="5CB2B090"/>
    <w:rsid w:val="5CC942A8"/>
    <w:rsid w:val="5CD2229A"/>
    <w:rsid w:val="5CFDF93C"/>
    <w:rsid w:val="5D185383"/>
    <w:rsid w:val="5D6440BA"/>
    <w:rsid w:val="5D8BB3E5"/>
    <w:rsid w:val="5D93DBA6"/>
    <w:rsid w:val="5DA12C05"/>
    <w:rsid w:val="5DA1D108"/>
    <w:rsid w:val="5DAAD9FE"/>
    <w:rsid w:val="5DBF62D8"/>
    <w:rsid w:val="5DE42EE9"/>
    <w:rsid w:val="5DEF137A"/>
    <w:rsid w:val="5E0633A7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EFF2A23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6039BE24"/>
    <w:rsid w:val="603A7C6B"/>
    <w:rsid w:val="6041CB63"/>
    <w:rsid w:val="605F0FB4"/>
    <w:rsid w:val="60EB4110"/>
    <w:rsid w:val="611360F0"/>
    <w:rsid w:val="61162815"/>
    <w:rsid w:val="613BD1B4"/>
    <w:rsid w:val="6152F94F"/>
    <w:rsid w:val="61540744"/>
    <w:rsid w:val="616C8779"/>
    <w:rsid w:val="617D9161"/>
    <w:rsid w:val="61937092"/>
    <w:rsid w:val="61956F41"/>
    <w:rsid w:val="61A3CFCF"/>
    <w:rsid w:val="61B064EA"/>
    <w:rsid w:val="61BB2F5F"/>
    <w:rsid w:val="61C7240D"/>
    <w:rsid w:val="61D3A6F0"/>
    <w:rsid w:val="61E2955A"/>
    <w:rsid w:val="61F2E792"/>
    <w:rsid w:val="621045F9"/>
    <w:rsid w:val="623F86FB"/>
    <w:rsid w:val="624CAC3A"/>
    <w:rsid w:val="62656E48"/>
    <w:rsid w:val="629EE984"/>
    <w:rsid w:val="62ACB8B3"/>
    <w:rsid w:val="62B3DE55"/>
    <w:rsid w:val="62C38629"/>
    <w:rsid w:val="62D1102B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9F129"/>
    <w:rsid w:val="642EE5AA"/>
    <w:rsid w:val="644B97DC"/>
    <w:rsid w:val="644F87C5"/>
    <w:rsid w:val="645140AA"/>
    <w:rsid w:val="6456D43B"/>
    <w:rsid w:val="64585D43"/>
    <w:rsid w:val="6466E773"/>
    <w:rsid w:val="64D0C3C1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5F1134D"/>
    <w:rsid w:val="66370605"/>
    <w:rsid w:val="665FD753"/>
    <w:rsid w:val="66602EFB"/>
    <w:rsid w:val="66673C06"/>
    <w:rsid w:val="668474BB"/>
    <w:rsid w:val="66880F70"/>
    <w:rsid w:val="66AE7F19"/>
    <w:rsid w:val="66C282FB"/>
    <w:rsid w:val="66D73C77"/>
    <w:rsid w:val="66E582A9"/>
    <w:rsid w:val="66ECC742"/>
    <w:rsid w:val="66ED39AB"/>
    <w:rsid w:val="670F6BF0"/>
    <w:rsid w:val="67134354"/>
    <w:rsid w:val="6729432B"/>
    <w:rsid w:val="6743E768"/>
    <w:rsid w:val="674B60AC"/>
    <w:rsid w:val="674F9851"/>
    <w:rsid w:val="675242BA"/>
    <w:rsid w:val="67626ED2"/>
    <w:rsid w:val="67847B11"/>
    <w:rsid w:val="679D2764"/>
    <w:rsid w:val="67A7FB73"/>
    <w:rsid w:val="67BD4D28"/>
    <w:rsid w:val="6823DBE0"/>
    <w:rsid w:val="68280B7A"/>
    <w:rsid w:val="68282046"/>
    <w:rsid w:val="68541EC6"/>
    <w:rsid w:val="6862FF77"/>
    <w:rsid w:val="687329E2"/>
    <w:rsid w:val="689D7D3F"/>
    <w:rsid w:val="68E9743E"/>
    <w:rsid w:val="68EC03E9"/>
    <w:rsid w:val="69231A6E"/>
    <w:rsid w:val="69305EAC"/>
    <w:rsid w:val="693C81A8"/>
    <w:rsid w:val="6956968E"/>
    <w:rsid w:val="69714806"/>
    <w:rsid w:val="69B0348B"/>
    <w:rsid w:val="69BDF1C9"/>
    <w:rsid w:val="69DF1AC2"/>
    <w:rsid w:val="6A03731F"/>
    <w:rsid w:val="6A0F897C"/>
    <w:rsid w:val="6A4B9087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5669F"/>
    <w:rsid w:val="6BDAC9D9"/>
    <w:rsid w:val="6BED10BC"/>
    <w:rsid w:val="6BF453EC"/>
    <w:rsid w:val="6BFC413A"/>
    <w:rsid w:val="6C2FB976"/>
    <w:rsid w:val="6C4030D0"/>
    <w:rsid w:val="6C48133D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58FD02"/>
    <w:rsid w:val="6DC6978B"/>
    <w:rsid w:val="6DEE44BD"/>
    <w:rsid w:val="6E10C9D4"/>
    <w:rsid w:val="6E2450CD"/>
    <w:rsid w:val="6E5543B3"/>
    <w:rsid w:val="6E7CE4F9"/>
    <w:rsid w:val="6E9556FB"/>
    <w:rsid w:val="6EA61FA9"/>
    <w:rsid w:val="6EACACF6"/>
    <w:rsid w:val="6EBE71DF"/>
    <w:rsid w:val="6EC11489"/>
    <w:rsid w:val="6EF09E67"/>
    <w:rsid w:val="6EF1A4B9"/>
    <w:rsid w:val="6EFEBB3E"/>
    <w:rsid w:val="6F0BD405"/>
    <w:rsid w:val="6F1B2CF9"/>
    <w:rsid w:val="6F30FC71"/>
    <w:rsid w:val="6F46C990"/>
    <w:rsid w:val="6F5D6F86"/>
    <w:rsid w:val="6F6D8D8A"/>
    <w:rsid w:val="6FCEF373"/>
    <w:rsid w:val="6FD9585F"/>
    <w:rsid w:val="6FE74CDF"/>
    <w:rsid w:val="6FEBD57B"/>
    <w:rsid w:val="702522CE"/>
    <w:rsid w:val="703C4C77"/>
    <w:rsid w:val="7081B9EE"/>
    <w:rsid w:val="7099BEDE"/>
    <w:rsid w:val="70B4BC96"/>
    <w:rsid w:val="70F04EA4"/>
    <w:rsid w:val="70F368DF"/>
    <w:rsid w:val="70F3CA27"/>
    <w:rsid w:val="710DCE66"/>
    <w:rsid w:val="713939E4"/>
    <w:rsid w:val="7188DEC3"/>
    <w:rsid w:val="71BC0770"/>
    <w:rsid w:val="71FC0FFC"/>
    <w:rsid w:val="720743A2"/>
    <w:rsid w:val="721BCF00"/>
    <w:rsid w:val="722BED85"/>
    <w:rsid w:val="7254C4FB"/>
    <w:rsid w:val="7261F496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7FBE3F"/>
    <w:rsid w:val="7483E7F2"/>
    <w:rsid w:val="74989BAD"/>
    <w:rsid w:val="74AB593B"/>
    <w:rsid w:val="74B78ABB"/>
    <w:rsid w:val="74B88A4F"/>
    <w:rsid w:val="74B962A6"/>
    <w:rsid w:val="74FDB279"/>
    <w:rsid w:val="75087F0D"/>
    <w:rsid w:val="754C8CF4"/>
    <w:rsid w:val="755B66E4"/>
    <w:rsid w:val="7560BAED"/>
    <w:rsid w:val="7582508E"/>
    <w:rsid w:val="7596EC61"/>
    <w:rsid w:val="75DE9B56"/>
    <w:rsid w:val="76236C38"/>
    <w:rsid w:val="762D3270"/>
    <w:rsid w:val="76414628"/>
    <w:rsid w:val="7649FDDE"/>
    <w:rsid w:val="76554420"/>
    <w:rsid w:val="7668C52D"/>
    <w:rsid w:val="769C90BB"/>
    <w:rsid w:val="76D7357D"/>
    <w:rsid w:val="76DD160A"/>
    <w:rsid w:val="76DE148D"/>
    <w:rsid w:val="76E111A1"/>
    <w:rsid w:val="76FA56CE"/>
    <w:rsid w:val="771D4743"/>
    <w:rsid w:val="772C9CA2"/>
    <w:rsid w:val="7783A8DD"/>
    <w:rsid w:val="7786ACBF"/>
    <w:rsid w:val="77A174D1"/>
    <w:rsid w:val="77B2F462"/>
    <w:rsid w:val="77C400EA"/>
    <w:rsid w:val="77EF8CC1"/>
    <w:rsid w:val="78177104"/>
    <w:rsid w:val="782CB66C"/>
    <w:rsid w:val="786F2102"/>
    <w:rsid w:val="7890B2B0"/>
    <w:rsid w:val="78A92936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613301"/>
    <w:rsid w:val="7981C203"/>
    <w:rsid w:val="79BCAB06"/>
    <w:rsid w:val="79BF5A35"/>
    <w:rsid w:val="79FECF51"/>
    <w:rsid w:val="7A05B39A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557FCE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BEDE0F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0A9064"/>
    <w:rsid w:val="7E713AC0"/>
    <w:rsid w:val="7EA82817"/>
    <w:rsid w:val="7EC784F8"/>
    <w:rsid w:val="7ED25495"/>
    <w:rsid w:val="7ED31009"/>
    <w:rsid w:val="7F071920"/>
    <w:rsid w:val="7F08DA37"/>
    <w:rsid w:val="7F14C9D0"/>
    <w:rsid w:val="7F167385"/>
    <w:rsid w:val="7F2E187A"/>
    <w:rsid w:val="7F334513"/>
    <w:rsid w:val="7F695B70"/>
    <w:rsid w:val="7F6E3564"/>
    <w:rsid w:val="7F7CC58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57</revision>
  <dcterms:created xsi:type="dcterms:W3CDTF">2024-08-27T17:26:00.0000000Z</dcterms:created>
  <dcterms:modified xsi:type="dcterms:W3CDTF">2024-10-08T23:29:10.5602032Z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