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ackground w:color="FFFFFF" w:themeColor="background1"/>
  <w:body>
    <w:p w:rsidR="00E753CB" w:rsidP="7B07F0DD" w:rsidRDefault="00E753CB" w14:paraId="358E5547" w14:textId="622FD523">
      <w:pPr>
        <w:jc w:val="center"/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color w:val="365F91" w:themeColor="accent1" w:themeShade="BF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6E2894BC" wp14:editId="25DEEC9B">
            <wp:simplePos x="0" y="0"/>
            <wp:positionH relativeFrom="column">
              <wp:posOffset>-1129086</wp:posOffset>
            </wp:positionH>
            <wp:positionV relativeFrom="paragraph">
              <wp:posOffset>-914400</wp:posOffset>
            </wp:positionV>
            <wp:extent cx="7840888" cy="10972800"/>
            <wp:effectExtent l="0" t="0" r="7620" b="0"/>
            <wp:wrapNone/>
            <wp:docPr id="180" name="Picture 180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Untitled-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888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7FAB"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  <w:br/>
      </w:r>
    </w:p>
    <w:p w:rsidR="00E753CB" w:rsidP="00E753CB" w:rsidRDefault="00E753CB" w14:paraId="306A5771" w14:textId="77777777">
      <w:pPr>
        <w:jc w:val="center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A67FAB">
        <w:rPr>
          <w:rFonts w:asciiTheme="majorHAnsi" w:hAnsiTheme="majorHAnsi" w:eastAsiaTheme="majorEastAsia" w:cstheme="majorBidi"/>
          <w:b/>
          <w:bCs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7427B6F8" wp14:editId="32A33EEE">
            <wp:simplePos x="0" y="0"/>
            <wp:positionH relativeFrom="column">
              <wp:posOffset>780415</wp:posOffset>
            </wp:positionH>
            <wp:positionV relativeFrom="page">
              <wp:posOffset>1550339</wp:posOffset>
            </wp:positionV>
            <wp:extent cx="3919855" cy="2044700"/>
            <wp:effectExtent l="0" t="0" r="0" b="0"/>
            <wp:wrapNone/>
            <wp:docPr id="245254452" name="Imagem 2" descr="Uma imagem com Tipo de letra, Gráficos,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54452" name="Imagem 2" descr="Uma imagem com Tipo de letra, Gráficos,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53CB" w:rsidP="00E753CB" w:rsidRDefault="00E753CB" w14:paraId="7AA94AEF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4BACBE91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3D179160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4C30DB67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095DDBDB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15B08D4D" w:rsidP="7B07F0DD" w:rsidRDefault="15B08D4D" w14:paraId="44447C43" w14:textId="21FD8AF3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Bhreno</w:t>
      </w: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Venditti</w:t>
      </w: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de Oliveira </w:t>
      </w: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Barboza</w:t>
      </w:r>
      <w:r w:rsidRPr="7B07F0DD" w:rsidR="13B4E5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– RA 01242072</w:t>
      </w:r>
    </w:p>
    <w:p w:rsidR="15B08D4D" w:rsidP="7B07F0DD" w:rsidRDefault="15B08D4D" w14:paraId="6C766752" w14:textId="74CFD9B1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Erik </w:t>
      </w: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Cecilio</w:t>
      </w:r>
      <w:r w:rsidRPr="7B07F0DD" w:rsidR="13B4E5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- RA 01242121</w:t>
      </w:r>
    </w:p>
    <w:p w:rsidR="15B08D4D" w:rsidP="7B07F0DD" w:rsidRDefault="15B08D4D" w14:paraId="50B81709" w14:textId="6ED15E67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Kaio</w:t>
      </w: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Kenuy</w:t>
      </w: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da Silva </w:t>
      </w: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Hergesel</w:t>
      </w:r>
      <w:r w:rsidRPr="7B07F0DD" w:rsidR="13B4E5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- RA 01242060</w:t>
      </w:r>
    </w:p>
    <w:p w:rsidR="15B08D4D" w:rsidP="7B07F0DD" w:rsidRDefault="15B08D4D" w14:paraId="33EC805A" w14:textId="3E0F5E85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Tiago Bezerril Moreira</w:t>
      </w:r>
      <w:r w:rsidRPr="7B07F0DD" w:rsidR="13B4E5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– RA 01242007</w:t>
      </w:r>
    </w:p>
    <w:p w:rsidR="15B08D4D" w:rsidP="7B07F0DD" w:rsidRDefault="15B08D4D" w14:paraId="6384E2A1" w14:textId="5C0C51D4">
      <w:pPr>
        <w:spacing w:after="160" w:line="27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7F0DD" w:rsidR="13B4E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Viviane dos Santos</w:t>
      </w:r>
      <w:r w:rsidRPr="7B07F0DD" w:rsidR="13B4E5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– RA 01242050</w:t>
      </w:r>
    </w:p>
    <w:p w:rsidR="15B08D4D" w:rsidP="7B07F0DD" w:rsidRDefault="15B08D4D" w14:paraId="3E3E996D" w14:textId="72680259">
      <w:pPr>
        <w:jc w:val="center"/>
        <w:rPr>
          <w:rFonts w:ascii="Calibri" w:hAnsi="Calibri" w:eastAsia="Calibri" w:cs="Calibri"/>
          <w:b w:val="1"/>
          <w:bCs w:val="1"/>
          <w:sz w:val="24"/>
          <w:szCs w:val="24"/>
          <w:lang w:val="pt-BR"/>
        </w:rPr>
      </w:pPr>
    </w:p>
    <w:p w:rsidR="15B08D4D" w:rsidP="7B07F0DD" w:rsidRDefault="15B08D4D" w14:paraId="41DEAA15" w14:textId="5BFFB08C">
      <w:pPr>
        <w:pStyle w:val="Normal"/>
        <w:jc w:val="center"/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color w:val="1F487C"/>
          <w:sz w:val="36"/>
          <w:szCs w:val="36"/>
          <w:lang w:val="pt-BR"/>
        </w:rPr>
      </w:pPr>
    </w:p>
    <w:p w:rsidR="15B08D4D" w:rsidP="7B07F0DD" w:rsidRDefault="15B08D4D" w14:paraId="5264C792" w14:textId="5FA199BC">
      <w:pPr>
        <w:pStyle w:val="Normal"/>
        <w:jc w:val="center"/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color w:val="000000" w:themeColor="text1"/>
          <w:sz w:val="36"/>
          <w:szCs w:val="36"/>
          <w:lang w:val="pt-BR"/>
        </w:rPr>
      </w:pPr>
      <w:r w:rsidRPr="7B07F0DD" w:rsidR="15B08D4D"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color w:val="1F487C"/>
          <w:sz w:val="36"/>
          <w:szCs w:val="36"/>
          <w:lang w:val="pt-BR"/>
        </w:rPr>
        <w:t>PROJETO PI</w:t>
      </w:r>
      <w:r w:rsidRPr="7B07F0DD" w:rsidR="15B08D4D"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36"/>
          <w:szCs w:val="36"/>
          <w:lang w:val="pt-BR"/>
        </w:rPr>
        <w:t xml:space="preserve"> </w:t>
      </w:r>
    </w:p>
    <w:p w:rsidR="67134354" w:rsidP="7B07F0DD" w:rsidRDefault="67134354" w14:paraId="7F6F489A" w14:textId="7091A4D7">
      <w:pPr>
        <w:pStyle w:val="Normal"/>
        <w:jc w:val="center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7B07F0DD" w:rsidR="67134354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Monitoramento de </w:t>
      </w:r>
      <w:r w:rsidRPr="7B07F0DD" w:rsidR="0D863F9E">
        <w:rPr>
          <w:rFonts w:ascii="Calibri" w:hAnsi="Calibri" w:eastAsia="Calibri" w:cs="Calibri"/>
          <w:noProof w:val="0"/>
          <w:sz w:val="32"/>
          <w:szCs w:val="32"/>
          <w:lang w:val="pt-BR"/>
        </w:rPr>
        <w:t>V</w:t>
      </w:r>
      <w:r w:rsidRPr="7B07F0DD" w:rsidR="67134354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azamento </w:t>
      </w:r>
      <w:r w:rsidRPr="7B07F0DD" w:rsidR="67134354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de Gás </w:t>
      </w:r>
      <w:r w:rsidRPr="7B07F0DD" w:rsidR="67134354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em </w:t>
      </w:r>
      <w:r w:rsidRPr="7B07F0DD" w:rsidR="67134354">
        <w:rPr>
          <w:rFonts w:ascii="Calibri" w:hAnsi="Calibri" w:eastAsia="Calibri" w:cs="Calibri"/>
          <w:noProof w:val="0"/>
          <w:sz w:val="32"/>
          <w:szCs w:val="32"/>
          <w:lang w:val="pt-BR"/>
        </w:rPr>
        <w:t>Cozinhas Industriais</w:t>
      </w:r>
    </w:p>
    <w:p w:rsidR="08396095" w:rsidP="08396095" w:rsidRDefault="08396095" w14:paraId="02474CAA" w14:textId="32F31665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8"/>
          <w:lang w:val="pt-BR"/>
        </w:rPr>
      </w:pPr>
    </w:p>
    <w:p w:rsidR="08396095" w:rsidP="08396095" w:rsidRDefault="08396095" w14:paraId="2DC9BF12" w14:textId="15765257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8"/>
          <w:lang w:val="pt-BR"/>
        </w:rPr>
      </w:pPr>
    </w:p>
    <w:p w:rsidRPr="00625A87" w:rsidR="00625BE0" w:rsidP="7B07F0DD" w:rsidRDefault="50466DB6" w14:paraId="7CF44101" w14:textId="09C788CA">
      <w:pPr>
        <w:jc w:val="right"/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sz w:val="28"/>
          <w:szCs w:val="28"/>
          <w:lang w:val="pt-BR"/>
        </w:rPr>
      </w:pPr>
      <w:r w:rsidRPr="7B07F0DD" w:rsidR="50466DB6"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sz w:val="28"/>
          <w:szCs w:val="28"/>
          <w:lang w:val="pt-BR"/>
        </w:rPr>
        <w:t>Professor</w:t>
      </w:r>
      <w:r w:rsidRPr="7B07F0DD" w:rsidR="0AB654C7"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sz w:val="28"/>
          <w:szCs w:val="28"/>
          <w:lang w:val="pt-BR"/>
        </w:rPr>
        <w:t>es</w:t>
      </w:r>
      <w:r w:rsidRPr="7B07F0DD" w:rsidR="50466DB6"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sz w:val="28"/>
          <w:szCs w:val="28"/>
          <w:lang w:val="pt-BR"/>
        </w:rPr>
        <w:t xml:space="preserve">: </w:t>
      </w:r>
      <w:r w:rsidRPr="7B07F0DD" w:rsidR="395A5514"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sz w:val="28"/>
          <w:szCs w:val="28"/>
          <w:lang w:val="pt-BR"/>
        </w:rPr>
        <w:t xml:space="preserve">FRIZZA </w:t>
      </w:r>
      <w:r w:rsidRPr="7B07F0DD" w:rsidR="46D4AADF"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sz w:val="28"/>
          <w:szCs w:val="28"/>
          <w:lang w:val="pt-BR"/>
        </w:rPr>
        <w:t>&amp;</w:t>
      </w:r>
      <w:r w:rsidRPr="7B07F0DD" w:rsidR="395A5514"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sz w:val="28"/>
          <w:szCs w:val="28"/>
          <w:lang w:val="pt-BR"/>
        </w:rPr>
        <w:t xml:space="preserve"> JULIA</w:t>
      </w:r>
    </w:p>
    <w:p w:rsidRPr="00625BE0" w:rsidR="00E753CB" w:rsidP="00E753CB" w:rsidRDefault="00E753CB" w14:paraId="5E775E07" w14:textId="783B4C80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São Paulo</w:t>
      </w:r>
    </w:p>
    <w:p w:rsidRPr="00625BE0" w:rsidR="00E753CB" w:rsidP="00E753CB" w:rsidRDefault="00E753CB" w14:paraId="3C0C0E53" w14:textId="5B16D355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2024</w:t>
      </w:r>
    </w:p>
    <w:p w:rsidR="00E753CB" w:rsidP="7B07F0DD" w:rsidRDefault="50466DB6" w14:paraId="7379E0D1" w14:textId="1FA8CC31">
      <w:pPr>
        <w:pStyle w:val="TOCHeading"/>
        <w:jc w:val="center"/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sz w:val="28"/>
          <w:szCs w:val="28"/>
          <w:lang w:val="pt-BR"/>
        </w:rPr>
      </w:pPr>
      <w:r w:rsidRPr="7B07F0DD" w:rsidR="63157B23">
        <w:rPr>
          <w:rFonts w:ascii="Calibri" w:hAnsi="Calibri" w:eastAsia="ＭＳ ゴシック" w:cs="Times New Roman" w:asciiTheme="majorAscii" w:hAnsiTheme="majorAscii" w:eastAsiaTheme="majorEastAsia" w:cstheme="majorBidi"/>
          <w:b w:val="1"/>
          <w:bCs w:val="1"/>
          <w:sz w:val="28"/>
          <w:szCs w:val="28"/>
          <w:lang w:val="pt-BR"/>
        </w:rPr>
        <w:t>Ata oficial</w:t>
      </w:r>
    </w:p>
    <w:p w:rsidR="7B07F0DD" w:rsidP="7B07F0DD" w:rsidRDefault="7B07F0DD" w14:paraId="4A506BF1" w14:textId="5D6A7911">
      <w:pPr>
        <w:pStyle w:val="Normal"/>
        <w:rPr>
          <w:lang w:val="pt-BR"/>
        </w:rPr>
      </w:pPr>
    </w:p>
    <w:p w:rsidR="43F6C9B3" w:rsidP="7B07F0DD" w:rsidRDefault="43F6C9B3" w14:paraId="7481BB41" w14:textId="439D6F13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611360F0" w:rsidR="43F6C9B3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Data: </w:t>
      </w:r>
      <w:r w:rsidRPr="611360F0" w:rsidR="4997CE72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20 </w:t>
      </w:r>
      <w:r w:rsidRPr="611360F0" w:rsidR="301163BD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de </w:t>
      </w:r>
      <w:r w:rsidRPr="611360F0" w:rsidR="301163BD">
        <w:rPr>
          <w:rFonts w:ascii="Cambria" w:hAnsi="Cambria" w:eastAsia="Cambria" w:cs="Cambria"/>
          <w:noProof w:val="0"/>
          <w:sz w:val="21"/>
          <w:szCs w:val="21"/>
          <w:lang w:val="pt-BR"/>
        </w:rPr>
        <w:t>Setembro</w:t>
      </w:r>
      <w:r w:rsidRPr="611360F0" w:rsidR="301163BD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de 2024</w:t>
      </w:r>
    </w:p>
    <w:p w:rsidR="43F6C9B3" w:rsidP="7B07F0DD" w:rsidRDefault="43F6C9B3" w14:paraId="02BCB0C9" w14:textId="549BA209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3A6D48FB" w:rsidR="43F6C9B3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Participantes </w:t>
      </w:r>
      <w:r w:rsidRPr="3A6D48FB" w:rsidR="43F6C9B3">
        <w:rPr>
          <w:rFonts w:ascii="Cambria" w:hAnsi="Cambria" w:eastAsia="Cambria" w:cs="Cambria"/>
          <w:noProof w:val="0"/>
          <w:sz w:val="21"/>
          <w:szCs w:val="21"/>
          <w:lang w:val="pt-BR"/>
        </w:rPr>
        <w:t>presentes:</w:t>
      </w:r>
      <w:r w:rsidRPr="3A6D48FB" w:rsidR="43F6C9B3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</w:t>
      </w:r>
      <w:r w:rsidRPr="3A6D48FB" w:rsidR="13881CBB">
        <w:rPr>
          <w:rFonts w:ascii="Cambria" w:hAnsi="Cambria" w:eastAsia="Cambria" w:cs="Cambria"/>
          <w:noProof w:val="0"/>
          <w:sz w:val="21"/>
          <w:szCs w:val="21"/>
          <w:lang w:val="pt-BR"/>
        </w:rPr>
        <w:t>Bhreno</w:t>
      </w:r>
      <w:r w:rsidRPr="3A6D48FB" w:rsidR="13881CBB">
        <w:rPr>
          <w:rFonts w:ascii="Cambria" w:hAnsi="Cambria" w:eastAsia="Cambria" w:cs="Cambria"/>
          <w:noProof w:val="0"/>
          <w:sz w:val="21"/>
          <w:szCs w:val="21"/>
          <w:lang w:val="pt-BR"/>
        </w:rPr>
        <w:t>, Cecílio, Kaio, Tiago e Viviane</w:t>
      </w:r>
    </w:p>
    <w:p w:rsidR="43F6C9B3" w:rsidP="7B07F0DD" w:rsidRDefault="43F6C9B3" w14:paraId="1F4167D3" w14:textId="12B3CBA0">
      <w:pPr>
        <w:pStyle w:val="Normal"/>
      </w:pPr>
      <w:r w:rsidRPr="3A6D48FB" w:rsidR="43F6C9B3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Participantes </w:t>
      </w:r>
      <w:r w:rsidRPr="3A6D48FB" w:rsidR="43F6C9B3">
        <w:rPr>
          <w:rFonts w:ascii="Cambria" w:hAnsi="Cambria" w:eastAsia="Cambria" w:cs="Cambria"/>
          <w:noProof w:val="0"/>
          <w:sz w:val="21"/>
          <w:szCs w:val="21"/>
          <w:lang w:val="pt-BR"/>
        </w:rPr>
        <w:t>ausentes:</w:t>
      </w:r>
      <w:r w:rsidRPr="3A6D48FB" w:rsidR="43F6C9B3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</w:t>
      </w:r>
      <w:r w:rsidRPr="3A6D48FB" w:rsidR="2B5F93D5">
        <w:rPr>
          <w:rFonts w:ascii="Cambria" w:hAnsi="Cambria" w:eastAsia="Cambria" w:cs="Cambria"/>
          <w:noProof w:val="0"/>
          <w:sz w:val="21"/>
          <w:szCs w:val="21"/>
          <w:lang w:val="pt-BR"/>
        </w:rPr>
        <w:t>N/A</w:t>
      </w:r>
    </w:p>
    <w:p w:rsidR="7B07F0DD" w:rsidP="7B07F0DD" w:rsidRDefault="7B07F0DD" w14:paraId="06249607" w14:textId="69DEA2DF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43F6C9B3" w:rsidP="7B07F0DD" w:rsidRDefault="43F6C9B3" w14:paraId="2CD95D71" w14:textId="28C3A0E8">
      <w:pPr>
        <w:pStyle w:val="Normal"/>
        <w:rPr>
          <w:rFonts w:ascii="Cambria" w:hAnsi="Cambria" w:eastAsia="Cambria" w:cs="Cambria"/>
          <w:b w:val="1"/>
          <w:bCs w:val="1"/>
          <w:i w:val="1"/>
          <w:iCs w:val="1"/>
          <w:noProof w:val="0"/>
          <w:sz w:val="21"/>
          <w:szCs w:val="21"/>
          <w:lang w:val="pt-BR"/>
        </w:rPr>
      </w:pPr>
      <w:r w:rsidRPr="7B07F0DD" w:rsidR="43F6C9B3">
        <w:rPr>
          <w:rFonts w:ascii="Cambria" w:hAnsi="Cambria" w:eastAsia="Cambria" w:cs="Cambria"/>
          <w:b w:val="1"/>
          <w:bCs w:val="1"/>
          <w:i w:val="1"/>
          <w:iCs w:val="1"/>
          <w:noProof w:val="0"/>
          <w:sz w:val="21"/>
          <w:szCs w:val="21"/>
          <w:lang w:val="pt-BR"/>
        </w:rPr>
        <w:t xml:space="preserve">Assuntos discutidos e principais </w:t>
      </w:r>
      <w:r w:rsidRPr="7B07F0DD" w:rsidR="43F6C9B3">
        <w:rPr>
          <w:rFonts w:ascii="Cambria" w:hAnsi="Cambria" w:eastAsia="Cambria" w:cs="Cambria"/>
          <w:b w:val="1"/>
          <w:bCs w:val="1"/>
          <w:i w:val="1"/>
          <w:iCs w:val="1"/>
          <w:noProof w:val="0"/>
          <w:sz w:val="21"/>
          <w:szCs w:val="21"/>
          <w:lang w:val="pt-BR"/>
        </w:rPr>
        <w:t>decisões:</w:t>
      </w:r>
      <w:r w:rsidRPr="7B07F0DD" w:rsidR="525888B2">
        <w:rPr>
          <w:rFonts w:ascii="Cambria" w:hAnsi="Cambria" w:eastAsia="Cambria" w:cs="Cambria"/>
          <w:b w:val="1"/>
          <w:bCs w:val="1"/>
          <w:i w:val="1"/>
          <w:iCs w:val="1"/>
          <w:noProof w:val="0"/>
          <w:sz w:val="21"/>
          <w:szCs w:val="21"/>
          <w:lang w:val="pt-BR"/>
        </w:rPr>
        <w:t xml:space="preserve"> </w:t>
      </w:r>
    </w:p>
    <w:p w:rsidR="7B07F0DD" w:rsidP="7B07F0DD" w:rsidRDefault="7B07F0DD" w14:paraId="22A852CC" w14:textId="1D7A550D">
      <w:pPr>
        <w:pStyle w:val="Normal"/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</w:pPr>
    </w:p>
    <w:p w:rsidR="40378924" w:rsidP="611360F0" w:rsidRDefault="40378924" w14:paraId="77ECE4AC" w14:textId="58D531E3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1"/>
          <w:szCs w:val="21"/>
          <w:lang w:val="pt-BR"/>
        </w:rPr>
      </w:pPr>
      <w:r w:rsidRPr="611360F0" w:rsidR="40378924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1"/>
          <w:szCs w:val="21"/>
          <w:lang w:val="pt-BR"/>
        </w:rPr>
        <w:t xml:space="preserve">Definição dos Presidentes e Assistentes responsáveis pela produção e </w:t>
      </w:r>
      <w:r w:rsidRPr="611360F0" w:rsidR="6BFC413A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1"/>
          <w:szCs w:val="21"/>
          <w:lang w:val="pt-BR"/>
        </w:rPr>
        <w:t>validação</w:t>
      </w:r>
      <w:r w:rsidRPr="611360F0" w:rsidR="40378924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1"/>
          <w:szCs w:val="21"/>
          <w:lang w:val="pt-BR"/>
        </w:rPr>
        <w:t xml:space="preserve"> de Entregáveis de Cada Professor</w:t>
      </w:r>
    </w:p>
    <w:p w:rsidR="611360F0" w:rsidP="611360F0" w:rsidRDefault="611360F0" w14:paraId="2A0CDADC" w14:textId="6F8662FE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1"/>
          <w:szCs w:val="21"/>
          <w:lang w:val="pt-BR"/>
        </w:rPr>
      </w:pPr>
    </w:p>
    <w:p w:rsidR="43F6C9B3" w:rsidP="3A6D48FB" w:rsidRDefault="43F6C9B3" w14:paraId="22D59745" w14:textId="1B17C253">
      <w:pPr>
        <w:pStyle w:val="Normal"/>
        <w:jc w:val="both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3A6D48FB" w:rsidR="43F6C9B3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Foi definido que </w:t>
      </w:r>
      <w:r w:rsidRPr="3A6D48FB" w:rsidR="47C4261D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cada entregável (PI/ALG/TI/BD/ARQ COMP/ INT.SO) terá seu respectivo presidente e assistente responsável </w:t>
      </w:r>
      <w:r w:rsidRPr="3A6D48FB" w:rsidR="7A618562">
        <w:rPr>
          <w:rFonts w:ascii="Cambria" w:hAnsi="Cambria" w:eastAsia="Cambria" w:cs="Cambria"/>
          <w:noProof w:val="0"/>
          <w:sz w:val="21"/>
          <w:szCs w:val="21"/>
          <w:lang w:val="pt-BR"/>
        </w:rPr>
        <w:t>pela produção e revisão:</w:t>
      </w:r>
    </w:p>
    <w:p w:rsidR="7A618562" w:rsidP="611360F0" w:rsidRDefault="7A618562" w14:paraId="66C02424" w14:textId="5D07D05A">
      <w:pPr>
        <w:pStyle w:val="Normal"/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</w:pPr>
      <w:r w:rsidRPr="611360F0" w:rsidR="7A618562"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  <w:t>Presidente/ Assistente</w:t>
      </w:r>
    </w:p>
    <w:p w:rsidR="7A618562" w:rsidP="611360F0" w:rsidRDefault="7A618562" w14:paraId="098A2B5F" w14:textId="337B062A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611360F0" w:rsidR="7A618562">
        <w:rPr>
          <w:rFonts w:ascii="Cambria" w:hAnsi="Cambria" w:eastAsia="Cambria" w:cs="Cambria"/>
          <w:noProof w:val="0"/>
          <w:sz w:val="21"/>
          <w:szCs w:val="21"/>
          <w:lang w:val="pt-BR"/>
        </w:rPr>
        <w:t>PI: Kaio e Tiago</w:t>
      </w:r>
    </w:p>
    <w:p w:rsidR="7A618562" w:rsidP="611360F0" w:rsidRDefault="7A618562" w14:paraId="1CE883BA" w14:textId="0B58737E">
      <w:pPr>
        <w:pStyle w:val="Normal"/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</w:pPr>
      <w:r w:rsidRPr="611360F0" w:rsidR="7A618562"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  <w:t>Presidente/ Assistente</w:t>
      </w:r>
    </w:p>
    <w:p w:rsidR="7A618562" w:rsidP="611360F0" w:rsidRDefault="7A618562" w14:paraId="33E62555" w14:textId="49566C0D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611360F0" w:rsidR="7A618562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Algoritmos: </w:t>
      </w:r>
      <w:r w:rsidRPr="611360F0" w:rsidR="7A618562">
        <w:rPr>
          <w:rFonts w:ascii="Cambria" w:hAnsi="Cambria" w:eastAsia="Cambria" w:cs="Cambria"/>
          <w:noProof w:val="0"/>
          <w:sz w:val="21"/>
          <w:szCs w:val="21"/>
          <w:lang w:val="pt-BR"/>
        </w:rPr>
        <w:t>Bhreno</w:t>
      </w:r>
      <w:r w:rsidRPr="611360F0" w:rsidR="7A618562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e Erik (C/ auxílio em revisão/validão por Viviane em HTML/CSS)</w:t>
      </w:r>
    </w:p>
    <w:p w:rsidR="7A618562" w:rsidP="611360F0" w:rsidRDefault="7A618562" w14:paraId="125129FB" w14:textId="7D2FED41">
      <w:pPr>
        <w:pStyle w:val="Normal"/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</w:pPr>
      <w:r w:rsidRPr="611360F0" w:rsidR="7A618562"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  <w:t>Presidente/ Assistente</w:t>
      </w:r>
    </w:p>
    <w:p w:rsidR="7A618562" w:rsidP="611360F0" w:rsidRDefault="7A618562" w14:paraId="19F44E79" w14:textId="094D28D8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611360F0" w:rsidR="7A618562">
        <w:rPr>
          <w:rFonts w:ascii="Cambria" w:hAnsi="Cambria" w:eastAsia="Cambria" w:cs="Cambria"/>
          <w:noProof w:val="0"/>
          <w:sz w:val="21"/>
          <w:szCs w:val="21"/>
          <w:lang w:val="pt-BR"/>
        </w:rPr>
        <w:t>TI: Erik e Viviane</w:t>
      </w:r>
    </w:p>
    <w:p w:rsidR="7A618562" w:rsidP="611360F0" w:rsidRDefault="7A618562" w14:paraId="018EF4B9" w14:textId="04293BD9">
      <w:pPr>
        <w:pStyle w:val="Normal"/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</w:pPr>
      <w:r w:rsidRPr="611360F0" w:rsidR="7A618562"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  <w:t>Presidente/ Assistente</w:t>
      </w:r>
    </w:p>
    <w:p w:rsidR="7A618562" w:rsidP="611360F0" w:rsidRDefault="7A618562" w14:paraId="39932E95" w14:textId="1F33F7AA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611360F0" w:rsidR="7A618562">
        <w:rPr>
          <w:rFonts w:ascii="Cambria" w:hAnsi="Cambria" w:eastAsia="Cambria" w:cs="Cambria"/>
          <w:noProof w:val="0"/>
          <w:sz w:val="21"/>
          <w:szCs w:val="21"/>
          <w:lang w:val="pt-BR"/>
        </w:rPr>
        <w:t>Banco de Dados: Tiago e Viviane</w:t>
      </w:r>
    </w:p>
    <w:p w:rsidR="7A618562" w:rsidP="611360F0" w:rsidRDefault="7A618562" w14:paraId="7A8D6465" w14:textId="4E7F233E">
      <w:pPr>
        <w:pStyle w:val="Normal"/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</w:pPr>
      <w:r w:rsidRPr="611360F0" w:rsidR="7A618562"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  <w:t>Presidente/ Assistente</w:t>
      </w:r>
    </w:p>
    <w:p w:rsidR="7A618562" w:rsidP="611360F0" w:rsidRDefault="7A618562" w14:paraId="266DCB6D" w14:textId="00E68D06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611360F0" w:rsidR="7A618562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Arq. Computacional: Kaio e </w:t>
      </w:r>
      <w:r w:rsidRPr="611360F0" w:rsidR="7A618562">
        <w:rPr>
          <w:rFonts w:ascii="Cambria" w:hAnsi="Cambria" w:eastAsia="Cambria" w:cs="Cambria"/>
          <w:noProof w:val="0"/>
          <w:sz w:val="21"/>
          <w:szCs w:val="21"/>
          <w:lang w:val="pt-BR"/>
        </w:rPr>
        <w:t>Bhreno</w:t>
      </w:r>
    </w:p>
    <w:p w:rsidR="7A618562" w:rsidP="611360F0" w:rsidRDefault="7A618562" w14:paraId="79738539" w14:textId="7B2B3875">
      <w:pPr>
        <w:pStyle w:val="Normal"/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</w:pPr>
      <w:r w:rsidRPr="611360F0" w:rsidR="7A618562"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  <w:t>Presidente/ Assistente</w:t>
      </w:r>
    </w:p>
    <w:p w:rsidR="7A618562" w:rsidP="611360F0" w:rsidRDefault="7A618562" w14:paraId="52DC094F" w14:textId="1B44D7A9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3A6D48FB" w:rsidR="7A618562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Introdução à </w:t>
      </w:r>
      <w:r w:rsidRPr="3A6D48FB" w:rsidR="7A618562">
        <w:rPr>
          <w:rFonts w:ascii="Cambria" w:hAnsi="Cambria" w:eastAsia="Cambria" w:cs="Cambria"/>
          <w:noProof w:val="0"/>
          <w:sz w:val="21"/>
          <w:szCs w:val="21"/>
          <w:lang w:val="pt-BR"/>
        </w:rPr>
        <w:t>SOs</w:t>
      </w:r>
      <w:r w:rsidRPr="3A6D48FB" w:rsidR="7A618562">
        <w:rPr>
          <w:rFonts w:ascii="Cambria" w:hAnsi="Cambria" w:eastAsia="Cambria" w:cs="Cambria"/>
          <w:noProof w:val="0"/>
          <w:sz w:val="21"/>
          <w:szCs w:val="21"/>
          <w:lang w:val="pt-BR"/>
        </w:rPr>
        <w:t>: Viviane e Erik.</w:t>
      </w:r>
    </w:p>
    <w:p w:rsidR="7B07F0DD" w:rsidP="7B07F0DD" w:rsidRDefault="7B07F0DD" w14:paraId="11D63EFD" w14:textId="566C7A5D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7B07F0DD" w:rsidP="3A6D48FB" w:rsidRDefault="7B07F0DD" w14:paraId="1DCB3925" w14:textId="4C013788">
      <w:pPr>
        <w:pStyle w:val="Normal"/>
        <w:suppressLineNumbers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</w:pPr>
    </w:p>
    <w:sectPr w:rsidRPr="002C2214" w:rsidR="00587190" w:rsidSect="0003461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70182" w:rsidP="00625A87" w:rsidRDefault="00070182" w14:paraId="103E04A8" w14:textId="77777777">
      <w:pPr>
        <w:spacing w:after="0" w:line="240" w:lineRule="auto"/>
      </w:pPr>
      <w:r>
        <w:separator/>
      </w:r>
    </w:p>
  </w:endnote>
  <w:endnote w:type="continuationSeparator" w:id="0">
    <w:p w:rsidR="00070182" w:rsidP="00625A87" w:rsidRDefault="00070182" w14:paraId="1D716945" w14:textId="77777777">
      <w:pPr>
        <w:spacing w:after="0" w:line="240" w:lineRule="auto"/>
      </w:pPr>
      <w:r>
        <w:continuationSeparator/>
      </w:r>
    </w:p>
  </w:endnote>
  <w:endnote w:type="continuationNotice" w:id="1">
    <w:p w:rsidR="00070182" w:rsidRDefault="00070182" w14:paraId="1149EE1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1999E53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0955895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7D4940B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70182" w:rsidP="00625A87" w:rsidRDefault="00070182" w14:paraId="6383D43E" w14:textId="77777777">
      <w:pPr>
        <w:spacing w:after="0" w:line="240" w:lineRule="auto"/>
      </w:pPr>
      <w:r>
        <w:separator/>
      </w:r>
    </w:p>
  </w:footnote>
  <w:footnote w:type="continuationSeparator" w:id="0">
    <w:p w:rsidR="00070182" w:rsidP="00625A87" w:rsidRDefault="00070182" w14:paraId="5EA59C65" w14:textId="77777777">
      <w:pPr>
        <w:spacing w:after="0" w:line="240" w:lineRule="auto"/>
      </w:pPr>
      <w:r>
        <w:continuationSeparator/>
      </w:r>
    </w:p>
  </w:footnote>
  <w:footnote w:type="continuationNotice" w:id="1">
    <w:p w:rsidR="00070182" w:rsidRDefault="00070182" w14:paraId="14B351E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11D375A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5DF7AC9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545DBD8E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56PHsqI7XIaji" int2:id="FGpgwdc0">
      <int2:state int2:value="Rejected" int2:type="AugLoop_Text_Critique"/>
    </int2:textHash>
    <int2:textHash int2:hashCode="2oQlxKMLJE7U0x" int2:id="HfnedmHg">
      <int2:state int2:value="Rejected" int2:type="AugLoop_Text_Critique"/>
    </int2:textHash>
    <int2:textHash int2:hashCode="oyCmwObtUyYG6z" int2:id="SP8z2ows">
      <int2:state int2:value="Rejected" int2:type="AugLoop_Text_Critique"/>
    </int2:textHash>
    <int2:textHash int2:hashCode="rROtcLoIFbkInV" int2:id="XuzodAaJ">
      <int2:state int2:value="Rejected" int2:type="AugLoop_Text_Critique"/>
    </int2:textHash>
    <int2:textHash int2:hashCode="Gv8V+SNLzF2poE" int2:id="Zrgl5JkT">
      <int2:state int2:value="Rejected" int2:type="AugLoop_Text_Critique"/>
    </int2:textHash>
    <int2:textHash int2:hashCode="OfLEQdLKoYXcXF" int2:id="dntT2Poq">
      <int2:state int2:value="Rejected" int2:type="AugLoop_Text_Critique"/>
    </int2:textHash>
    <int2:textHash int2:hashCode="7YwJgLVzDMZ7c2" int2:id="f7xqnIm6">
      <int2:state int2:value="Rejected" int2:type="AugLoop_Text_Critique"/>
    </int2:textHash>
    <int2:textHash int2:hashCode="8QChzSXZOgfl+l" int2:id="iNN6Pt4I">
      <int2:state int2:value="Rejected" int2:type="AugLoop_Text_Critique"/>
    </int2:textHash>
    <int2:textHash int2:hashCode="bJj3Ab5m8ZG0sT" int2:id="pMJc1J0Y">
      <int2:state int2:value="Rejected" int2:type="AugLoop_Text_Critique"/>
    </int2:textHash>
    <int2:bookmark int2:bookmarkName="_Int_A6qL4dPC" int2:invalidationBookmarkName="" int2:hashCode="1qpjJnraHmbzzn" int2:id="0XSzsugA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8">
    <w:nsid w:val="504ddd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5ba90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5e1f9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4e2fc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6BDCE03"/>
    <w:multiLevelType w:val="hybridMultilevel"/>
    <w:tmpl w:val="795A0228"/>
    <w:lvl w:ilvl="0" w:tplc="2B26CE9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51AA5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AC3F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CA3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34A9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6E47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5CFE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E62A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1402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09F5791"/>
    <w:multiLevelType w:val="hybridMultilevel"/>
    <w:tmpl w:val="8FCE3E62"/>
    <w:lvl w:ilvl="0" w:tplc="A53446F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7907D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2696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9666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BCC9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728D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3CAD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DACE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7C81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86E4DE3"/>
    <w:multiLevelType w:val="hybridMultilevel"/>
    <w:tmpl w:val="C6C4F648"/>
    <w:lvl w:ilvl="0" w:tplc="D524763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73A8B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860F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2499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FCF9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B0A6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6CF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AE5A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D61D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88888EF"/>
    <w:multiLevelType w:val="hybridMultilevel"/>
    <w:tmpl w:val="51D48F64"/>
    <w:lvl w:ilvl="0" w:tplc="884C2CB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8F880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DC0C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0A43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A6BA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BE33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8CDC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9E36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62A1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D3C2E90"/>
    <w:multiLevelType w:val="hybridMultilevel"/>
    <w:tmpl w:val="59BA9F72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76212"/>
    <w:multiLevelType w:val="hybridMultilevel"/>
    <w:tmpl w:val="66A2F524"/>
    <w:lvl w:ilvl="0" w:tplc="00483A6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4AC58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34C7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3E2E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902D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9056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887C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ACE1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506C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B8D2801"/>
    <w:multiLevelType w:val="hybridMultilevel"/>
    <w:tmpl w:val="9BD84B48"/>
    <w:lvl w:ilvl="0" w:tplc="913E750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9A4E2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649B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D2FD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0A91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2C22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2AD2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BAB3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CCB8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00AD121"/>
    <w:multiLevelType w:val="hybridMultilevel"/>
    <w:tmpl w:val="63B6A0A6"/>
    <w:lvl w:ilvl="0" w:tplc="9C6A00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66F9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5E93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54F9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38AD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2A6F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2635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6229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60BD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0EE5767"/>
    <w:multiLevelType w:val="hybridMultilevel"/>
    <w:tmpl w:val="9AEA9DA8"/>
    <w:lvl w:ilvl="0" w:tplc="BCD605F8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4F084A3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608BA4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A42774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0C8C8D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74C0D2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0A434D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406CE8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F94B52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4C840DD4"/>
    <w:multiLevelType w:val="hybridMultilevel"/>
    <w:tmpl w:val="0B7E282C"/>
    <w:lvl w:ilvl="0" w:tplc="71AA1DD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AC21D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6832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B08B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10FB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F2C7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222A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E47E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5E52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E36455A"/>
    <w:multiLevelType w:val="hybridMultilevel"/>
    <w:tmpl w:val="0824C6DA"/>
    <w:lvl w:ilvl="0" w:tplc="17300F16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3F3FF"/>
    <w:multiLevelType w:val="hybridMultilevel"/>
    <w:tmpl w:val="15FA8F08"/>
    <w:lvl w:ilvl="0" w:tplc="AAD431B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028BB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0AC8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2C71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D839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220E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E6EC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868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ACE0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6F30FC2"/>
    <w:multiLevelType w:val="hybridMultilevel"/>
    <w:tmpl w:val="A6FEE036"/>
    <w:lvl w:ilvl="0" w:tplc="31D40D8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B56B9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B074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24E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4070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FA2D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DE15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AA75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C2C6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1BC2ADC"/>
    <w:multiLevelType w:val="hybridMultilevel"/>
    <w:tmpl w:val="37ECA2EA"/>
    <w:lvl w:ilvl="0" w:tplc="69E83F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CE0A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E48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6C13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229A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CA61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52EC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30B1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A089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80E499E"/>
    <w:multiLevelType w:val="hybridMultilevel"/>
    <w:tmpl w:val="8B3E496C"/>
    <w:lvl w:ilvl="0" w:tplc="480A0D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0671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4C44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3A46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A634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9C9E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1410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4833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6E5F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C52B5FB"/>
    <w:multiLevelType w:val="hybridMultilevel"/>
    <w:tmpl w:val="4D58936C"/>
    <w:lvl w:ilvl="0" w:tplc="FF6214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64F1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8079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D69F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50E8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34CE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04B9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A2CB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E204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1" w16cid:durableId="1116604125">
    <w:abstractNumId w:val="10"/>
  </w:num>
  <w:num w:numId="2" w16cid:durableId="123278458">
    <w:abstractNumId w:val="11"/>
  </w:num>
  <w:num w:numId="3" w16cid:durableId="1404794190">
    <w:abstractNumId w:val="8"/>
  </w:num>
  <w:num w:numId="4" w16cid:durableId="1051423003">
    <w:abstractNumId w:val="6"/>
  </w:num>
  <w:num w:numId="5" w16cid:durableId="404107296">
    <w:abstractNumId w:val="5"/>
  </w:num>
  <w:num w:numId="6" w16cid:durableId="1264998255">
    <w:abstractNumId w:val="4"/>
  </w:num>
  <w:num w:numId="7" w16cid:durableId="560988813">
    <w:abstractNumId w:val="7"/>
  </w:num>
  <w:num w:numId="8" w16cid:durableId="1330063077">
    <w:abstractNumId w:val="3"/>
  </w:num>
  <w:num w:numId="9" w16cid:durableId="1869905548">
    <w:abstractNumId w:val="2"/>
  </w:num>
  <w:num w:numId="10" w16cid:durableId="565263736">
    <w:abstractNumId w:val="1"/>
  </w:num>
  <w:num w:numId="11" w16cid:durableId="1856462650">
    <w:abstractNumId w:val="0"/>
  </w:num>
  <w:num w:numId="12" w16cid:durableId="846559740">
    <w:abstractNumId w:val="19"/>
  </w:num>
  <w:num w:numId="13" w16cid:durableId="2132740520">
    <w:abstractNumId w:val="13"/>
  </w:num>
  <w:num w:numId="14" w16cid:durableId="992561777">
    <w:abstractNumId w:val="24"/>
  </w:num>
  <w:num w:numId="15" w16cid:durableId="1940523482">
    <w:abstractNumId w:val="23"/>
  </w:num>
  <w:num w:numId="16" w16cid:durableId="1761683771">
    <w:abstractNumId w:val="16"/>
  </w:num>
  <w:num w:numId="17" w16cid:durableId="307131034">
    <w:abstractNumId w:val="22"/>
  </w:num>
  <w:num w:numId="18" w16cid:durableId="129641401">
    <w:abstractNumId w:val="12"/>
  </w:num>
  <w:num w:numId="19" w16cid:durableId="1921792341">
    <w:abstractNumId w:val="17"/>
  </w:num>
  <w:num w:numId="20" w16cid:durableId="758913469">
    <w:abstractNumId w:val="18"/>
  </w:num>
  <w:num w:numId="21" w16cid:durableId="503781496">
    <w:abstractNumId w:val="15"/>
  </w:num>
  <w:num w:numId="22" w16cid:durableId="951321215">
    <w:abstractNumId w:val="20"/>
  </w:num>
  <w:num w:numId="23" w16cid:durableId="651838984">
    <w:abstractNumId w:val="9"/>
  </w:num>
  <w:num w:numId="24" w16cid:durableId="438140380">
    <w:abstractNumId w:val="21"/>
  </w:num>
  <w:num w:numId="25" w16cid:durableId="16078817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isplayBackgroundShape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CC0"/>
    <w:rsid w:val="00015E18"/>
    <w:rsid w:val="00034616"/>
    <w:rsid w:val="00037B5D"/>
    <w:rsid w:val="000428C5"/>
    <w:rsid w:val="0004EE47"/>
    <w:rsid w:val="00051851"/>
    <w:rsid w:val="00056A40"/>
    <w:rsid w:val="0006063C"/>
    <w:rsid w:val="00070182"/>
    <w:rsid w:val="0007AA98"/>
    <w:rsid w:val="0009019D"/>
    <w:rsid w:val="00090ECC"/>
    <w:rsid w:val="000A6A18"/>
    <w:rsid w:val="000B13A7"/>
    <w:rsid w:val="000C05D8"/>
    <w:rsid w:val="000D1AA3"/>
    <w:rsid w:val="000D6FDF"/>
    <w:rsid w:val="000E7FC1"/>
    <w:rsid w:val="000F3526"/>
    <w:rsid w:val="001325A1"/>
    <w:rsid w:val="00133564"/>
    <w:rsid w:val="00136DA4"/>
    <w:rsid w:val="00141B66"/>
    <w:rsid w:val="0015074B"/>
    <w:rsid w:val="001547C2"/>
    <w:rsid w:val="0018794A"/>
    <w:rsid w:val="001A1FF8"/>
    <w:rsid w:val="001A7B91"/>
    <w:rsid w:val="001B3E11"/>
    <w:rsid w:val="001B6859"/>
    <w:rsid w:val="0020524F"/>
    <w:rsid w:val="00220D87"/>
    <w:rsid w:val="0023185D"/>
    <w:rsid w:val="00241DB2"/>
    <w:rsid w:val="00254B07"/>
    <w:rsid w:val="0028722C"/>
    <w:rsid w:val="0029639D"/>
    <w:rsid w:val="002A3B6D"/>
    <w:rsid w:val="002B5FF1"/>
    <w:rsid w:val="002C2214"/>
    <w:rsid w:val="00321364"/>
    <w:rsid w:val="00323175"/>
    <w:rsid w:val="00326F90"/>
    <w:rsid w:val="003528AC"/>
    <w:rsid w:val="003735C2"/>
    <w:rsid w:val="00387906"/>
    <w:rsid w:val="003925D5"/>
    <w:rsid w:val="00396F03"/>
    <w:rsid w:val="003D24B3"/>
    <w:rsid w:val="003F70D5"/>
    <w:rsid w:val="00404ADC"/>
    <w:rsid w:val="00417DAA"/>
    <w:rsid w:val="00432BE0"/>
    <w:rsid w:val="00437145"/>
    <w:rsid w:val="004558A5"/>
    <w:rsid w:val="004A2648"/>
    <w:rsid w:val="004A49D6"/>
    <w:rsid w:val="004A4F56"/>
    <w:rsid w:val="004B4A9C"/>
    <w:rsid w:val="004B5C0C"/>
    <w:rsid w:val="004EB7CC"/>
    <w:rsid w:val="00500C0A"/>
    <w:rsid w:val="00506D0A"/>
    <w:rsid w:val="00563A43"/>
    <w:rsid w:val="00583F51"/>
    <w:rsid w:val="00587190"/>
    <w:rsid w:val="005A24C8"/>
    <w:rsid w:val="005C1175"/>
    <w:rsid w:val="005C4F1F"/>
    <w:rsid w:val="005D36E7"/>
    <w:rsid w:val="005D46F4"/>
    <w:rsid w:val="00614232"/>
    <w:rsid w:val="00625A87"/>
    <w:rsid w:val="00625BE0"/>
    <w:rsid w:val="006350FC"/>
    <w:rsid w:val="006457F3"/>
    <w:rsid w:val="0071462F"/>
    <w:rsid w:val="00724AE6"/>
    <w:rsid w:val="00751274"/>
    <w:rsid w:val="00757EC5"/>
    <w:rsid w:val="00780174"/>
    <w:rsid w:val="00780588"/>
    <w:rsid w:val="00780C29"/>
    <w:rsid w:val="00791168"/>
    <w:rsid w:val="00792D8C"/>
    <w:rsid w:val="007A731F"/>
    <w:rsid w:val="007C7684"/>
    <w:rsid w:val="007D0032"/>
    <w:rsid w:val="007D7FD0"/>
    <w:rsid w:val="007F0402"/>
    <w:rsid w:val="00807E55"/>
    <w:rsid w:val="00810990"/>
    <w:rsid w:val="00827756"/>
    <w:rsid w:val="00836CBC"/>
    <w:rsid w:val="00846152"/>
    <w:rsid w:val="008555EF"/>
    <w:rsid w:val="008617C0"/>
    <w:rsid w:val="00890BDE"/>
    <w:rsid w:val="008D726F"/>
    <w:rsid w:val="008D75DF"/>
    <w:rsid w:val="00911046"/>
    <w:rsid w:val="00962424"/>
    <w:rsid w:val="009829ED"/>
    <w:rsid w:val="009974D8"/>
    <w:rsid w:val="009B2A41"/>
    <w:rsid w:val="009C54B4"/>
    <w:rsid w:val="009C5DE5"/>
    <w:rsid w:val="009F385E"/>
    <w:rsid w:val="009F7E9F"/>
    <w:rsid w:val="00A06EAD"/>
    <w:rsid w:val="00A35DC5"/>
    <w:rsid w:val="00A45D66"/>
    <w:rsid w:val="00A52479"/>
    <w:rsid w:val="00A52E7B"/>
    <w:rsid w:val="00A6697E"/>
    <w:rsid w:val="00A67A35"/>
    <w:rsid w:val="00A70460"/>
    <w:rsid w:val="00AA1D8D"/>
    <w:rsid w:val="00AC4088"/>
    <w:rsid w:val="00B47730"/>
    <w:rsid w:val="00B50BE5"/>
    <w:rsid w:val="00B80FAE"/>
    <w:rsid w:val="00B81B02"/>
    <w:rsid w:val="00B8205C"/>
    <w:rsid w:val="00B85447"/>
    <w:rsid w:val="00BB5691"/>
    <w:rsid w:val="00BC61F6"/>
    <w:rsid w:val="00BC719E"/>
    <w:rsid w:val="00BE1457"/>
    <w:rsid w:val="00BE3BB3"/>
    <w:rsid w:val="00C07FF1"/>
    <w:rsid w:val="00C41E93"/>
    <w:rsid w:val="00C90F65"/>
    <w:rsid w:val="00C969B4"/>
    <w:rsid w:val="00CB0664"/>
    <w:rsid w:val="00CD532C"/>
    <w:rsid w:val="00D06314"/>
    <w:rsid w:val="00D4F255"/>
    <w:rsid w:val="00D54C45"/>
    <w:rsid w:val="00D622DF"/>
    <w:rsid w:val="00D704D8"/>
    <w:rsid w:val="00D742C7"/>
    <w:rsid w:val="00D927C7"/>
    <w:rsid w:val="00D95294"/>
    <w:rsid w:val="00DA05ED"/>
    <w:rsid w:val="00DE14F7"/>
    <w:rsid w:val="00DF3064"/>
    <w:rsid w:val="00DF575E"/>
    <w:rsid w:val="00E47815"/>
    <w:rsid w:val="00E61847"/>
    <w:rsid w:val="00E753CB"/>
    <w:rsid w:val="00E84441"/>
    <w:rsid w:val="00EE00C6"/>
    <w:rsid w:val="00EF1EAA"/>
    <w:rsid w:val="00F06C7E"/>
    <w:rsid w:val="00F124C8"/>
    <w:rsid w:val="00F450A1"/>
    <w:rsid w:val="00F61DE1"/>
    <w:rsid w:val="00F62287"/>
    <w:rsid w:val="00F6D822"/>
    <w:rsid w:val="00FB0C76"/>
    <w:rsid w:val="00FB1880"/>
    <w:rsid w:val="00FC693F"/>
    <w:rsid w:val="00FD5846"/>
    <w:rsid w:val="00FE1F8F"/>
    <w:rsid w:val="00FF14A9"/>
    <w:rsid w:val="0103D2E8"/>
    <w:rsid w:val="010D0B0B"/>
    <w:rsid w:val="011E03BB"/>
    <w:rsid w:val="0127E343"/>
    <w:rsid w:val="013C309E"/>
    <w:rsid w:val="014E77D0"/>
    <w:rsid w:val="0223E9CA"/>
    <w:rsid w:val="02A2D5EE"/>
    <w:rsid w:val="02A95097"/>
    <w:rsid w:val="02DDB52B"/>
    <w:rsid w:val="02E7F28E"/>
    <w:rsid w:val="02EB5F15"/>
    <w:rsid w:val="032E44B1"/>
    <w:rsid w:val="035142EC"/>
    <w:rsid w:val="03621E4D"/>
    <w:rsid w:val="03D93397"/>
    <w:rsid w:val="0402578B"/>
    <w:rsid w:val="0409FD29"/>
    <w:rsid w:val="04847FC5"/>
    <w:rsid w:val="04C0CED0"/>
    <w:rsid w:val="04C10B46"/>
    <w:rsid w:val="053FAC6E"/>
    <w:rsid w:val="05B16DD8"/>
    <w:rsid w:val="0699C81D"/>
    <w:rsid w:val="069A3A44"/>
    <w:rsid w:val="06ED598F"/>
    <w:rsid w:val="0759D96A"/>
    <w:rsid w:val="075D09AB"/>
    <w:rsid w:val="075FB5C8"/>
    <w:rsid w:val="079B4D91"/>
    <w:rsid w:val="07AE4FAF"/>
    <w:rsid w:val="07C5BD4D"/>
    <w:rsid w:val="07E4CD49"/>
    <w:rsid w:val="07EFE8F6"/>
    <w:rsid w:val="081AC979"/>
    <w:rsid w:val="081EAE4C"/>
    <w:rsid w:val="08396095"/>
    <w:rsid w:val="0841E802"/>
    <w:rsid w:val="08604450"/>
    <w:rsid w:val="08C69F46"/>
    <w:rsid w:val="090A5787"/>
    <w:rsid w:val="090BB6CF"/>
    <w:rsid w:val="09100DF3"/>
    <w:rsid w:val="0956752F"/>
    <w:rsid w:val="09774D10"/>
    <w:rsid w:val="09E2BDEA"/>
    <w:rsid w:val="0A5E4998"/>
    <w:rsid w:val="0A704EBF"/>
    <w:rsid w:val="0A7411B1"/>
    <w:rsid w:val="0A79911B"/>
    <w:rsid w:val="0AB654C7"/>
    <w:rsid w:val="0AC05F4F"/>
    <w:rsid w:val="0AEA9462"/>
    <w:rsid w:val="0B18AD73"/>
    <w:rsid w:val="0B22367C"/>
    <w:rsid w:val="0B6A79CE"/>
    <w:rsid w:val="0B83BE22"/>
    <w:rsid w:val="0BA4DAE5"/>
    <w:rsid w:val="0BA55B74"/>
    <w:rsid w:val="0BCA02D6"/>
    <w:rsid w:val="0C61144A"/>
    <w:rsid w:val="0C7180EE"/>
    <w:rsid w:val="0C72E501"/>
    <w:rsid w:val="0CC9AD1D"/>
    <w:rsid w:val="0D288CAE"/>
    <w:rsid w:val="0D432301"/>
    <w:rsid w:val="0D76E11E"/>
    <w:rsid w:val="0D863F9E"/>
    <w:rsid w:val="0DBB1FC8"/>
    <w:rsid w:val="0DE5E162"/>
    <w:rsid w:val="0E1A08F2"/>
    <w:rsid w:val="0E5E4DB3"/>
    <w:rsid w:val="0EC37436"/>
    <w:rsid w:val="0F017229"/>
    <w:rsid w:val="0F03C18A"/>
    <w:rsid w:val="0F0613E9"/>
    <w:rsid w:val="0F19346E"/>
    <w:rsid w:val="0F5FB7C7"/>
    <w:rsid w:val="0FD89D20"/>
    <w:rsid w:val="0FE21F57"/>
    <w:rsid w:val="100806CC"/>
    <w:rsid w:val="101256EB"/>
    <w:rsid w:val="1017A170"/>
    <w:rsid w:val="1025A5D0"/>
    <w:rsid w:val="104C7D04"/>
    <w:rsid w:val="1068468C"/>
    <w:rsid w:val="10DAA67C"/>
    <w:rsid w:val="10EAF6F9"/>
    <w:rsid w:val="10F260BB"/>
    <w:rsid w:val="114D4E9A"/>
    <w:rsid w:val="116B5B6B"/>
    <w:rsid w:val="11997851"/>
    <w:rsid w:val="11A49E0E"/>
    <w:rsid w:val="11F04381"/>
    <w:rsid w:val="11F1E3A7"/>
    <w:rsid w:val="120EF5D2"/>
    <w:rsid w:val="123D80CE"/>
    <w:rsid w:val="1254DFA9"/>
    <w:rsid w:val="1294C6A8"/>
    <w:rsid w:val="12AA5E9C"/>
    <w:rsid w:val="12AF9085"/>
    <w:rsid w:val="12B2C362"/>
    <w:rsid w:val="12D2799D"/>
    <w:rsid w:val="130EEFDC"/>
    <w:rsid w:val="130F561C"/>
    <w:rsid w:val="13302C54"/>
    <w:rsid w:val="1341DAF6"/>
    <w:rsid w:val="1359A73E"/>
    <w:rsid w:val="13727A96"/>
    <w:rsid w:val="13881CBB"/>
    <w:rsid w:val="1396D360"/>
    <w:rsid w:val="13A6F247"/>
    <w:rsid w:val="13B4E50E"/>
    <w:rsid w:val="13FA2733"/>
    <w:rsid w:val="142158E7"/>
    <w:rsid w:val="14564ACC"/>
    <w:rsid w:val="14608641"/>
    <w:rsid w:val="1467B39A"/>
    <w:rsid w:val="1474B1E9"/>
    <w:rsid w:val="14AE0BCF"/>
    <w:rsid w:val="150728BB"/>
    <w:rsid w:val="15079788"/>
    <w:rsid w:val="151497A5"/>
    <w:rsid w:val="155E8573"/>
    <w:rsid w:val="157DA046"/>
    <w:rsid w:val="15B08D4D"/>
    <w:rsid w:val="15D68082"/>
    <w:rsid w:val="16225B76"/>
    <w:rsid w:val="16270F4B"/>
    <w:rsid w:val="162BF016"/>
    <w:rsid w:val="16456820"/>
    <w:rsid w:val="1689AD82"/>
    <w:rsid w:val="16970E01"/>
    <w:rsid w:val="169E3EE9"/>
    <w:rsid w:val="16AF2CA0"/>
    <w:rsid w:val="16BB8D1C"/>
    <w:rsid w:val="17020089"/>
    <w:rsid w:val="1739DFB2"/>
    <w:rsid w:val="173D8657"/>
    <w:rsid w:val="176DD0EB"/>
    <w:rsid w:val="17F4567C"/>
    <w:rsid w:val="18014167"/>
    <w:rsid w:val="183048CA"/>
    <w:rsid w:val="18561EC5"/>
    <w:rsid w:val="18BF2522"/>
    <w:rsid w:val="18E1A126"/>
    <w:rsid w:val="18E49098"/>
    <w:rsid w:val="18F3D977"/>
    <w:rsid w:val="19484626"/>
    <w:rsid w:val="1960AB3C"/>
    <w:rsid w:val="19632679"/>
    <w:rsid w:val="1984E181"/>
    <w:rsid w:val="198D4C8E"/>
    <w:rsid w:val="19C3D506"/>
    <w:rsid w:val="19DEBA33"/>
    <w:rsid w:val="1A0F6C37"/>
    <w:rsid w:val="1A291095"/>
    <w:rsid w:val="1A9AF411"/>
    <w:rsid w:val="1AB61177"/>
    <w:rsid w:val="1B082229"/>
    <w:rsid w:val="1B730FEE"/>
    <w:rsid w:val="1BAAB979"/>
    <w:rsid w:val="1BB796E1"/>
    <w:rsid w:val="1BC59E12"/>
    <w:rsid w:val="1BC8BA3B"/>
    <w:rsid w:val="1C0C466C"/>
    <w:rsid w:val="1C3A9637"/>
    <w:rsid w:val="1C59E2F1"/>
    <w:rsid w:val="1C5B8190"/>
    <w:rsid w:val="1C66E726"/>
    <w:rsid w:val="1C6D01AC"/>
    <w:rsid w:val="1C87AD65"/>
    <w:rsid w:val="1C92B129"/>
    <w:rsid w:val="1CA622F6"/>
    <w:rsid w:val="1DE9800E"/>
    <w:rsid w:val="1DFE15FB"/>
    <w:rsid w:val="1E580779"/>
    <w:rsid w:val="1E8DB4E9"/>
    <w:rsid w:val="1EC334A9"/>
    <w:rsid w:val="1EE1EC25"/>
    <w:rsid w:val="1EECBF20"/>
    <w:rsid w:val="1EFC6CD5"/>
    <w:rsid w:val="1F42CAF0"/>
    <w:rsid w:val="1F45EB8C"/>
    <w:rsid w:val="1FB771F8"/>
    <w:rsid w:val="1FC96FBF"/>
    <w:rsid w:val="1FCE17D4"/>
    <w:rsid w:val="1FED55E1"/>
    <w:rsid w:val="2024F979"/>
    <w:rsid w:val="2048CB81"/>
    <w:rsid w:val="206B06E1"/>
    <w:rsid w:val="20B3B91F"/>
    <w:rsid w:val="20CF3381"/>
    <w:rsid w:val="210376B2"/>
    <w:rsid w:val="211E288D"/>
    <w:rsid w:val="211EC733"/>
    <w:rsid w:val="212B7CF1"/>
    <w:rsid w:val="2136CCB8"/>
    <w:rsid w:val="21677519"/>
    <w:rsid w:val="2196273F"/>
    <w:rsid w:val="21A1A240"/>
    <w:rsid w:val="21DF78D7"/>
    <w:rsid w:val="22019F68"/>
    <w:rsid w:val="223530AA"/>
    <w:rsid w:val="228567FE"/>
    <w:rsid w:val="228BC7B7"/>
    <w:rsid w:val="23054327"/>
    <w:rsid w:val="23391AFB"/>
    <w:rsid w:val="2378C951"/>
    <w:rsid w:val="23A493AB"/>
    <w:rsid w:val="23D49B5F"/>
    <w:rsid w:val="23EB8E35"/>
    <w:rsid w:val="23F2E8D0"/>
    <w:rsid w:val="23FA4F21"/>
    <w:rsid w:val="2473E858"/>
    <w:rsid w:val="24828BF2"/>
    <w:rsid w:val="24C8F3B9"/>
    <w:rsid w:val="24DB10FB"/>
    <w:rsid w:val="24F5634E"/>
    <w:rsid w:val="25238471"/>
    <w:rsid w:val="253B9000"/>
    <w:rsid w:val="2586AE4F"/>
    <w:rsid w:val="25E14AD4"/>
    <w:rsid w:val="269B653B"/>
    <w:rsid w:val="26BEA00B"/>
    <w:rsid w:val="270DB3BE"/>
    <w:rsid w:val="276CC48C"/>
    <w:rsid w:val="277485B3"/>
    <w:rsid w:val="278F7980"/>
    <w:rsid w:val="279667E2"/>
    <w:rsid w:val="27AB0D69"/>
    <w:rsid w:val="280D131D"/>
    <w:rsid w:val="2824C0FF"/>
    <w:rsid w:val="282D527C"/>
    <w:rsid w:val="286D0F8D"/>
    <w:rsid w:val="287B8F9E"/>
    <w:rsid w:val="28B7C34A"/>
    <w:rsid w:val="28F818FD"/>
    <w:rsid w:val="29520236"/>
    <w:rsid w:val="299F6560"/>
    <w:rsid w:val="29BEDAC1"/>
    <w:rsid w:val="29C9C1E3"/>
    <w:rsid w:val="29D5687C"/>
    <w:rsid w:val="29EB6D85"/>
    <w:rsid w:val="2A19EA46"/>
    <w:rsid w:val="2A28AEED"/>
    <w:rsid w:val="2A42870A"/>
    <w:rsid w:val="2A455330"/>
    <w:rsid w:val="2A487595"/>
    <w:rsid w:val="2A898DB3"/>
    <w:rsid w:val="2A8F16A4"/>
    <w:rsid w:val="2ACAE4A1"/>
    <w:rsid w:val="2B5F93D5"/>
    <w:rsid w:val="2B7ADD6F"/>
    <w:rsid w:val="2BA3D6CB"/>
    <w:rsid w:val="2BF1B16E"/>
    <w:rsid w:val="2C0A77BB"/>
    <w:rsid w:val="2CA0B542"/>
    <w:rsid w:val="2CB57C89"/>
    <w:rsid w:val="2CC30FF7"/>
    <w:rsid w:val="2CC67330"/>
    <w:rsid w:val="2CD6D057"/>
    <w:rsid w:val="2D42563C"/>
    <w:rsid w:val="2D71B6A3"/>
    <w:rsid w:val="2D778E7B"/>
    <w:rsid w:val="2D804464"/>
    <w:rsid w:val="2DD0D5E7"/>
    <w:rsid w:val="2DD76C4F"/>
    <w:rsid w:val="2E2839D9"/>
    <w:rsid w:val="2E36BAF0"/>
    <w:rsid w:val="2E409354"/>
    <w:rsid w:val="2E6B9754"/>
    <w:rsid w:val="2E749040"/>
    <w:rsid w:val="2E7E47BF"/>
    <w:rsid w:val="2EA1593C"/>
    <w:rsid w:val="2EB1050A"/>
    <w:rsid w:val="2ECC1F1F"/>
    <w:rsid w:val="2EE39E5D"/>
    <w:rsid w:val="2F1F07A3"/>
    <w:rsid w:val="2F36F1BD"/>
    <w:rsid w:val="2F3D3DC3"/>
    <w:rsid w:val="2F76BE5A"/>
    <w:rsid w:val="2FF69E53"/>
    <w:rsid w:val="2FF9A8BE"/>
    <w:rsid w:val="3001C498"/>
    <w:rsid w:val="301163BD"/>
    <w:rsid w:val="308C98EC"/>
    <w:rsid w:val="30F1E955"/>
    <w:rsid w:val="3122402B"/>
    <w:rsid w:val="315CC564"/>
    <w:rsid w:val="31963594"/>
    <w:rsid w:val="322C6A53"/>
    <w:rsid w:val="3233E2C6"/>
    <w:rsid w:val="32634876"/>
    <w:rsid w:val="32713D62"/>
    <w:rsid w:val="32B38C31"/>
    <w:rsid w:val="32BB2D0B"/>
    <w:rsid w:val="32BCD224"/>
    <w:rsid w:val="333D077F"/>
    <w:rsid w:val="335085F7"/>
    <w:rsid w:val="33B568D6"/>
    <w:rsid w:val="33EC75B0"/>
    <w:rsid w:val="341653F2"/>
    <w:rsid w:val="3578F5C9"/>
    <w:rsid w:val="35927E34"/>
    <w:rsid w:val="35BB1BF7"/>
    <w:rsid w:val="35BBB9AB"/>
    <w:rsid w:val="35C2E10C"/>
    <w:rsid w:val="360C62B8"/>
    <w:rsid w:val="364DE6B1"/>
    <w:rsid w:val="366619B4"/>
    <w:rsid w:val="36ABE778"/>
    <w:rsid w:val="36ED4C30"/>
    <w:rsid w:val="3726B4EB"/>
    <w:rsid w:val="378133FD"/>
    <w:rsid w:val="37A2D851"/>
    <w:rsid w:val="37A8DE7D"/>
    <w:rsid w:val="37CC1F6B"/>
    <w:rsid w:val="37D99882"/>
    <w:rsid w:val="37DFEA30"/>
    <w:rsid w:val="37F394AE"/>
    <w:rsid w:val="3855ADF5"/>
    <w:rsid w:val="38A7FC65"/>
    <w:rsid w:val="38CA0FA0"/>
    <w:rsid w:val="392D6FE7"/>
    <w:rsid w:val="39312281"/>
    <w:rsid w:val="395A5514"/>
    <w:rsid w:val="3967C7DB"/>
    <w:rsid w:val="3992CCAB"/>
    <w:rsid w:val="3A24328F"/>
    <w:rsid w:val="3A6D48FB"/>
    <w:rsid w:val="3A8171DB"/>
    <w:rsid w:val="3B5D0167"/>
    <w:rsid w:val="3B811A35"/>
    <w:rsid w:val="3B9F565D"/>
    <w:rsid w:val="3BF180A8"/>
    <w:rsid w:val="3BF77E02"/>
    <w:rsid w:val="3C04C6A9"/>
    <w:rsid w:val="3C1E1CAB"/>
    <w:rsid w:val="3C3A4944"/>
    <w:rsid w:val="3C95C810"/>
    <w:rsid w:val="3CEE2FC0"/>
    <w:rsid w:val="3D39075B"/>
    <w:rsid w:val="3D39520E"/>
    <w:rsid w:val="3D4ECEFF"/>
    <w:rsid w:val="3D6F9B66"/>
    <w:rsid w:val="3DA0DB36"/>
    <w:rsid w:val="3DC6DC7F"/>
    <w:rsid w:val="3DFF88CE"/>
    <w:rsid w:val="3E25C505"/>
    <w:rsid w:val="3E562999"/>
    <w:rsid w:val="3E5D6CB8"/>
    <w:rsid w:val="3E8A6F50"/>
    <w:rsid w:val="3EC25EBB"/>
    <w:rsid w:val="3EE78219"/>
    <w:rsid w:val="3F1625E3"/>
    <w:rsid w:val="3F349619"/>
    <w:rsid w:val="3F34B4F2"/>
    <w:rsid w:val="3F3E85D0"/>
    <w:rsid w:val="3F5952A1"/>
    <w:rsid w:val="3F62B80B"/>
    <w:rsid w:val="3FC18118"/>
    <w:rsid w:val="3FF85DA6"/>
    <w:rsid w:val="4020F8A1"/>
    <w:rsid w:val="40378924"/>
    <w:rsid w:val="404E161E"/>
    <w:rsid w:val="40544311"/>
    <w:rsid w:val="40550B79"/>
    <w:rsid w:val="4067BD78"/>
    <w:rsid w:val="40798902"/>
    <w:rsid w:val="4080AB81"/>
    <w:rsid w:val="40BA8355"/>
    <w:rsid w:val="40D916B8"/>
    <w:rsid w:val="41768692"/>
    <w:rsid w:val="41D83CE3"/>
    <w:rsid w:val="420F8D07"/>
    <w:rsid w:val="42AF32EF"/>
    <w:rsid w:val="4342B745"/>
    <w:rsid w:val="435143A9"/>
    <w:rsid w:val="435ECC48"/>
    <w:rsid w:val="43B16807"/>
    <w:rsid w:val="43F6C9B3"/>
    <w:rsid w:val="443ADA7D"/>
    <w:rsid w:val="444E03EF"/>
    <w:rsid w:val="449873F7"/>
    <w:rsid w:val="44A52A19"/>
    <w:rsid w:val="44B0E821"/>
    <w:rsid w:val="44C9853C"/>
    <w:rsid w:val="454B55AA"/>
    <w:rsid w:val="455D3A33"/>
    <w:rsid w:val="456533C5"/>
    <w:rsid w:val="456A1397"/>
    <w:rsid w:val="45BACA0B"/>
    <w:rsid w:val="45E81C33"/>
    <w:rsid w:val="45EDF43B"/>
    <w:rsid w:val="46149E05"/>
    <w:rsid w:val="4629E392"/>
    <w:rsid w:val="463C6C39"/>
    <w:rsid w:val="468E1A84"/>
    <w:rsid w:val="46D4AADF"/>
    <w:rsid w:val="46FDBEF6"/>
    <w:rsid w:val="4718A977"/>
    <w:rsid w:val="471C7973"/>
    <w:rsid w:val="47463EEB"/>
    <w:rsid w:val="478A6C6F"/>
    <w:rsid w:val="47A2FAB3"/>
    <w:rsid w:val="47C4261D"/>
    <w:rsid w:val="48579938"/>
    <w:rsid w:val="4889640C"/>
    <w:rsid w:val="48E69827"/>
    <w:rsid w:val="4997CE72"/>
    <w:rsid w:val="49DB82CD"/>
    <w:rsid w:val="4A13F3C2"/>
    <w:rsid w:val="4A92C7A5"/>
    <w:rsid w:val="4AD51C94"/>
    <w:rsid w:val="4AD68DBC"/>
    <w:rsid w:val="4B21C411"/>
    <w:rsid w:val="4B5B8FD6"/>
    <w:rsid w:val="4B6AD390"/>
    <w:rsid w:val="4BE76BF1"/>
    <w:rsid w:val="4C0D0C6A"/>
    <w:rsid w:val="4C3CF828"/>
    <w:rsid w:val="4C52C178"/>
    <w:rsid w:val="4C72D177"/>
    <w:rsid w:val="4CA96CB6"/>
    <w:rsid w:val="4CADB9AF"/>
    <w:rsid w:val="4CD370CE"/>
    <w:rsid w:val="4DA69D85"/>
    <w:rsid w:val="4DACD219"/>
    <w:rsid w:val="4E1BD166"/>
    <w:rsid w:val="4E38BBCA"/>
    <w:rsid w:val="4EA21AD4"/>
    <w:rsid w:val="4EA906CB"/>
    <w:rsid w:val="4EC2897D"/>
    <w:rsid w:val="4ED24C0E"/>
    <w:rsid w:val="4EDE8285"/>
    <w:rsid w:val="4F062DE7"/>
    <w:rsid w:val="4F2AFDF7"/>
    <w:rsid w:val="4F4E9EAB"/>
    <w:rsid w:val="4F786256"/>
    <w:rsid w:val="4FA334C4"/>
    <w:rsid w:val="4FB9FFBB"/>
    <w:rsid w:val="4FEA7E58"/>
    <w:rsid w:val="5019A5FB"/>
    <w:rsid w:val="502175B7"/>
    <w:rsid w:val="50466DB6"/>
    <w:rsid w:val="504EB9AF"/>
    <w:rsid w:val="507017F4"/>
    <w:rsid w:val="5077334B"/>
    <w:rsid w:val="5080AD2D"/>
    <w:rsid w:val="50ADE768"/>
    <w:rsid w:val="50CDA9B4"/>
    <w:rsid w:val="511D15C5"/>
    <w:rsid w:val="519F6029"/>
    <w:rsid w:val="51DEBE35"/>
    <w:rsid w:val="51F4B099"/>
    <w:rsid w:val="51FD2D57"/>
    <w:rsid w:val="51FE7F63"/>
    <w:rsid w:val="524AE4E6"/>
    <w:rsid w:val="525888B2"/>
    <w:rsid w:val="527E523F"/>
    <w:rsid w:val="52F2279A"/>
    <w:rsid w:val="52F80B29"/>
    <w:rsid w:val="531B36FC"/>
    <w:rsid w:val="537BAAD9"/>
    <w:rsid w:val="538C5CAF"/>
    <w:rsid w:val="539640C7"/>
    <w:rsid w:val="539F918E"/>
    <w:rsid w:val="53A9EF0D"/>
    <w:rsid w:val="53E29170"/>
    <w:rsid w:val="541500D6"/>
    <w:rsid w:val="541EDB8D"/>
    <w:rsid w:val="545ACC44"/>
    <w:rsid w:val="5494235A"/>
    <w:rsid w:val="54A34E42"/>
    <w:rsid w:val="55A04932"/>
    <w:rsid w:val="55B297C4"/>
    <w:rsid w:val="55BBFFA6"/>
    <w:rsid w:val="55CE7641"/>
    <w:rsid w:val="5649E957"/>
    <w:rsid w:val="57419311"/>
    <w:rsid w:val="57CCB0E6"/>
    <w:rsid w:val="580BB616"/>
    <w:rsid w:val="58248845"/>
    <w:rsid w:val="584A6C47"/>
    <w:rsid w:val="585ECED1"/>
    <w:rsid w:val="587EBCF3"/>
    <w:rsid w:val="58900DE8"/>
    <w:rsid w:val="58A2A18F"/>
    <w:rsid w:val="5906383B"/>
    <w:rsid w:val="592B3D4B"/>
    <w:rsid w:val="59AF8E3C"/>
    <w:rsid w:val="59BACDB3"/>
    <w:rsid w:val="59CA8868"/>
    <w:rsid w:val="59D389DB"/>
    <w:rsid w:val="59F484E1"/>
    <w:rsid w:val="5A00E5FB"/>
    <w:rsid w:val="5A126AB5"/>
    <w:rsid w:val="5A2D09F0"/>
    <w:rsid w:val="5A549A03"/>
    <w:rsid w:val="5A8C0DCA"/>
    <w:rsid w:val="5AF0AAC3"/>
    <w:rsid w:val="5B2A75FD"/>
    <w:rsid w:val="5B3AF3E7"/>
    <w:rsid w:val="5B52B27F"/>
    <w:rsid w:val="5BA53989"/>
    <w:rsid w:val="5BC80CC8"/>
    <w:rsid w:val="5BCF74A6"/>
    <w:rsid w:val="5BF6431F"/>
    <w:rsid w:val="5C18D985"/>
    <w:rsid w:val="5C19AA53"/>
    <w:rsid w:val="5C771CB0"/>
    <w:rsid w:val="5CA29677"/>
    <w:rsid w:val="5CB2B090"/>
    <w:rsid w:val="5CC942A8"/>
    <w:rsid w:val="5CFDF93C"/>
    <w:rsid w:val="5D8BB3E5"/>
    <w:rsid w:val="5DA12C05"/>
    <w:rsid w:val="5DAAD9FE"/>
    <w:rsid w:val="5DBF62D8"/>
    <w:rsid w:val="5DEF137A"/>
    <w:rsid w:val="5E0633A7"/>
    <w:rsid w:val="5E278E45"/>
    <w:rsid w:val="5E46BAB2"/>
    <w:rsid w:val="5E52866C"/>
    <w:rsid w:val="5E556A02"/>
    <w:rsid w:val="5E600FD7"/>
    <w:rsid w:val="5ED8CA35"/>
    <w:rsid w:val="5F2F0359"/>
    <w:rsid w:val="5F49A39F"/>
    <w:rsid w:val="5F4F41AC"/>
    <w:rsid w:val="5F62B1C3"/>
    <w:rsid w:val="5FB26FD3"/>
    <w:rsid w:val="5FC33126"/>
    <w:rsid w:val="5FD9EA39"/>
    <w:rsid w:val="605F0FB4"/>
    <w:rsid w:val="611360F0"/>
    <w:rsid w:val="6152F94F"/>
    <w:rsid w:val="61540744"/>
    <w:rsid w:val="616C8779"/>
    <w:rsid w:val="617D9161"/>
    <w:rsid w:val="61956F41"/>
    <w:rsid w:val="61A3CFCF"/>
    <w:rsid w:val="61B064EA"/>
    <w:rsid w:val="61C7240D"/>
    <w:rsid w:val="61D3A6F0"/>
    <w:rsid w:val="61E2955A"/>
    <w:rsid w:val="61F2E792"/>
    <w:rsid w:val="623F86FB"/>
    <w:rsid w:val="629EE984"/>
    <w:rsid w:val="62ACB8B3"/>
    <w:rsid w:val="62B3DE55"/>
    <w:rsid w:val="62C38629"/>
    <w:rsid w:val="63157B23"/>
    <w:rsid w:val="6326F082"/>
    <w:rsid w:val="63D2D0A4"/>
    <w:rsid w:val="644B97DC"/>
    <w:rsid w:val="644F87C5"/>
    <w:rsid w:val="645140AA"/>
    <w:rsid w:val="6456D43B"/>
    <w:rsid w:val="6466E773"/>
    <w:rsid w:val="64D0C3C1"/>
    <w:rsid w:val="652B7714"/>
    <w:rsid w:val="65406E7E"/>
    <w:rsid w:val="654D6222"/>
    <w:rsid w:val="658887BC"/>
    <w:rsid w:val="65DCDAF2"/>
    <w:rsid w:val="65DDEF8C"/>
    <w:rsid w:val="66370605"/>
    <w:rsid w:val="66673C06"/>
    <w:rsid w:val="668474BB"/>
    <w:rsid w:val="66880F70"/>
    <w:rsid w:val="66C282FB"/>
    <w:rsid w:val="66E582A9"/>
    <w:rsid w:val="66ECC742"/>
    <w:rsid w:val="67134354"/>
    <w:rsid w:val="6729432B"/>
    <w:rsid w:val="6743E768"/>
    <w:rsid w:val="674F9851"/>
    <w:rsid w:val="675242BA"/>
    <w:rsid w:val="67626ED2"/>
    <w:rsid w:val="67A7FB73"/>
    <w:rsid w:val="6823DBE0"/>
    <w:rsid w:val="68541EC6"/>
    <w:rsid w:val="6862FF77"/>
    <w:rsid w:val="689D7D3F"/>
    <w:rsid w:val="68E9743E"/>
    <w:rsid w:val="68EC03E9"/>
    <w:rsid w:val="69231A6E"/>
    <w:rsid w:val="69714806"/>
    <w:rsid w:val="69B0348B"/>
    <w:rsid w:val="6A03731F"/>
    <w:rsid w:val="6A5BE003"/>
    <w:rsid w:val="6A689351"/>
    <w:rsid w:val="6A752ACD"/>
    <w:rsid w:val="6A8CD9E3"/>
    <w:rsid w:val="6AC39468"/>
    <w:rsid w:val="6AC3991A"/>
    <w:rsid w:val="6B0C0140"/>
    <w:rsid w:val="6B0DB4EE"/>
    <w:rsid w:val="6B2A9908"/>
    <w:rsid w:val="6B2C0FF0"/>
    <w:rsid w:val="6B62CF62"/>
    <w:rsid w:val="6B832041"/>
    <w:rsid w:val="6B97197D"/>
    <w:rsid w:val="6BA21D1C"/>
    <w:rsid w:val="6BF453EC"/>
    <w:rsid w:val="6BFC413A"/>
    <w:rsid w:val="6C5A5316"/>
    <w:rsid w:val="6C832D4C"/>
    <w:rsid w:val="6CA236A1"/>
    <w:rsid w:val="6CD37CE7"/>
    <w:rsid w:val="6D1F7515"/>
    <w:rsid w:val="6D356F64"/>
    <w:rsid w:val="6D587463"/>
    <w:rsid w:val="6DEE44BD"/>
    <w:rsid w:val="6E10C9D4"/>
    <w:rsid w:val="6E7CE4F9"/>
    <w:rsid w:val="6E9556FB"/>
    <w:rsid w:val="6EACACF6"/>
    <w:rsid w:val="6EC11489"/>
    <w:rsid w:val="6F0BD405"/>
    <w:rsid w:val="6F1B2CF9"/>
    <w:rsid w:val="6F30FC71"/>
    <w:rsid w:val="6FCEF373"/>
    <w:rsid w:val="6FE74CDF"/>
    <w:rsid w:val="6FEBD57B"/>
    <w:rsid w:val="7081B9EE"/>
    <w:rsid w:val="7099BEDE"/>
    <w:rsid w:val="70B4BC96"/>
    <w:rsid w:val="70F368DF"/>
    <w:rsid w:val="70F3CA27"/>
    <w:rsid w:val="710DCE66"/>
    <w:rsid w:val="713939E4"/>
    <w:rsid w:val="720743A2"/>
    <w:rsid w:val="722BED85"/>
    <w:rsid w:val="7254C4FB"/>
    <w:rsid w:val="727CFAA1"/>
    <w:rsid w:val="727DDB9C"/>
    <w:rsid w:val="7292347A"/>
    <w:rsid w:val="72999476"/>
    <w:rsid w:val="72B4E5F7"/>
    <w:rsid w:val="72CA5FF0"/>
    <w:rsid w:val="72CD8B3D"/>
    <w:rsid w:val="72DBDEFA"/>
    <w:rsid w:val="7323DC65"/>
    <w:rsid w:val="732F2FAC"/>
    <w:rsid w:val="734348A2"/>
    <w:rsid w:val="7366DE8E"/>
    <w:rsid w:val="73907526"/>
    <w:rsid w:val="73926C02"/>
    <w:rsid w:val="739DEBE5"/>
    <w:rsid w:val="74195F02"/>
    <w:rsid w:val="741D4461"/>
    <w:rsid w:val="746B5D26"/>
    <w:rsid w:val="747D5289"/>
    <w:rsid w:val="74B88A4F"/>
    <w:rsid w:val="74B962A6"/>
    <w:rsid w:val="75087F0D"/>
    <w:rsid w:val="7582508E"/>
    <w:rsid w:val="762D3270"/>
    <w:rsid w:val="76414628"/>
    <w:rsid w:val="76554420"/>
    <w:rsid w:val="7668C52D"/>
    <w:rsid w:val="769C90BB"/>
    <w:rsid w:val="76E111A1"/>
    <w:rsid w:val="76FA56CE"/>
    <w:rsid w:val="771D4743"/>
    <w:rsid w:val="772C9CA2"/>
    <w:rsid w:val="7783A8DD"/>
    <w:rsid w:val="77B2F462"/>
    <w:rsid w:val="77EF8CC1"/>
    <w:rsid w:val="78177104"/>
    <w:rsid w:val="786F2102"/>
    <w:rsid w:val="7890B2B0"/>
    <w:rsid w:val="78BF32D4"/>
    <w:rsid w:val="78D19F7A"/>
    <w:rsid w:val="78F99785"/>
    <w:rsid w:val="7931EC3C"/>
    <w:rsid w:val="79467521"/>
    <w:rsid w:val="796109DE"/>
    <w:rsid w:val="79FECF51"/>
    <w:rsid w:val="7A215FD0"/>
    <w:rsid w:val="7A3E2E60"/>
    <w:rsid w:val="7A59FE9F"/>
    <w:rsid w:val="7A618562"/>
    <w:rsid w:val="7AA38079"/>
    <w:rsid w:val="7AB8B43C"/>
    <w:rsid w:val="7AE8223C"/>
    <w:rsid w:val="7AF38ACC"/>
    <w:rsid w:val="7B07F0DD"/>
    <w:rsid w:val="7B30BB33"/>
    <w:rsid w:val="7B3E2F28"/>
    <w:rsid w:val="7B4B1776"/>
    <w:rsid w:val="7B7901B2"/>
    <w:rsid w:val="7B7D29FA"/>
    <w:rsid w:val="7B885487"/>
    <w:rsid w:val="7B976B41"/>
    <w:rsid w:val="7BBAB5EA"/>
    <w:rsid w:val="7BCA4DE6"/>
    <w:rsid w:val="7BD040DA"/>
    <w:rsid w:val="7BED45E0"/>
    <w:rsid w:val="7C82496A"/>
    <w:rsid w:val="7CE464A6"/>
    <w:rsid w:val="7D35B97E"/>
    <w:rsid w:val="7D3E1A6A"/>
    <w:rsid w:val="7D491FFE"/>
    <w:rsid w:val="7D4A8EF6"/>
    <w:rsid w:val="7D88510A"/>
    <w:rsid w:val="7DA59852"/>
    <w:rsid w:val="7DA78568"/>
    <w:rsid w:val="7DA7F3BD"/>
    <w:rsid w:val="7DC22285"/>
    <w:rsid w:val="7E03655F"/>
    <w:rsid w:val="7E713AC0"/>
    <w:rsid w:val="7F071920"/>
    <w:rsid w:val="7F08DA37"/>
    <w:rsid w:val="7F14C9D0"/>
    <w:rsid w:val="7F2E187A"/>
    <w:rsid w:val="7F334513"/>
    <w:rsid w:val="7F695B70"/>
    <w:rsid w:val="7F6E3564"/>
    <w:rsid w:val="7FAE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702DAD"/>
  <w14:defaultImageDpi w14:val="300"/>
  <w15:docId w15:val="{EAEB450D-D194-405A-BB95-D2156BE1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53CB"/>
  </w:style>
  <w:style w:type="paragraph" w:styleId="Heading1">
    <w:name w:val="heading 1"/>
    <w:basedOn w:val="Normal"/>
    <w:next w:val="Normal"/>
    <w:link w:val="Heading1Char"/>
    <w:uiPriority w:val="9"/>
    <w:qFormat/>
    <w:rsid w:val="00E753CB"/>
    <w:pPr>
      <w:keepNext/>
      <w:keepLines/>
      <w:pBdr>
        <w:left w:val="single" w:color="C0504D" w:themeColor="accent2" w:sz="12" w:space="12"/>
      </w:pBdr>
      <w:spacing w:before="80" w:after="80" w:line="240" w:lineRule="auto"/>
      <w:outlineLvl w:val="0"/>
    </w:pPr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3CB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3CB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E753CB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E753CB"/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E753CB"/>
    <w:rPr>
      <w:rFonts w:asciiTheme="majorHAnsi" w:hAnsiTheme="majorHAnsi" w:eastAsiaTheme="majorEastAsia" w:cstheme="majorBidi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E753CB"/>
    <w:rPr>
      <w:rFonts w:asciiTheme="majorHAnsi" w:hAnsiTheme="majorHAnsi" w:eastAsiaTheme="majorEastAsia" w:cstheme="majorBidi"/>
      <w:cap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753CB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E753CB"/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3C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E753CB"/>
    <w:rPr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753CB"/>
    <w:pPr>
      <w:spacing w:before="160"/>
      <w:ind w:left="720"/>
    </w:pPr>
    <w:rPr>
      <w:rFonts w:asciiTheme="majorHAnsi" w:hAnsiTheme="majorHAnsi" w:eastAsiaTheme="majorEastAsia" w:cstheme="majorBidi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E753CB"/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753CB"/>
    <w:rPr>
      <w:rFonts w:asciiTheme="majorHAnsi" w:hAnsiTheme="majorHAnsi" w:eastAsiaTheme="majorEastAsia" w:cstheme="majorBidi"/>
      <w:i/>
      <w:i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753CB"/>
    <w:rPr>
      <w:rFonts w:asciiTheme="majorHAnsi" w:hAnsiTheme="majorHAnsi" w:eastAsiaTheme="majorEastAsia" w:cstheme="majorBidi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753CB"/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753CB"/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753CB"/>
    <w:rPr>
      <w:rFonts w:asciiTheme="majorHAnsi" w:hAnsiTheme="majorHAnsi" w:eastAsiaTheme="majorEastAsia" w:cstheme="majorBidi"/>
      <w:caps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753CB"/>
    <w:rPr>
      <w:rFonts w:asciiTheme="majorHAnsi" w:hAnsiTheme="majorHAnsi" w:eastAsiaTheme="majorEastAsia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53CB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E753CB"/>
    <w:rPr>
      <w:rFonts w:asciiTheme="minorHAnsi" w:hAnsiTheme="minorHAnsi" w:eastAsiaTheme="minorEastAsia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53CB"/>
    <w:rPr>
      <w:rFonts w:asciiTheme="minorHAnsi" w:hAnsiTheme="minorHAnsi" w:eastAsiaTheme="minorEastAsia" w:cstheme="minorBidi"/>
      <w:i/>
      <w:iCs/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3CB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caps/>
      <w:color w:val="943634" w:themeColor="accent2" w:themeShade="BF"/>
      <w:spacing w:val="10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753CB"/>
    <w:rPr>
      <w:rFonts w:asciiTheme="majorHAnsi" w:hAnsiTheme="majorHAnsi" w:eastAsiaTheme="majorEastAsia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753C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753CB"/>
    <w:rPr>
      <w:rFonts w:asciiTheme="minorHAnsi" w:hAnsiTheme="minorHAnsi" w:eastAsiaTheme="minorEastAsia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753CB"/>
    <w:rPr>
      <w:rFonts w:asciiTheme="minorHAnsi" w:hAnsiTheme="minorHAnsi" w:eastAsiaTheme="minorEastAsia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53CB"/>
    <w:rPr>
      <w:rFonts w:asciiTheme="minorHAnsi" w:hAnsiTheme="minorHAnsi" w:eastAsiaTheme="minorEastAsia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753CB"/>
    <w:rPr>
      <w:rFonts w:asciiTheme="minorHAnsi" w:hAnsiTheme="minorHAnsi" w:eastAsiaTheme="minorEastAsia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53CB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753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53CB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A49D6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header" Target="header2.xml" Id="rId15" /><Relationship Type="http://schemas.openxmlformats.org/officeDocument/2006/relationships/endnotes" Target="endnotes.xml" Id="rId10" /><Relationship Type="http://schemas.openxmlformats.org/officeDocument/2006/relationships/footer" Target="footer3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Relationship Type="http://schemas.microsoft.com/office/2020/10/relationships/intelligence" Target="intelligence2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10" ma:contentTypeDescription="Create a new document." ma:contentTypeScope="" ma:versionID="77a6cedc178dfd5ded5794c2bbd50749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a0ba7cb2f329933bd39e0d08cb176058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A3A0A4-CE64-4D52-B15F-54AE8F56E6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1661DB-C0BE-4946-A335-420BC310F8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2ACEF0-2775-4956-869D-AA62B73410E4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9fdc8751-6fef-42ec-b05c-835dd8c535b4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VIVIANE DOS SANTOS .</lastModifiedBy>
  <revision>45</revision>
  <dcterms:created xsi:type="dcterms:W3CDTF">2024-08-27T17:26:00.0000000Z</dcterms:created>
  <dcterms:modified xsi:type="dcterms:W3CDTF">2024-09-24T00:54:43.8250831Z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