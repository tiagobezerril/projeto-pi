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4CFD9B1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Erik Cecilio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53B96BA8">
      <w:pPr>
        <w:rPr>
          <w:rFonts w:ascii="Cambria" w:hAnsi="Cambria" w:eastAsia="Cambria" w:cs="Cambria"/>
          <w:lang w:val="pt-BR"/>
        </w:rPr>
      </w:pPr>
      <w:r w:rsidRPr="6C4F21BD">
        <w:rPr>
          <w:rFonts w:ascii="Cambria" w:hAnsi="Cambria" w:eastAsia="Cambria" w:cs="Cambria"/>
          <w:lang w:val="pt-BR"/>
        </w:rPr>
        <w:t xml:space="preserve">Data: </w:t>
      </w:r>
      <w:r w:rsidRPr="6C4F21BD" w:rsidR="4997CE72">
        <w:rPr>
          <w:rFonts w:ascii="Cambria" w:hAnsi="Cambria" w:eastAsia="Cambria" w:cs="Cambria"/>
          <w:lang w:val="pt-BR"/>
        </w:rPr>
        <w:t>2</w:t>
      </w:r>
      <w:r w:rsidRPr="6C4F21BD" w:rsidR="16DC10F5">
        <w:rPr>
          <w:rFonts w:ascii="Cambria" w:hAnsi="Cambria" w:eastAsia="Cambria" w:cs="Cambria"/>
          <w:lang w:val="pt-BR"/>
        </w:rPr>
        <w:t>9</w:t>
      </w:r>
      <w:r w:rsidRPr="6C4F21BD" w:rsidR="4997CE72">
        <w:rPr>
          <w:rFonts w:ascii="Cambria" w:hAnsi="Cambria" w:eastAsia="Cambria" w:cs="Cambria"/>
          <w:lang w:val="pt-BR"/>
        </w:rPr>
        <w:t xml:space="preserve"> </w:t>
      </w:r>
      <w:r w:rsidRPr="6C4F21BD" w:rsidR="301163BD">
        <w:rPr>
          <w:rFonts w:ascii="Cambria" w:hAnsi="Cambria" w:eastAsia="Cambria" w:cs="Cambria"/>
          <w:lang w:val="pt-BR"/>
        </w:rPr>
        <w:t>de Setembro 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6C4F21BD" w:rsidRDefault="43F6C9B3" w14:paraId="2CD95D71" w14:textId="28C3A0E8">
      <w:pPr>
        <w:rPr>
          <w:rFonts w:ascii="Cambria" w:hAnsi="Cambria" w:eastAsia="Cambria" w:cs="Cambria"/>
          <w:b/>
          <w:bCs/>
          <w:i/>
          <w:iCs/>
          <w:lang w:val="pt-BR"/>
        </w:rPr>
      </w:pPr>
      <w:r w:rsidRPr="6C4F21BD">
        <w:rPr>
          <w:rFonts w:ascii="Cambria" w:hAnsi="Cambria" w:eastAsia="Cambria" w:cs="Cambria"/>
          <w:b/>
          <w:bCs/>
          <w:i/>
          <w:iCs/>
          <w:lang w:val="pt-BR"/>
        </w:rPr>
        <w:t>Assuntos discutidos e principais decisões:</w:t>
      </w:r>
      <w:r w:rsidRPr="6C4F21BD" w:rsidR="525888B2">
        <w:rPr>
          <w:rFonts w:ascii="Cambria" w:hAnsi="Cambria" w:eastAsia="Cambria" w:cs="Cambria"/>
          <w:b/>
          <w:bCs/>
          <w:i/>
          <w:iCs/>
          <w:lang w:val="pt-BR"/>
        </w:rPr>
        <w:t xml:space="preserve"> </w:t>
      </w:r>
    </w:p>
    <w:p w:rsidR="7B07F0DD" w:rsidP="0579C259" w:rsidRDefault="7B07F0DD" w14:paraId="5BC071EB" w14:textId="4753785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7B07F0DD" w:rsidP="6C4F21BD" w:rsidRDefault="7B31BF90" w14:paraId="49D685E7" w14:textId="79CA6151">
      <w:pPr>
        <w:rPr>
          <w:rFonts w:ascii="Cambria" w:hAnsi="Cambria" w:eastAsia="Cambria" w:cs="Cambria"/>
          <w:b/>
          <w:bCs/>
          <w:lang w:val="pt-BR"/>
        </w:rPr>
      </w:pPr>
      <w:r w:rsidRPr="0579C259" w:rsidR="7B31BF90">
        <w:rPr>
          <w:rFonts w:ascii="Cambria" w:hAnsi="Cambria" w:eastAsia="Cambria" w:cs="Cambria"/>
          <w:b w:val="1"/>
          <w:bCs w:val="1"/>
          <w:lang w:val="pt-BR"/>
        </w:rPr>
        <w:t>TI</w:t>
      </w:r>
      <w:r w:rsidRPr="0579C259" w:rsidR="6956968E">
        <w:rPr>
          <w:rFonts w:ascii="Cambria" w:hAnsi="Cambria" w:eastAsia="Cambria" w:cs="Cambria"/>
          <w:b w:val="1"/>
          <w:bCs w:val="1"/>
          <w:lang w:val="pt-BR"/>
        </w:rPr>
        <w:t>:</w:t>
      </w:r>
    </w:p>
    <w:p w:rsidR="7280F225" w:rsidP="0579C259" w:rsidRDefault="7280F225" w14:paraId="634A9447" w14:textId="150735A7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0579C259" w:rsidR="7280F225">
        <w:rPr>
          <w:lang w:val="pt-BR"/>
        </w:rPr>
        <w:t>A</w:t>
      </w:r>
      <w:r w:rsidRPr="0579C259" w:rsidR="6525AF61">
        <w:rPr>
          <w:lang w:val="pt-BR"/>
        </w:rPr>
        <w:t xml:space="preserve"> </w:t>
      </w:r>
      <w:r w:rsidRPr="0579C259" w:rsidR="1978B6C2">
        <w:rPr>
          <w:lang w:val="pt-BR"/>
        </w:rPr>
        <w:t xml:space="preserve">documentação oficial </w:t>
      </w:r>
      <w:r w:rsidRPr="0579C259" w:rsidR="02FABAD5">
        <w:rPr>
          <w:lang w:val="pt-BR"/>
        </w:rPr>
        <w:t>do Projeto</w:t>
      </w:r>
      <w:r w:rsidRPr="0579C259" w:rsidR="7981C203">
        <w:rPr>
          <w:lang w:val="pt-BR"/>
        </w:rPr>
        <w:t xml:space="preserve"> está sendo confeccionada</w:t>
      </w:r>
      <w:r w:rsidRPr="0579C259" w:rsidR="02FABAD5">
        <w:rPr>
          <w:lang w:val="pt-BR"/>
        </w:rPr>
        <w:t xml:space="preserve"> por </w:t>
      </w:r>
      <w:r w:rsidRPr="0579C259" w:rsidR="02FABAD5">
        <w:rPr>
          <w:lang w:val="pt-BR"/>
        </w:rPr>
        <w:t>Bhreno</w:t>
      </w:r>
      <w:r w:rsidRPr="0579C259" w:rsidR="02FABAD5">
        <w:rPr>
          <w:lang w:val="pt-BR"/>
        </w:rPr>
        <w:t xml:space="preserve"> e Kaio e convertid</w:t>
      </w:r>
      <w:r w:rsidRPr="0579C259" w:rsidR="71FC0FFC">
        <w:rPr>
          <w:lang w:val="pt-BR"/>
        </w:rPr>
        <w:t>a</w:t>
      </w:r>
      <w:r w:rsidRPr="0579C259" w:rsidR="02FABAD5">
        <w:rPr>
          <w:lang w:val="pt-BR"/>
        </w:rPr>
        <w:t xml:space="preserve"> no formato ABNT. </w:t>
      </w:r>
      <w:r w:rsidRPr="0579C259" w:rsidR="4929477F">
        <w:rPr>
          <w:lang w:val="pt-BR"/>
        </w:rPr>
        <w:t>Toda a documentação confeccionada está sendo feita com o intuito de apresentar ao Professor Marcos e ter os devidos apontamentos de falhas e melhorias.</w:t>
      </w:r>
    </w:p>
    <w:p w:rsidR="0579C259" w:rsidP="0579C259" w:rsidRDefault="0579C259" w14:paraId="2F1AEFCF" w14:textId="1DC1FA0D">
      <w:pPr>
        <w:pStyle w:val="Normal"/>
        <w:rPr>
          <w:rFonts w:ascii="Cambria" w:hAnsi="Cambria" w:eastAsia="Cambria" w:cs="Cambria"/>
          <w:b w:val="1"/>
          <w:bCs w:val="1"/>
          <w:lang w:val="pt-BR"/>
        </w:rPr>
      </w:pPr>
    </w:p>
    <w:p w:rsidR="7B07F0DD" w:rsidP="0579C259" w:rsidRDefault="7B07F0DD" w14:paraId="1478C29F" w14:textId="4CCED51F">
      <w:pPr>
        <w:pStyle w:val="Normal"/>
        <w:rPr>
          <w:rFonts w:ascii="Cambria" w:hAnsi="Cambria" w:eastAsia="Cambria" w:cs="Cambria"/>
          <w:lang w:val="pt-BR"/>
        </w:rPr>
      </w:pPr>
      <w:r w:rsidRPr="0579C259" w:rsidR="2BE74334">
        <w:rPr>
          <w:rFonts w:ascii="Cambria" w:hAnsi="Cambria" w:eastAsia="Cambria" w:cs="Cambria"/>
          <w:b w:val="1"/>
          <w:bCs w:val="1"/>
          <w:lang w:val="pt-BR"/>
        </w:rPr>
        <w:t>PI</w:t>
      </w:r>
      <w:r w:rsidRPr="0579C259" w:rsidR="053BF5AE">
        <w:rPr>
          <w:rFonts w:ascii="Cambria" w:hAnsi="Cambria" w:eastAsia="Cambria" w:cs="Cambria"/>
          <w:b w:val="1"/>
          <w:bCs w:val="1"/>
          <w:lang w:val="pt-BR"/>
        </w:rPr>
        <w:t xml:space="preserve">: </w:t>
      </w:r>
    </w:p>
    <w:p w:rsidR="7B07F0DD" w:rsidP="0579C259" w:rsidRDefault="7B07F0DD" w14:paraId="3E503C0D" w14:textId="253C299C">
      <w:pPr>
        <w:pStyle w:val="Normal"/>
        <w:rPr>
          <w:lang w:val="pt-BR"/>
        </w:rPr>
      </w:pPr>
      <w:r w:rsidRPr="0579C259" w:rsidR="2BE74334">
        <w:rPr>
          <w:lang w:val="pt-BR"/>
        </w:rPr>
        <w:t xml:space="preserve"> ATAS Daily atualizadas no </w:t>
      </w:r>
      <w:r w:rsidRPr="0579C259" w:rsidR="2BE74334">
        <w:rPr>
          <w:lang w:val="pt-BR"/>
        </w:rPr>
        <w:t>GithHub</w:t>
      </w:r>
      <w:r w:rsidRPr="0579C259" w:rsidR="4185F5DF">
        <w:rPr>
          <w:lang w:val="pt-BR"/>
        </w:rPr>
        <w:t xml:space="preserve"> em novo formato</w:t>
      </w:r>
      <w:r w:rsidRPr="0579C259" w:rsidR="2BE74334">
        <w:rPr>
          <w:lang w:val="pt-BR"/>
        </w:rPr>
        <w:t>, KT finalizada por Tiago Bezerril e alinha</w:t>
      </w:r>
      <w:r w:rsidRPr="0579C259" w:rsidR="39B88C58">
        <w:rPr>
          <w:lang w:val="pt-BR"/>
        </w:rPr>
        <w:t xml:space="preserve">do </w:t>
      </w:r>
      <w:r w:rsidRPr="0579C259" w:rsidR="2BE74334">
        <w:rPr>
          <w:lang w:val="pt-BR"/>
        </w:rPr>
        <w:t>com o antigo grupo do mesmo para m</w:t>
      </w:r>
      <w:r w:rsidRPr="0579C259" w:rsidR="008490A2">
        <w:rPr>
          <w:lang w:val="pt-BR"/>
        </w:rPr>
        <w:t>elhor confecção da documentação,</w:t>
      </w:r>
      <w:r w:rsidRPr="0579C259" w:rsidR="008490A2">
        <w:rPr>
          <w:lang w:val="pt-BR"/>
        </w:rPr>
        <w:t xml:space="preserve"> slides, calculadora e sua lógica de venda, </w:t>
      </w:r>
      <w:r w:rsidRPr="0579C259" w:rsidR="1A135C74">
        <w:rPr>
          <w:lang w:val="pt-BR"/>
        </w:rPr>
        <w:t xml:space="preserve">apontamento de </w:t>
      </w:r>
      <w:r w:rsidRPr="0579C259" w:rsidR="05A5DB66">
        <w:rPr>
          <w:lang w:val="pt-BR"/>
        </w:rPr>
        <w:t>melhor</w:t>
      </w:r>
      <w:r w:rsidRPr="0579C259" w:rsidR="6EF09E67">
        <w:rPr>
          <w:lang w:val="pt-BR"/>
        </w:rPr>
        <w:t>ia</w:t>
      </w:r>
      <w:r w:rsidRPr="0579C259" w:rsidR="1A135C74">
        <w:rPr>
          <w:lang w:val="pt-BR"/>
        </w:rPr>
        <w:t>s do projeto em sua apresentação</w:t>
      </w:r>
      <w:r w:rsidRPr="0579C259" w:rsidR="39CF715A">
        <w:rPr>
          <w:lang w:val="pt-BR"/>
        </w:rPr>
        <w:t>,</w:t>
      </w:r>
      <w:r w:rsidRPr="0579C259" w:rsidR="3565991F">
        <w:rPr>
          <w:lang w:val="pt-BR"/>
        </w:rPr>
        <w:t xml:space="preserve"> foi discutido que será via FIGMA feita a proposta</w:t>
      </w:r>
      <w:r w:rsidRPr="0579C259" w:rsidR="39CF715A">
        <w:rPr>
          <w:lang w:val="pt-BR"/>
        </w:rPr>
        <w:t xml:space="preserve"> </w:t>
      </w:r>
      <w:r w:rsidRPr="0579C259" w:rsidR="39CF715A">
        <w:rPr>
          <w:lang w:val="pt-BR"/>
        </w:rPr>
        <w:t>de</w:t>
      </w:r>
      <w:r w:rsidRPr="0579C259" w:rsidR="39CF715A">
        <w:rPr>
          <w:lang w:val="pt-BR"/>
        </w:rPr>
        <w:t xml:space="preserve"> i</w:t>
      </w:r>
      <w:r w:rsidRPr="0579C259" w:rsidR="39CF715A">
        <w:rPr>
          <w:lang w:val="pt-BR"/>
        </w:rPr>
        <w:t>nstalação do Arduino e sua integração ao ambiente de cozinhas industriais</w:t>
      </w:r>
      <w:r w:rsidRPr="0579C259" w:rsidR="795900B0">
        <w:rPr>
          <w:lang w:val="pt-BR"/>
        </w:rPr>
        <w:t>.</w:t>
      </w:r>
    </w:p>
    <w:p w:rsidR="516FD110" w:rsidP="0579C259" w:rsidRDefault="516FD110" w14:paraId="60399411" w14:textId="6853E539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b w:val="1"/>
          <w:bCs w:val="1"/>
          <w:lang w:val="pt-BR"/>
        </w:rPr>
      </w:pPr>
      <w:r w:rsidRPr="0579C259" w:rsidR="516FD110">
        <w:rPr>
          <w:b w:val="1"/>
          <w:bCs w:val="1"/>
          <w:lang w:val="pt-BR"/>
        </w:rPr>
        <w:t xml:space="preserve">Algoritmos: </w:t>
      </w:r>
    </w:p>
    <w:p w:rsidR="72CCD961" w:rsidP="0579C259" w:rsidRDefault="72CCD961" w14:paraId="52B0A5B6" w14:textId="760238FC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0579C259" w:rsidR="72CCD961">
        <w:rPr>
          <w:lang w:val="pt-BR"/>
        </w:rPr>
        <w:t xml:space="preserve">No dia 25 de </w:t>
      </w:r>
      <w:r w:rsidRPr="0579C259" w:rsidR="72CCD961">
        <w:rPr>
          <w:lang w:val="pt-BR"/>
        </w:rPr>
        <w:t>Setembro</w:t>
      </w:r>
      <w:r w:rsidRPr="0579C259" w:rsidR="72CCD961">
        <w:rPr>
          <w:lang w:val="pt-BR"/>
        </w:rPr>
        <w:t xml:space="preserve"> f</w:t>
      </w:r>
      <w:r w:rsidRPr="0579C259" w:rsidR="49D103A6">
        <w:rPr>
          <w:lang w:val="pt-BR"/>
        </w:rPr>
        <w:t>oi iniciado</w:t>
      </w:r>
      <w:r w:rsidRPr="0579C259" w:rsidR="6D28A432">
        <w:rPr>
          <w:lang w:val="pt-BR"/>
        </w:rPr>
        <w:t xml:space="preserve"> por </w:t>
      </w:r>
      <w:r w:rsidRPr="0579C259" w:rsidR="6D28A432">
        <w:rPr>
          <w:lang w:val="pt-BR"/>
        </w:rPr>
        <w:t>Bhreno</w:t>
      </w:r>
      <w:r w:rsidRPr="0579C259" w:rsidR="49D103A6">
        <w:rPr>
          <w:lang w:val="pt-BR"/>
        </w:rPr>
        <w:t xml:space="preserve"> </w:t>
      </w:r>
      <w:r w:rsidRPr="0579C259" w:rsidR="49D103A6">
        <w:rPr>
          <w:lang w:val="pt-BR"/>
        </w:rPr>
        <w:t>em Sala a primeira transição do protótipo</w:t>
      </w:r>
      <w:r w:rsidRPr="0579C259" w:rsidR="2566BF53">
        <w:rPr>
          <w:lang w:val="pt-BR"/>
        </w:rPr>
        <w:t xml:space="preserve"> do site</w:t>
      </w:r>
      <w:r w:rsidRPr="0579C259" w:rsidR="49D103A6">
        <w:rPr>
          <w:lang w:val="pt-BR"/>
        </w:rPr>
        <w:t xml:space="preserve"> institucional FIGMA </w:t>
      </w:r>
      <w:r w:rsidRPr="0579C259" w:rsidR="10D96A22">
        <w:rPr>
          <w:lang w:val="pt-BR"/>
        </w:rPr>
        <w:t xml:space="preserve">para o </w:t>
      </w:r>
      <w:r w:rsidRPr="0579C259" w:rsidR="7A4950D7">
        <w:rPr>
          <w:lang w:val="pt-BR"/>
        </w:rPr>
        <w:t>site em HTML/CSS</w:t>
      </w:r>
      <w:r w:rsidRPr="0579C259" w:rsidR="368C31CC">
        <w:rPr>
          <w:lang w:val="pt-BR"/>
        </w:rPr>
        <w:t xml:space="preserve"> começando pelo rodapé</w:t>
      </w:r>
      <w:r w:rsidRPr="0579C259" w:rsidR="33C6FD1D">
        <w:rPr>
          <w:lang w:val="pt-BR"/>
        </w:rPr>
        <w:t>/cabeçalho e sua diagramação</w:t>
      </w:r>
      <w:r w:rsidRPr="0579C259" w:rsidR="368C31CC">
        <w:rPr>
          <w:lang w:val="pt-BR"/>
        </w:rPr>
        <w:t>.</w:t>
      </w:r>
    </w:p>
    <w:p w:rsidR="1CF5BBC1" w:rsidP="0579C259" w:rsidRDefault="1CF5BBC1" w14:paraId="6C73BAA2" w14:textId="72A1E1B5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0579C259" w:rsidR="1CF5BBC1">
        <w:rPr>
          <w:lang w:val="pt-BR"/>
        </w:rPr>
        <w:t>Após a reunião de KT com Tiago Bezerril e seu grupo anterior, tivemos à lógica da Calculadora de Negócio e n</w:t>
      </w:r>
      <w:r w:rsidRPr="0579C259" w:rsidR="11711176">
        <w:rPr>
          <w:lang w:val="pt-BR"/>
        </w:rPr>
        <w:t xml:space="preserve">a semana do dia 25 de </w:t>
      </w:r>
      <w:r w:rsidRPr="0579C259" w:rsidR="11711176">
        <w:rPr>
          <w:lang w:val="pt-BR"/>
        </w:rPr>
        <w:t>Setembro</w:t>
      </w:r>
      <w:r w:rsidRPr="0579C259" w:rsidR="11711176">
        <w:rPr>
          <w:lang w:val="pt-BR"/>
        </w:rPr>
        <w:t xml:space="preserve"> à 2 de </w:t>
      </w:r>
      <w:r w:rsidRPr="0579C259" w:rsidR="11711176">
        <w:rPr>
          <w:lang w:val="pt-BR"/>
        </w:rPr>
        <w:t>Outubro</w:t>
      </w:r>
      <w:r w:rsidRPr="0579C259" w:rsidR="11711176">
        <w:rPr>
          <w:lang w:val="pt-BR"/>
        </w:rPr>
        <w:t xml:space="preserve"> </w:t>
      </w:r>
      <w:r w:rsidRPr="0579C259" w:rsidR="55E0FC87">
        <w:rPr>
          <w:lang w:val="pt-BR"/>
        </w:rPr>
        <w:t xml:space="preserve">está sendo </w:t>
      </w:r>
      <w:r w:rsidRPr="0579C259" w:rsidR="11711176">
        <w:rPr>
          <w:lang w:val="pt-BR"/>
        </w:rPr>
        <w:t>discutida s</w:t>
      </w:r>
      <w:r w:rsidRPr="0579C259" w:rsidR="11711176">
        <w:rPr>
          <w:lang w:val="pt-BR"/>
        </w:rPr>
        <w:t>ua</w:t>
      </w:r>
      <w:r w:rsidRPr="0579C259" w:rsidR="4D40FF7B">
        <w:rPr>
          <w:lang w:val="pt-BR"/>
        </w:rPr>
        <w:t xml:space="preserve"> função </w:t>
      </w:r>
      <w:r w:rsidRPr="0579C259" w:rsidR="4D40FF7B">
        <w:rPr>
          <w:lang w:val="pt-BR"/>
        </w:rPr>
        <w:t xml:space="preserve">e </w:t>
      </w:r>
      <w:r w:rsidRPr="0579C259" w:rsidR="11711176">
        <w:rPr>
          <w:lang w:val="pt-BR"/>
        </w:rPr>
        <w:t xml:space="preserve"> </w:t>
      </w:r>
      <w:r w:rsidRPr="0579C259" w:rsidR="11711176">
        <w:rPr>
          <w:lang w:val="pt-BR"/>
        </w:rPr>
        <w:t>integração</w:t>
      </w:r>
      <w:r w:rsidRPr="0579C259" w:rsidR="11711176">
        <w:rPr>
          <w:lang w:val="pt-BR"/>
        </w:rPr>
        <w:t xml:space="preserve"> ao site HTML/CSS.</w:t>
      </w:r>
    </w:p>
    <w:p w:rsidR="38357340" w:rsidP="0579C259" w:rsidRDefault="38357340" w14:paraId="339AC6C9" w14:textId="46FB7EC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0579C259" w:rsidR="38357340">
        <w:rPr>
          <w:lang w:val="pt-BR"/>
        </w:rPr>
        <w:t xml:space="preserve">Está sendo diagramado a Home do Site Institucional </w:t>
      </w:r>
      <w:r w:rsidRPr="0579C259" w:rsidR="5E6DCBAF">
        <w:rPr>
          <w:lang w:val="pt-BR"/>
        </w:rPr>
        <w:t xml:space="preserve">que está </w:t>
      </w:r>
      <w:r w:rsidRPr="0579C259" w:rsidR="38357340">
        <w:rPr>
          <w:lang w:val="pt-BR"/>
        </w:rPr>
        <w:t xml:space="preserve">em seus últimos detalhes e será iniciado </w:t>
      </w:r>
      <w:r w:rsidRPr="0579C259" w:rsidR="38357340">
        <w:rPr>
          <w:lang w:val="pt-BR"/>
        </w:rPr>
        <w:t>à interface de Cadastro via HTML/CSS</w:t>
      </w:r>
      <w:r w:rsidRPr="0579C259" w:rsidR="224FDE73">
        <w:rPr>
          <w:lang w:val="pt-BR"/>
        </w:rPr>
        <w:t>.</w:t>
      </w:r>
    </w:p>
    <w:p w:rsidR="7B07F0DD" w:rsidP="6C4F21BD" w:rsidRDefault="7B07F0DD" w14:paraId="4C5D286E" w14:textId="2EBC3DE1">
      <w:pPr>
        <w:rPr>
          <w:rFonts w:ascii="Cambria" w:hAnsi="Cambria" w:eastAsia="Cambria" w:cs="Cambria"/>
          <w:b/>
          <w:bCs/>
          <w:lang w:val="pt-BR"/>
        </w:rPr>
      </w:pPr>
    </w:p>
    <w:p w:rsidR="7B07F0DD" w:rsidP="6C4F21BD" w:rsidRDefault="7B07F0DD" w14:paraId="59B57150" w14:textId="0983C3FB">
      <w:pPr>
        <w:rPr>
          <w:rFonts w:ascii="Cambria" w:hAnsi="Cambria" w:eastAsia="Cambria" w:cs="Cambria"/>
          <w:b/>
          <w:bCs/>
          <w:lang w:val="pt-BR"/>
        </w:rPr>
      </w:pPr>
    </w:p>
    <w:p w:rsidR="7B07F0DD" w:rsidP="6C4F21BD" w:rsidRDefault="7B07F0DD" w14:paraId="4D9C7A54" w14:textId="7C2F5556">
      <w:pPr>
        <w:rPr>
          <w:rFonts w:ascii="Cambria" w:hAnsi="Cambria" w:eastAsia="Cambria" w:cs="Cambria"/>
          <w:b/>
          <w:bCs/>
          <w:lang w:val="pt-BR"/>
        </w:rPr>
      </w:pPr>
    </w:p>
    <w:p w:rsidR="7B07F0DD" w:rsidP="7B07F0DD" w:rsidRDefault="7B07F0DD" w14:paraId="22A852CC" w14:textId="32DFD46F">
      <w:pPr>
        <w:rPr>
          <w:rFonts w:ascii="Cambria" w:hAnsi="Cambria" w:eastAsia="Cambria" w:cs="Cambria"/>
          <w:b/>
          <w:bCs/>
          <w:lang w:val="pt-BR"/>
        </w:rPr>
      </w:pPr>
    </w:p>
    <w:p w:rsidR="7B07F0DD" w:rsidP="3A6D48FB" w:rsidRDefault="7B07F0DD" w14:paraId="1DCB3925" w14:textId="4C013788">
      <w:pPr>
        <w:rPr>
          <w:rFonts w:ascii="Cambria" w:hAnsi="Cambria" w:eastAsia="Cambria" w:cs="Cambria"/>
          <w:b/>
          <w:bCs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26807A"/>
    <w:rsid w:val="029B1CFA"/>
    <w:rsid w:val="02A2D5EE"/>
    <w:rsid w:val="02A95097"/>
    <w:rsid w:val="02DDB52B"/>
    <w:rsid w:val="02E43066"/>
    <w:rsid w:val="02E7F28E"/>
    <w:rsid w:val="02EB5F15"/>
    <w:rsid w:val="02FABAD5"/>
    <w:rsid w:val="032E44B1"/>
    <w:rsid w:val="035142EC"/>
    <w:rsid w:val="035E2618"/>
    <w:rsid w:val="03621E4D"/>
    <w:rsid w:val="03D93397"/>
    <w:rsid w:val="0402578B"/>
    <w:rsid w:val="0409FD29"/>
    <w:rsid w:val="04168F68"/>
    <w:rsid w:val="0437BA83"/>
    <w:rsid w:val="044EB122"/>
    <w:rsid w:val="04847FC5"/>
    <w:rsid w:val="0493E192"/>
    <w:rsid w:val="04A71F48"/>
    <w:rsid w:val="04C0CED0"/>
    <w:rsid w:val="04C10B46"/>
    <w:rsid w:val="053BF5AE"/>
    <w:rsid w:val="053FAC6E"/>
    <w:rsid w:val="054ED110"/>
    <w:rsid w:val="0579C259"/>
    <w:rsid w:val="05A5DB66"/>
    <w:rsid w:val="05B16DD8"/>
    <w:rsid w:val="063454A6"/>
    <w:rsid w:val="06457ECC"/>
    <w:rsid w:val="0686439A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5056D"/>
    <w:rsid w:val="081AC979"/>
    <w:rsid w:val="081EAE4C"/>
    <w:rsid w:val="08396095"/>
    <w:rsid w:val="0841E802"/>
    <w:rsid w:val="0855AD4F"/>
    <w:rsid w:val="08604450"/>
    <w:rsid w:val="08C69F46"/>
    <w:rsid w:val="090A5787"/>
    <w:rsid w:val="090BB6CF"/>
    <w:rsid w:val="09100DF3"/>
    <w:rsid w:val="0956752F"/>
    <w:rsid w:val="09774D10"/>
    <w:rsid w:val="09E2BDEA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61144A"/>
    <w:rsid w:val="0C7180EE"/>
    <w:rsid w:val="0C72E501"/>
    <w:rsid w:val="0CC9AD1D"/>
    <w:rsid w:val="0D288CAE"/>
    <w:rsid w:val="0D432301"/>
    <w:rsid w:val="0D7507FD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8468C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8E0D55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2092F"/>
    <w:rsid w:val="13881CBB"/>
    <w:rsid w:val="1396D360"/>
    <w:rsid w:val="13A6F247"/>
    <w:rsid w:val="13B4E50E"/>
    <w:rsid w:val="13FA2733"/>
    <w:rsid w:val="141BC188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ED6AB4"/>
    <w:rsid w:val="16225B76"/>
    <w:rsid w:val="16270F4B"/>
    <w:rsid w:val="162BF016"/>
    <w:rsid w:val="16456820"/>
    <w:rsid w:val="16496F32"/>
    <w:rsid w:val="1667ADA8"/>
    <w:rsid w:val="1689AD82"/>
    <w:rsid w:val="16970E01"/>
    <w:rsid w:val="169E3EE9"/>
    <w:rsid w:val="16AF2CA0"/>
    <w:rsid w:val="16BB8D1C"/>
    <w:rsid w:val="16CC3A42"/>
    <w:rsid w:val="16DC10F5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50B9A2"/>
    <w:rsid w:val="1960AB3C"/>
    <w:rsid w:val="19632679"/>
    <w:rsid w:val="1978B6C2"/>
    <w:rsid w:val="1984E181"/>
    <w:rsid w:val="198D4C8E"/>
    <w:rsid w:val="19C3D506"/>
    <w:rsid w:val="19DEBA33"/>
    <w:rsid w:val="1A0F6C37"/>
    <w:rsid w:val="1A135C74"/>
    <w:rsid w:val="1A291095"/>
    <w:rsid w:val="1A9AF411"/>
    <w:rsid w:val="1A9CF4CD"/>
    <w:rsid w:val="1AB61177"/>
    <w:rsid w:val="1B082229"/>
    <w:rsid w:val="1B730FEE"/>
    <w:rsid w:val="1BAAB979"/>
    <w:rsid w:val="1BB796E1"/>
    <w:rsid w:val="1BC59E12"/>
    <w:rsid w:val="1BC8BA3B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CB6942C"/>
    <w:rsid w:val="1CF5BBC1"/>
    <w:rsid w:val="1DE9800E"/>
    <w:rsid w:val="1DFE15FB"/>
    <w:rsid w:val="1E580779"/>
    <w:rsid w:val="1E8DB4E9"/>
    <w:rsid w:val="1EC334A9"/>
    <w:rsid w:val="1EE1EC25"/>
    <w:rsid w:val="1EE6CA66"/>
    <w:rsid w:val="1EECBF20"/>
    <w:rsid w:val="1EFC6CD5"/>
    <w:rsid w:val="1F42CAF0"/>
    <w:rsid w:val="1F45EB8C"/>
    <w:rsid w:val="1FB771F8"/>
    <w:rsid w:val="1FC96FBF"/>
    <w:rsid w:val="1FCE17D4"/>
    <w:rsid w:val="1FED55E1"/>
    <w:rsid w:val="1FF65861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6CCB8"/>
    <w:rsid w:val="21677519"/>
    <w:rsid w:val="2196273F"/>
    <w:rsid w:val="21A1A240"/>
    <w:rsid w:val="21A56605"/>
    <w:rsid w:val="21DF78D7"/>
    <w:rsid w:val="22019F68"/>
    <w:rsid w:val="223530AA"/>
    <w:rsid w:val="224FDE73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C9D6DA"/>
    <w:rsid w:val="24DB10FB"/>
    <w:rsid w:val="24F5634E"/>
    <w:rsid w:val="25238471"/>
    <w:rsid w:val="253B9000"/>
    <w:rsid w:val="2566BF53"/>
    <w:rsid w:val="2586AE4F"/>
    <w:rsid w:val="25E14AD4"/>
    <w:rsid w:val="25E4413B"/>
    <w:rsid w:val="269B653B"/>
    <w:rsid w:val="26BEA00B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A19EA46"/>
    <w:rsid w:val="2A28AEED"/>
    <w:rsid w:val="2A29EB45"/>
    <w:rsid w:val="2A42870A"/>
    <w:rsid w:val="2A455330"/>
    <w:rsid w:val="2A487595"/>
    <w:rsid w:val="2A898DB3"/>
    <w:rsid w:val="2A8F16A4"/>
    <w:rsid w:val="2A9905C4"/>
    <w:rsid w:val="2ACAE4A1"/>
    <w:rsid w:val="2B5F93D5"/>
    <w:rsid w:val="2B7ADD6F"/>
    <w:rsid w:val="2B8374F9"/>
    <w:rsid w:val="2BA3D6CB"/>
    <w:rsid w:val="2BE74334"/>
    <w:rsid w:val="2BF1B16E"/>
    <w:rsid w:val="2C0A77BB"/>
    <w:rsid w:val="2CA0B542"/>
    <w:rsid w:val="2CB57C89"/>
    <w:rsid w:val="2CC30FF7"/>
    <w:rsid w:val="2CC67330"/>
    <w:rsid w:val="2CD6D057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A1593C"/>
    <w:rsid w:val="2EB1050A"/>
    <w:rsid w:val="2ECC1F1F"/>
    <w:rsid w:val="2EE39E5D"/>
    <w:rsid w:val="2EFB9E5E"/>
    <w:rsid w:val="2F1F07A3"/>
    <w:rsid w:val="2F36F1BD"/>
    <w:rsid w:val="2F3D3DC3"/>
    <w:rsid w:val="2F547836"/>
    <w:rsid w:val="2F76BE5A"/>
    <w:rsid w:val="2FD544CF"/>
    <w:rsid w:val="2FF69E53"/>
    <w:rsid w:val="2FF9A8BE"/>
    <w:rsid w:val="3001C498"/>
    <w:rsid w:val="301163BD"/>
    <w:rsid w:val="303C09A1"/>
    <w:rsid w:val="308C98EC"/>
    <w:rsid w:val="30F1E955"/>
    <w:rsid w:val="3122402B"/>
    <w:rsid w:val="315CC564"/>
    <w:rsid w:val="315E5363"/>
    <w:rsid w:val="31963594"/>
    <w:rsid w:val="322C6A53"/>
    <w:rsid w:val="3233E2C6"/>
    <w:rsid w:val="32634876"/>
    <w:rsid w:val="32713D62"/>
    <w:rsid w:val="32B38C31"/>
    <w:rsid w:val="32BB2D0B"/>
    <w:rsid w:val="32BCD224"/>
    <w:rsid w:val="32E219A8"/>
    <w:rsid w:val="333D077F"/>
    <w:rsid w:val="335085F7"/>
    <w:rsid w:val="33B568D6"/>
    <w:rsid w:val="33C6FD1D"/>
    <w:rsid w:val="33EC75B0"/>
    <w:rsid w:val="341653F2"/>
    <w:rsid w:val="3565991F"/>
    <w:rsid w:val="3578F5C9"/>
    <w:rsid w:val="35927E34"/>
    <w:rsid w:val="35BB1BF7"/>
    <w:rsid w:val="35BBB9AB"/>
    <w:rsid w:val="35C2E10C"/>
    <w:rsid w:val="360C62B8"/>
    <w:rsid w:val="364DE6B1"/>
    <w:rsid w:val="366619B4"/>
    <w:rsid w:val="366F3399"/>
    <w:rsid w:val="36825BC4"/>
    <w:rsid w:val="368C31CC"/>
    <w:rsid w:val="36ABE778"/>
    <w:rsid w:val="36ED4C30"/>
    <w:rsid w:val="371BF3C8"/>
    <w:rsid w:val="3726B4EB"/>
    <w:rsid w:val="378133FD"/>
    <w:rsid w:val="37A2D851"/>
    <w:rsid w:val="37A8DE7D"/>
    <w:rsid w:val="37CC1F6B"/>
    <w:rsid w:val="37D99882"/>
    <w:rsid w:val="37DFEA30"/>
    <w:rsid w:val="37F394AE"/>
    <w:rsid w:val="37F5E0D8"/>
    <w:rsid w:val="38357340"/>
    <w:rsid w:val="3855ADF5"/>
    <w:rsid w:val="38A7FC65"/>
    <w:rsid w:val="38CA0FA0"/>
    <w:rsid w:val="392D6FE7"/>
    <w:rsid w:val="39312281"/>
    <w:rsid w:val="395A5514"/>
    <w:rsid w:val="3967C7DB"/>
    <w:rsid w:val="3992CCAB"/>
    <w:rsid w:val="39B88C58"/>
    <w:rsid w:val="39CF715A"/>
    <w:rsid w:val="3A24328F"/>
    <w:rsid w:val="3A6D48FB"/>
    <w:rsid w:val="3A8171DB"/>
    <w:rsid w:val="3B5D0167"/>
    <w:rsid w:val="3B801258"/>
    <w:rsid w:val="3B811A35"/>
    <w:rsid w:val="3B83F99E"/>
    <w:rsid w:val="3B9F565D"/>
    <w:rsid w:val="3BCF241C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39075B"/>
    <w:rsid w:val="3D39520E"/>
    <w:rsid w:val="3D4ECEFF"/>
    <w:rsid w:val="3D6DE64A"/>
    <w:rsid w:val="3D6F9B66"/>
    <w:rsid w:val="3DA0DB36"/>
    <w:rsid w:val="3DC6DC7F"/>
    <w:rsid w:val="3DFF88CE"/>
    <w:rsid w:val="3E25C505"/>
    <w:rsid w:val="3E384125"/>
    <w:rsid w:val="3E562999"/>
    <w:rsid w:val="3E5D6CB8"/>
    <w:rsid w:val="3E7A2113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F85DA6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140867A"/>
    <w:rsid w:val="41768692"/>
    <w:rsid w:val="4185F5DF"/>
    <w:rsid w:val="41D83CE3"/>
    <w:rsid w:val="41F9A7D2"/>
    <w:rsid w:val="420F8D07"/>
    <w:rsid w:val="42956F61"/>
    <w:rsid w:val="42AF32EF"/>
    <w:rsid w:val="4342B745"/>
    <w:rsid w:val="435143A9"/>
    <w:rsid w:val="435ECC48"/>
    <w:rsid w:val="436544E1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34BFE1"/>
    <w:rsid w:val="454B55AA"/>
    <w:rsid w:val="455D3A33"/>
    <w:rsid w:val="456533C5"/>
    <w:rsid w:val="456A1397"/>
    <w:rsid w:val="45BACA0B"/>
    <w:rsid w:val="45E81C33"/>
    <w:rsid w:val="45EDF43B"/>
    <w:rsid w:val="461389DE"/>
    <w:rsid w:val="46149E05"/>
    <w:rsid w:val="4629E392"/>
    <w:rsid w:val="463C6C39"/>
    <w:rsid w:val="465D4287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7D5BF5D"/>
    <w:rsid w:val="48579938"/>
    <w:rsid w:val="4889640C"/>
    <w:rsid w:val="48E69827"/>
    <w:rsid w:val="48F561FA"/>
    <w:rsid w:val="4929477F"/>
    <w:rsid w:val="4997CE72"/>
    <w:rsid w:val="49D103A6"/>
    <w:rsid w:val="49DB82CD"/>
    <w:rsid w:val="4A13F3C2"/>
    <w:rsid w:val="4A92C7A5"/>
    <w:rsid w:val="4AD51C94"/>
    <w:rsid w:val="4AD68DBC"/>
    <w:rsid w:val="4B21C411"/>
    <w:rsid w:val="4B5B8FD6"/>
    <w:rsid w:val="4B6AD390"/>
    <w:rsid w:val="4BA30D2D"/>
    <w:rsid w:val="4BCE5BE8"/>
    <w:rsid w:val="4BE76BF1"/>
    <w:rsid w:val="4BFA01DA"/>
    <w:rsid w:val="4C0D0C6A"/>
    <w:rsid w:val="4C3CF828"/>
    <w:rsid w:val="4C52C178"/>
    <w:rsid w:val="4C72D177"/>
    <w:rsid w:val="4CA96CB6"/>
    <w:rsid w:val="4CADB9AF"/>
    <w:rsid w:val="4CD370CE"/>
    <w:rsid w:val="4D40FF7B"/>
    <w:rsid w:val="4D58CEB9"/>
    <w:rsid w:val="4DA0B64B"/>
    <w:rsid w:val="4DA69D85"/>
    <w:rsid w:val="4DACD219"/>
    <w:rsid w:val="4E1BD166"/>
    <w:rsid w:val="4E38BBCA"/>
    <w:rsid w:val="4E53DBD1"/>
    <w:rsid w:val="4E7FBC16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DE768"/>
    <w:rsid w:val="50CDA9B4"/>
    <w:rsid w:val="511D15C5"/>
    <w:rsid w:val="516FD110"/>
    <w:rsid w:val="519F6029"/>
    <w:rsid w:val="51B4BB93"/>
    <w:rsid w:val="51DEBE35"/>
    <w:rsid w:val="51F4B099"/>
    <w:rsid w:val="51FD2D57"/>
    <w:rsid w:val="51FE7F63"/>
    <w:rsid w:val="524AE4E6"/>
    <w:rsid w:val="525888B2"/>
    <w:rsid w:val="525C4090"/>
    <w:rsid w:val="527E523F"/>
    <w:rsid w:val="52F2279A"/>
    <w:rsid w:val="52F80B29"/>
    <w:rsid w:val="531B36FC"/>
    <w:rsid w:val="53679DC3"/>
    <w:rsid w:val="537BAAD9"/>
    <w:rsid w:val="5388822C"/>
    <w:rsid w:val="538C5CAF"/>
    <w:rsid w:val="539640C7"/>
    <w:rsid w:val="539F918E"/>
    <w:rsid w:val="53A9EF0D"/>
    <w:rsid w:val="53E29170"/>
    <w:rsid w:val="541500D6"/>
    <w:rsid w:val="541EDB8D"/>
    <w:rsid w:val="545ACC44"/>
    <w:rsid w:val="5494235A"/>
    <w:rsid w:val="54A34E42"/>
    <w:rsid w:val="550F6AB0"/>
    <w:rsid w:val="55A04932"/>
    <w:rsid w:val="55B297C4"/>
    <w:rsid w:val="55BBFFA6"/>
    <w:rsid w:val="55CE7641"/>
    <w:rsid w:val="55E0FC87"/>
    <w:rsid w:val="5649E957"/>
    <w:rsid w:val="57419311"/>
    <w:rsid w:val="57ABE1AF"/>
    <w:rsid w:val="57CCB0E6"/>
    <w:rsid w:val="57E494CF"/>
    <w:rsid w:val="580BB616"/>
    <w:rsid w:val="58248845"/>
    <w:rsid w:val="58369F63"/>
    <w:rsid w:val="583F76C1"/>
    <w:rsid w:val="584A6C47"/>
    <w:rsid w:val="585ECED1"/>
    <w:rsid w:val="587EBCF3"/>
    <w:rsid w:val="58900DE8"/>
    <w:rsid w:val="58A2A18F"/>
    <w:rsid w:val="5906383B"/>
    <w:rsid w:val="592B3D4B"/>
    <w:rsid w:val="59AF8E3C"/>
    <w:rsid w:val="59B70C8D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A198D6"/>
    <w:rsid w:val="5ABEC848"/>
    <w:rsid w:val="5AF0AAC3"/>
    <w:rsid w:val="5B2A75FD"/>
    <w:rsid w:val="5B3AF3E7"/>
    <w:rsid w:val="5B52B27F"/>
    <w:rsid w:val="5BA53989"/>
    <w:rsid w:val="5BAD4E7B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D2229A"/>
    <w:rsid w:val="5CFDF93C"/>
    <w:rsid w:val="5D8BB3E5"/>
    <w:rsid w:val="5D93DBA6"/>
    <w:rsid w:val="5DA12C05"/>
    <w:rsid w:val="5DAAD9FE"/>
    <w:rsid w:val="5DBF62D8"/>
    <w:rsid w:val="5DEF137A"/>
    <w:rsid w:val="5E0633A7"/>
    <w:rsid w:val="5E21580D"/>
    <w:rsid w:val="5E278E45"/>
    <w:rsid w:val="5E39B14C"/>
    <w:rsid w:val="5E46BAB2"/>
    <w:rsid w:val="5E52866C"/>
    <w:rsid w:val="5E556A02"/>
    <w:rsid w:val="5E600FD7"/>
    <w:rsid w:val="5E6DCBAF"/>
    <w:rsid w:val="5EA32B7C"/>
    <w:rsid w:val="5ED8CA35"/>
    <w:rsid w:val="5F2F0359"/>
    <w:rsid w:val="5F49A39F"/>
    <w:rsid w:val="5F4F41AC"/>
    <w:rsid w:val="5F62B1C3"/>
    <w:rsid w:val="5F90F16A"/>
    <w:rsid w:val="5FB26FD3"/>
    <w:rsid w:val="5FC33126"/>
    <w:rsid w:val="5FD9EA39"/>
    <w:rsid w:val="6039BE24"/>
    <w:rsid w:val="605F0FB4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B064EA"/>
    <w:rsid w:val="61C7240D"/>
    <w:rsid w:val="61D3A6F0"/>
    <w:rsid w:val="61E2955A"/>
    <w:rsid w:val="61F2E792"/>
    <w:rsid w:val="621045F9"/>
    <w:rsid w:val="623F86FB"/>
    <w:rsid w:val="62656E48"/>
    <w:rsid w:val="629EE984"/>
    <w:rsid w:val="62ACB8B3"/>
    <w:rsid w:val="62B3DE55"/>
    <w:rsid w:val="62C38629"/>
    <w:rsid w:val="62DEF00C"/>
    <w:rsid w:val="63157B23"/>
    <w:rsid w:val="6326F082"/>
    <w:rsid w:val="6394DE77"/>
    <w:rsid w:val="63D2D0A4"/>
    <w:rsid w:val="644B97DC"/>
    <w:rsid w:val="644F87C5"/>
    <w:rsid w:val="645140AA"/>
    <w:rsid w:val="6456D43B"/>
    <w:rsid w:val="6466E773"/>
    <w:rsid w:val="64D0C3C1"/>
    <w:rsid w:val="6525AF61"/>
    <w:rsid w:val="652B7714"/>
    <w:rsid w:val="65406E7E"/>
    <w:rsid w:val="654D6222"/>
    <w:rsid w:val="656769B1"/>
    <w:rsid w:val="658887BC"/>
    <w:rsid w:val="65A71660"/>
    <w:rsid w:val="65DCDAF2"/>
    <w:rsid w:val="65DDEF8C"/>
    <w:rsid w:val="66370605"/>
    <w:rsid w:val="66673C06"/>
    <w:rsid w:val="668474BB"/>
    <w:rsid w:val="66880F70"/>
    <w:rsid w:val="66C282FB"/>
    <w:rsid w:val="66E582A9"/>
    <w:rsid w:val="66ECC742"/>
    <w:rsid w:val="67134354"/>
    <w:rsid w:val="6729432B"/>
    <w:rsid w:val="6743E768"/>
    <w:rsid w:val="674B60AC"/>
    <w:rsid w:val="674F9851"/>
    <w:rsid w:val="675242BA"/>
    <w:rsid w:val="67626ED2"/>
    <w:rsid w:val="679D2764"/>
    <w:rsid w:val="67A7FB73"/>
    <w:rsid w:val="67BD4D28"/>
    <w:rsid w:val="6823DBE0"/>
    <w:rsid w:val="68541EC6"/>
    <w:rsid w:val="6862FF77"/>
    <w:rsid w:val="689D7D3F"/>
    <w:rsid w:val="68E9743E"/>
    <w:rsid w:val="68EC03E9"/>
    <w:rsid w:val="69231A6E"/>
    <w:rsid w:val="693C81A8"/>
    <w:rsid w:val="6956968E"/>
    <w:rsid w:val="69714806"/>
    <w:rsid w:val="69B0348B"/>
    <w:rsid w:val="6A03731F"/>
    <w:rsid w:val="6A5BE003"/>
    <w:rsid w:val="6A689351"/>
    <w:rsid w:val="6A752ACD"/>
    <w:rsid w:val="6A8CD9E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C53A4D"/>
    <w:rsid w:val="6BDAC9D9"/>
    <w:rsid w:val="6BED10BC"/>
    <w:rsid w:val="6BF453EC"/>
    <w:rsid w:val="6BFC413A"/>
    <w:rsid w:val="6C4030D0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C6978B"/>
    <w:rsid w:val="6DEE44BD"/>
    <w:rsid w:val="6E10C9D4"/>
    <w:rsid w:val="6E7CE4F9"/>
    <w:rsid w:val="6E9556FB"/>
    <w:rsid w:val="6EA61FA9"/>
    <w:rsid w:val="6EACACF6"/>
    <w:rsid w:val="6EC11489"/>
    <w:rsid w:val="6EF09E67"/>
    <w:rsid w:val="6F0BD405"/>
    <w:rsid w:val="6F1B2CF9"/>
    <w:rsid w:val="6F30FC71"/>
    <w:rsid w:val="6FCEF373"/>
    <w:rsid w:val="6FE74CDF"/>
    <w:rsid w:val="6FEBD57B"/>
    <w:rsid w:val="702522CE"/>
    <w:rsid w:val="7081B9EE"/>
    <w:rsid w:val="7099BEDE"/>
    <w:rsid w:val="70B4BC96"/>
    <w:rsid w:val="70F368DF"/>
    <w:rsid w:val="70F3CA27"/>
    <w:rsid w:val="710DCE66"/>
    <w:rsid w:val="713939E4"/>
    <w:rsid w:val="71FC0FFC"/>
    <w:rsid w:val="720743A2"/>
    <w:rsid w:val="722BED85"/>
    <w:rsid w:val="7254C4FB"/>
    <w:rsid w:val="727CFAA1"/>
    <w:rsid w:val="727DDB9C"/>
    <w:rsid w:val="7280F225"/>
    <w:rsid w:val="7292347A"/>
    <w:rsid w:val="72999476"/>
    <w:rsid w:val="72B4E5F7"/>
    <w:rsid w:val="72CA5FF0"/>
    <w:rsid w:val="72CCD961"/>
    <w:rsid w:val="72CD8B3D"/>
    <w:rsid w:val="72DBDEFA"/>
    <w:rsid w:val="731CDDF8"/>
    <w:rsid w:val="7323DC65"/>
    <w:rsid w:val="732F2FAC"/>
    <w:rsid w:val="734348A2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B88A4F"/>
    <w:rsid w:val="74B962A6"/>
    <w:rsid w:val="74FDB279"/>
    <w:rsid w:val="75087F0D"/>
    <w:rsid w:val="755B66E4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A174D1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5900B0"/>
    <w:rsid w:val="796109DE"/>
    <w:rsid w:val="7981C203"/>
    <w:rsid w:val="79FECF51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38ACC"/>
    <w:rsid w:val="7B07F0DD"/>
    <w:rsid w:val="7B30BB33"/>
    <w:rsid w:val="7B31BF90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5433BA"/>
    <w:rsid w:val="7C8249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E03655F"/>
    <w:rsid w:val="7E713AC0"/>
    <w:rsid w:val="7ED25495"/>
    <w:rsid w:val="7F071920"/>
    <w:rsid w:val="7F08DA37"/>
    <w:rsid w:val="7F14C9D0"/>
    <w:rsid w:val="7F2E187A"/>
    <w:rsid w:val="7F334513"/>
    <w:rsid w:val="7F695B70"/>
    <w:rsid w:val="7F6E3564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49</revision>
  <dcterms:created xsi:type="dcterms:W3CDTF">2024-08-27T17:26:00.0000000Z</dcterms:created>
  <dcterms:modified xsi:type="dcterms:W3CDTF">2024-09-29T19:13:16.0361435Z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