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75F48A1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8280B7A" w:rsidR="13B4E50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PT"/>
        </w:rPr>
        <w:t>Erik Cecilio</w:t>
      </w:r>
      <w:r w:rsidRPr="68280B7A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-</w:t>
      </w:r>
      <w:r w:rsidRPr="68280B7A" w:rsidR="65F1134D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68280B7A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>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768EC5A2">
      <w:pPr>
        <w:rPr>
          <w:rFonts w:ascii="Cambria" w:hAnsi="Cambria" w:eastAsia="Cambria" w:cs="Cambria"/>
          <w:lang w:val="pt-BR"/>
        </w:rPr>
      </w:pPr>
      <w:r w:rsidRPr="28003CD1" w:rsidR="43F6C9B3">
        <w:rPr>
          <w:rFonts w:ascii="Cambria" w:hAnsi="Cambria" w:eastAsia="Cambria" w:cs="Cambria"/>
          <w:lang w:val="pt-BR"/>
        </w:rPr>
        <w:t xml:space="preserve">Data: </w:t>
      </w:r>
      <w:r w:rsidRPr="28003CD1" w:rsidR="275A0C69">
        <w:rPr>
          <w:rFonts w:ascii="Cambria" w:hAnsi="Cambria" w:eastAsia="Cambria" w:cs="Cambria"/>
          <w:lang w:val="pt-BR"/>
        </w:rPr>
        <w:t>10</w:t>
      </w:r>
      <w:r w:rsidRPr="28003CD1" w:rsidR="5518B757">
        <w:rPr>
          <w:rFonts w:ascii="Cambria" w:hAnsi="Cambria" w:eastAsia="Cambria" w:cs="Cambria"/>
          <w:lang w:val="pt-BR"/>
        </w:rPr>
        <w:t xml:space="preserve"> </w:t>
      </w:r>
      <w:r w:rsidRPr="28003CD1" w:rsidR="301163BD">
        <w:rPr>
          <w:rFonts w:ascii="Cambria" w:hAnsi="Cambria" w:eastAsia="Cambria" w:cs="Cambria"/>
          <w:lang w:val="pt-BR"/>
        </w:rPr>
        <w:t>d</w:t>
      </w:r>
      <w:r w:rsidRPr="28003CD1" w:rsidR="301163BD">
        <w:rPr>
          <w:rFonts w:ascii="Cambria" w:hAnsi="Cambria" w:eastAsia="Cambria" w:cs="Cambria"/>
          <w:lang w:val="pt-BR"/>
        </w:rPr>
        <w:t xml:space="preserve">e </w:t>
      </w:r>
      <w:r w:rsidRPr="28003CD1" w:rsidR="4F29AAA2">
        <w:rPr>
          <w:rFonts w:ascii="Cambria" w:hAnsi="Cambria" w:eastAsia="Cambria" w:cs="Cambria"/>
          <w:lang w:val="pt-BR"/>
        </w:rPr>
        <w:t>O</w:t>
      </w:r>
      <w:r w:rsidRPr="28003CD1" w:rsidR="4F29AAA2">
        <w:rPr>
          <w:rFonts w:ascii="Cambria" w:hAnsi="Cambria" w:eastAsia="Cambria" w:cs="Cambria"/>
          <w:lang w:val="pt-BR"/>
        </w:rPr>
        <w:t>utubro</w:t>
      </w:r>
      <w:r w:rsidRPr="28003CD1" w:rsidR="4F29AAA2">
        <w:rPr>
          <w:rFonts w:ascii="Cambria" w:hAnsi="Cambria" w:eastAsia="Cambria" w:cs="Cambria"/>
          <w:lang w:val="pt-BR"/>
        </w:rPr>
        <w:t xml:space="preserve"> </w:t>
      </w:r>
      <w:r w:rsidRPr="28003CD1" w:rsidR="301163BD">
        <w:rPr>
          <w:rFonts w:ascii="Cambria" w:hAnsi="Cambria" w:eastAsia="Cambria" w:cs="Cambria"/>
          <w:lang w:val="pt-BR"/>
        </w:rPr>
        <w:t>de 2024</w:t>
      </w:r>
    </w:p>
    <w:p w:rsidR="43F6C9B3" w:rsidP="7B07F0DD" w:rsidRDefault="43F6C9B3" w14:paraId="02BCB0C9" w14:textId="14D5FF05">
      <w:pPr>
        <w:rPr>
          <w:rFonts w:ascii="Cambria" w:hAnsi="Cambria" w:eastAsia="Cambria" w:cs="Cambria"/>
          <w:lang w:val="pt-BR"/>
        </w:rPr>
      </w:pPr>
      <w:r w:rsidRPr="109C4415" w:rsidR="43F6C9B3">
        <w:rPr>
          <w:rFonts w:ascii="Cambria" w:hAnsi="Cambria" w:eastAsia="Cambria" w:cs="Cambria"/>
          <w:lang w:val="pt-BR"/>
        </w:rPr>
        <w:t xml:space="preserve">Participantes presentes: </w:t>
      </w:r>
      <w:r w:rsidRPr="109C4415" w:rsidR="13881CBB">
        <w:rPr>
          <w:rFonts w:ascii="Cambria" w:hAnsi="Cambria" w:eastAsia="Cambria" w:cs="Cambria"/>
          <w:lang w:val="pt-BR"/>
        </w:rPr>
        <w:t>Bhreno</w:t>
      </w:r>
      <w:r w:rsidRPr="109C4415" w:rsidR="13881CBB">
        <w:rPr>
          <w:rFonts w:ascii="Cambria" w:hAnsi="Cambria" w:eastAsia="Cambria" w:cs="Cambria"/>
          <w:lang w:val="pt-BR"/>
        </w:rPr>
        <w:t>, Cecílio,</w:t>
      </w:r>
      <w:r w:rsidRPr="109C4415" w:rsidR="6F34E6C1">
        <w:rPr>
          <w:rFonts w:ascii="Cambria" w:hAnsi="Cambria" w:eastAsia="Cambria" w:cs="Cambria"/>
          <w:lang w:val="pt-BR"/>
        </w:rPr>
        <w:t xml:space="preserve"> Tiago,</w:t>
      </w:r>
      <w:r w:rsidRPr="109C4415" w:rsidR="13881CBB">
        <w:rPr>
          <w:rFonts w:ascii="Cambria" w:hAnsi="Cambria" w:eastAsia="Cambria" w:cs="Cambria"/>
          <w:lang w:val="pt-BR"/>
        </w:rPr>
        <w:t xml:space="preserve"> </w:t>
      </w:r>
      <w:r w:rsidRPr="109C4415" w:rsidR="13881CBB">
        <w:rPr>
          <w:rFonts w:ascii="Cambria" w:hAnsi="Cambria" w:eastAsia="Cambria" w:cs="Cambria"/>
          <w:lang w:val="pt-BR"/>
        </w:rPr>
        <w:t>Kaio</w:t>
      </w:r>
      <w:r w:rsidRPr="109C4415" w:rsidR="0C97EB19">
        <w:rPr>
          <w:rFonts w:ascii="Cambria" w:hAnsi="Cambria" w:eastAsia="Cambria" w:cs="Cambria"/>
          <w:lang w:val="pt-BR"/>
        </w:rPr>
        <w:t xml:space="preserve"> </w:t>
      </w:r>
      <w:r w:rsidRPr="109C4415" w:rsidR="13881CBB">
        <w:rPr>
          <w:rFonts w:ascii="Cambria" w:hAnsi="Cambria" w:eastAsia="Cambria" w:cs="Cambria"/>
          <w:lang w:val="pt-BR"/>
        </w:rPr>
        <w:t>e Viviane</w:t>
      </w:r>
    </w:p>
    <w:p w:rsidR="7B07F0DD" w:rsidP="7B07F0DD" w:rsidRDefault="7B07F0DD" w14:paraId="06249607" w14:textId="2B821FCB">
      <w:pPr/>
      <w:r w:rsidRPr="4C76EA3D" w:rsidR="43F6C9B3">
        <w:rPr>
          <w:rFonts w:ascii="Cambria" w:hAnsi="Cambria" w:eastAsia="Cambria" w:cs="Cambria"/>
          <w:lang w:val="pt-BR"/>
        </w:rPr>
        <w:t xml:space="preserve">Participantes ausentes: </w:t>
      </w:r>
      <w:r w:rsidRPr="4C76EA3D" w:rsidR="2B5F93D5">
        <w:rPr>
          <w:rFonts w:ascii="Cambria" w:hAnsi="Cambria" w:eastAsia="Cambria" w:cs="Cambria"/>
          <w:lang w:val="pt-BR"/>
        </w:rPr>
        <w:t>N/A</w:t>
      </w:r>
    </w:p>
    <w:p w:rsidR="4C76EA3D" w:rsidP="4C76EA3D" w:rsidRDefault="4C76EA3D" w14:paraId="154D96CD" w14:textId="36739D15">
      <w:pPr>
        <w:pStyle w:val="Normal"/>
        <w:rPr>
          <w:rFonts w:ascii="Cambria" w:hAnsi="Cambria" w:eastAsia="Cambria" w:cs="Cambria"/>
          <w:lang w:val="pt-BR"/>
        </w:rPr>
      </w:pPr>
    </w:p>
    <w:p w:rsidR="62B658D9" w:rsidP="0731AECC" w:rsidRDefault="62B658D9" w14:paraId="151F8BB6" w14:textId="5BC07942">
      <w:pPr>
        <w:suppressLineNumbers w:val="0"/>
        <w:bidi w:val="0"/>
        <w:spacing w:before="0" w:beforeAutospacing="off" w:after="160" w:afterAutospacing="off" w:line="312" w:lineRule="auto"/>
        <w:ind/>
      </w:pPr>
      <w:r w:rsidRPr="0731AECC" w:rsidR="2A5384F4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Assuntos discutidos e principais decisõe</w:t>
      </w:r>
      <w:r w:rsidRPr="0731AECC" w:rsidR="2D7E3AF8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s</w:t>
      </w:r>
      <w:r w:rsidRPr="0731AECC" w:rsidR="2A5384F4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: </w:t>
      </w:r>
      <w:r w:rsidRPr="0731AECC" w:rsidR="2A5384F4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</w:p>
    <w:p w:rsidR="62B658D9" w:rsidP="28003CD1" w:rsidRDefault="62B658D9" w14:paraId="52DF7131" w14:textId="6848CD4F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28003CD1" w:rsidR="5DDF8AC6">
        <w:rPr>
          <w:rFonts w:ascii="Cambria" w:hAnsi="Cambria" w:eastAsia="Cambria" w:cs="Cambria"/>
          <w:noProof w:val="0"/>
          <w:sz w:val="21"/>
          <w:szCs w:val="21"/>
          <w:lang w:val="pt-BR"/>
        </w:rPr>
        <w:t>Bhreno</w:t>
      </w:r>
      <w:r w:rsidRPr="28003CD1" w:rsidR="5DDF8AC6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(PO da semana) e Viviane (</w:t>
      </w:r>
      <w:r w:rsidRPr="28003CD1" w:rsidR="5DDF8AC6">
        <w:rPr>
          <w:rFonts w:ascii="Cambria" w:hAnsi="Cambria" w:eastAsia="Cambria" w:cs="Cambria"/>
          <w:noProof w:val="0"/>
          <w:sz w:val="21"/>
          <w:szCs w:val="21"/>
          <w:lang w:val="pt-BR"/>
        </w:rPr>
        <w:t>Scrumaster</w:t>
      </w:r>
      <w:r w:rsidRPr="28003CD1" w:rsidR="5DDF8AC6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da Semana) abri</w:t>
      </w:r>
      <w:r w:rsidRPr="28003CD1" w:rsidR="06830360">
        <w:rPr>
          <w:rFonts w:ascii="Cambria" w:hAnsi="Cambria" w:eastAsia="Cambria" w:cs="Cambria"/>
          <w:noProof w:val="0"/>
          <w:sz w:val="21"/>
          <w:szCs w:val="21"/>
          <w:lang w:val="pt-BR"/>
        </w:rPr>
        <w:t>ram a Daily redirecionando</w:t>
      </w:r>
      <w:r w:rsidRPr="28003CD1" w:rsidR="3AA92B6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para cada membro do Grupo 10</w:t>
      </w:r>
      <w:r w:rsidRPr="28003CD1" w:rsidR="2181E293">
        <w:rPr>
          <w:rFonts w:ascii="Cambria" w:hAnsi="Cambria" w:eastAsia="Cambria" w:cs="Cambria"/>
          <w:noProof w:val="0"/>
          <w:sz w:val="21"/>
          <w:szCs w:val="21"/>
          <w:lang w:val="pt-BR"/>
        </w:rPr>
        <w:t>,</w:t>
      </w:r>
      <w:r w:rsidRPr="28003CD1" w:rsidR="0683036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tarefas primordiais para </w:t>
      </w:r>
      <w:r w:rsidRPr="28003CD1" w:rsidR="1D9A006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desenvolvimento e </w:t>
      </w:r>
      <w:r w:rsidRPr="28003CD1" w:rsidR="06830360">
        <w:rPr>
          <w:rFonts w:ascii="Cambria" w:hAnsi="Cambria" w:eastAsia="Cambria" w:cs="Cambria"/>
          <w:noProof w:val="0"/>
          <w:sz w:val="21"/>
          <w:szCs w:val="21"/>
          <w:lang w:val="pt-BR"/>
        </w:rPr>
        <w:t>entrega</w:t>
      </w:r>
      <w:r w:rsidRPr="28003CD1" w:rsidR="0683036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: </w:t>
      </w:r>
    </w:p>
    <w:p w:rsidR="62B658D9" w:rsidP="28003CD1" w:rsidRDefault="62B658D9" w14:paraId="589C638C" w14:textId="58CF846F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2B658D9" w:rsidP="28003CD1" w:rsidRDefault="62B658D9" w14:paraId="5F95E81C" w14:textId="169261F8">
      <w:pPr>
        <w:pStyle w:val="Normal"/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</w:pPr>
      <w:r w:rsidRPr="28003CD1" w:rsidR="4CF5E625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DIAGRAMA DE SOLUÇÃO: </w:t>
      </w:r>
      <w:r w:rsidRPr="28003CD1" w:rsidR="4CF5E625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Neste fim de semana entre os dias 12 e 13 de </w:t>
      </w:r>
      <w:r w:rsidRPr="28003CD1" w:rsidR="4CF5E625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Outubro</w:t>
      </w:r>
      <w:r w:rsidRPr="28003CD1" w:rsidR="4CF5E625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, será finalizado o Diagrama de So</w:t>
      </w:r>
      <w:r w:rsidRPr="28003CD1" w:rsidR="6DA79384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lução do Projeto via FIGMA em formato PLANTA BAIXA.</w:t>
      </w:r>
    </w:p>
    <w:p w:rsidR="62B658D9" w:rsidP="28003CD1" w:rsidRDefault="62B658D9" w14:paraId="3CAE7074" w14:textId="7BF9B23F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0731AECC" w:rsidR="6CC4C256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DASHBOARD: </w:t>
      </w:r>
      <w:r w:rsidRPr="0731AECC" w:rsidR="0A519BD8">
        <w:rPr>
          <w:rFonts w:ascii="Cambria" w:hAnsi="Cambria" w:eastAsia="Cambria" w:cs="Cambria"/>
          <w:noProof w:val="0"/>
          <w:sz w:val="21"/>
          <w:szCs w:val="21"/>
          <w:lang w:val="pt-BR"/>
        </w:rPr>
        <w:t>Todas as Dashboards</w:t>
      </w:r>
      <w:r w:rsidRPr="0731AECC" w:rsidR="39CB052E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CHART.JS</w:t>
      </w:r>
      <w:r w:rsidRPr="0731AECC" w:rsidR="0A519BD8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HTML/CSS com dados </w:t>
      </w:r>
      <w:r w:rsidRPr="0731AECC" w:rsidR="0A519BD8">
        <w:rPr>
          <w:rFonts w:ascii="Cambria" w:hAnsi="Cambria" w:eastAsia="Cambria" w:cs="Cambria"/>
          <w:noProof w:val="0"/>
          <w:sz w:val="21"/>
          <w:szCs w:val="21"/>
          <w:lang w:val="pt-BR"/>
        </w:rPr>
        <w:t>moc</w:t>
      </w:r>
      <w:r w:rsidRPr="0731AECC" w:rsidR="336BAD52">
        <w:rPr>
          <w:rFonts w:ascii="Cambria" w:hAnsi="Cambria" w:eastAsia="Cambria" w:cs="Cambria"/>
          <w:noProof w:val="0"/>
          <w:sz w:val="21"/>
          <w:szCs w:val="21"/>
          <w:lang w:val="pt-BR"/>
        </w:rPr>
        <w:t>k</w:t>
      </w:r>
      <w:r w:rsidRPr="0731AECC" w:rsidR="0A519BD8">
        <w:rPr>
          <w:rFonts w:ascii="Cambria" w:hAnsi="Cambria" w:eastAsia="Cambria" w:cs="Cambria"/>
          <w:noProof w:val="0"/>
          <w:sz w:val="21"/>
          <w:szCs w:val="21"/>
          <w:lang w:val="pt-BR"/>
        </w:rPr>
        <w:t>ados</w:t>
      </w:r>
      <w:r w:rsidRPr="0731AECC" w:rsidR="0A519BD8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será destinada à Erik Cecílio.</w:t>
      </w:r>
      <w:r w:rsidRPr="0731AECC" w:rsidR="1622FD13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</w:p>
    <w:p w:rsidR="44F21BD2" w:rsidP="0731AECC" w:rsidRDefault="44F21BD2" w14:paraId="0E43B0FF" w14:textId="17042EBA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0731AECC" w:rsidR="44F21BD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Serão dashboards focadas no vazamento de gás diariamente detalhando horário do vazamento e </w:t>
      </w:r>
      <w:r w:rsidRPr="0731AECC" w:rsidR="44F21BD2">
        <w:rPr>
          <w:rFonts w:ascii="Cambria" w:hAnsi="Cambria" w:eastAsia="Cambria" w:cs="Cambria"/>
          <w:noProof w:val="0"/>
          <w:sz w:val="21"/>
          <w:szCs w:val="21"/>
          <w:lang w:val="pt-BR"/>
        </w:rPr>
        <w:t>deashboards</w:t>
      </w:r>
      <w:r w:rsidRPr="0731AECC" w:rsidR="44F21BD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ilustrando qual Sensor está</w:t>
      </w:r>
      <w:r w:rsidRPr="0731AECC" w:rsidR="417224D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vazando mais.</w:t>
      </w:r>
    </w:p>
    <w:p w:rsidR="62B658D9" w:rsidP="28003CD1" w:rsidRDefault="62B658D9" w14:paraId="62BF3EE2" w14:textId="1E776310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28003CD1" w:rsidR="7CAC87CC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CALCULADORA: </w:t>
      </w:r>
      <w:r w:rsidRPr="28003CD1" w:rsidR="0A519BD8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O desenvolvimento final da calculadora está sob os cuidados de Kaio </w:t>
      </w:r>
      <w:r w:rsidRPr="28003CD1" w:rsidR="0A519BD8">
        <w:rPr>
          <w:rFonts w:ascii="Cambria" w:hAnsi="Cambria" w:eastAsia="Cambria" w:cs="Cambria"/>
          <w:noProof w:val="0"/>
          <w:sz w:val="21"/>
          <w:szCs w:val="21"/>
          <w:lang w:val="pt-BR"/>
        </w:rPr>
        <w:t>Kenuy</w:t>
      </w:r>
      <w:r w:rsidRPr="28003CD1" w:rsidR="0A519BD8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tendo auxílio e validação por todos do Grupo 10.</w:t>
      </w:r>
    </w:p>
    <w:p w:rsidR="62B658D9" w:rsidP="28003CD1" w:rsidRDefault="62B658D9" w14:paraId="67B87808" w14:textId="25914922">
      <w:pPr>
        <w:pStyle w:val="Normal"/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</w:pPr>
      <w:r w:rsidRPr="28003CD1" w:rsidR="4B01A4AF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DOCUMENTAÇÃO: </w:t>
      </w:r>
      <w:r w:rsidRPr="28003CD1" w:rsidR="79D9E39F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Tiago Bezerril está com a tarefa de</w:t>
      </w:r>
      <w:r w:rsidRPr="28003CD1" w:rsidR="79D9E39F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 </w:t>
      </w:r>
      <w:r w:rsidRPr="28003CD1" w:rsidR="4B01A4AF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Finalizar a Documentação </w:t>
      </w:r>
      <w:r w:rsidRPr="28003CD1" w:rsidR="60CA2D47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do Projeto </w:t>
      </w:r>
      <w:r w:rsidRPr="28003CD1" w:rsidR="4B01A4AF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com a intenção de apenas deixar espaços para o que ainda não foi concluído</w:t>
      </w:r>
      <w:r w:rsidRPr="28003CD1" w:rsidR="23C12BA6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. Assim, podendo</w:t>
      </w:r>
      <w:r w:rsidRPr="28003CD1" w:rsidR="4B01A4AF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 ser encaixado </w:t>
      </w:r>
      <w:r w:rsidRPr="28003CD1" w:rsidR="2942D38F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até o término da Sprint3 </w:t>
      </w:r>
      <w:r w:rsidRPr="28003CD1" w:rsidR="4B01A4AF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sem afetar os outros campos.</w:t>
      </w:r>
    </w:p>
    <w:p w:rsidR="62B658D9" w:rsidP="28003CD1" w:rsidRDefault="62B658D9" w14:paraId="4CB0FAB3" w14:textId="65965348">
      <w:pPr>
        <w:pStyle w:val="Normal"/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</w:pPr>
      <w:r w:rsidRPr="28003CD1" w:rsidR="6AAC786E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HTML/CSS:</w:t>
      </w:r>
      <w:r w:rsidRPr="28003CD1" w:rsidR="08DB6A12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 </w:t>
      </w:r>
      <w:r w:rsidRPr="28003CD1" w:rsidR="08DB6A12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Viviane está com a tarefa de atualizar e revisar os últimos detalhes do HTML/CSS do Site Institucional. </w:t>
      </w:r>
    </w:p>
    <w:p w:rsidR="62B658D9" w:rsidP="28003CD1" w:rsidRDefault="62B658D9" w14:paraId="129F1E16" w14:textId="7B84D958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28003CD1" w:rsidR="68B44F80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BANCO DE DADOS DER/LÓGICA: </w:t>
      </w:r>
      <w:r w:rsidRPr="28003CD1" w:rsidR="68B44F80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A criação d</w:t>
      </w:r>
      <w:r w:rsidRPr="28003CD1" w:rsidR="0B418473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o Script das tabelas e</w:t>
      </w:r>
      <w:r w:rsidRPr="28003CD1" w:rsidR="68B44F80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 DER seguindo a nova ordem de negócio do Projeto está </w:t>
      </w:r>
      <w:r w:rsidRPr="28003CD1" w:rsidR="1D592915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sob os cuidados de </w:t>
      </w:r>
      <w:r w:rsidRPr="28003CD1" w:rsidR="1D592915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Bhreno</w:t>
      </w:r>
      <w:r w:rsidRPr="28003CD1" w:rsidR="1D592915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.</w:t>
      </w:r>
    </w:p>
    <w:p w:rsidR="62B658D9" w:rsidP="28003CD1" w:rsidRDefault="62B658D9" w14:paraId="1CB9D134" w14:textId="58C772EC">
      <w:pPr>
        <w:pStyle w:val="Normal"/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</w:pPr>
    </w:p>
    <w:p w:rsidR="62B658D9" w:rsidP="28003CD1" w:rsidRDefault="62B658D9" w14:paraId="01200C4D" w14:textId="17EF090A">
      <w:pPr>
        <w:pStyle w:val="Normal"/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</w:pPr>
      <w:r w:rsidRPr="28003CD1" w:rsidR="29404AEE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Durante a aula de Arquitetura Computacional com Matheus e Marise, fo</w:t>
      </w:r>
      <w:r w:rsidRPr="28003CD1" w:rsidR="22E988B5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mos ensinados </w:t>
      </w:r>
      <w:r w:rsidRPr="28003CD1" w:rsidR="22E988B5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à</w:t>
      </w:r>
      <w:r w:rsidRPr="28003CD1" w:rsidR="22E988B5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 como transmitir os Dados do Arduino para o Banco de Dados em tempo real</w:t>
      </w:r>
      <w:r w:rsidRPr="28003CD1" w:rsidR="2815372D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 via API Data </w:t>
      </w:r>
      <w:r w:rsidRPr="28003CD1" w:rsidR="2815372D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Acq</w:t>
      </w:r>
      <w:r w:rsidRPr="28003CD1" w:rsidR="6C37183D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u-</w:t>
      </w:r>
      <w:r w:rsidRPr="28003CD1" w:rsidR="2815372D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ino</w:t>
      </w:r>
      <w:r w:rsidRPr="28003CD1" w:rsidR="22E988B5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. Foi uma atividade muito difícil e</w:t>
      </w:r>
      <w:r w:rsidRPr="28003CD1" w:rsidR="6E893BD1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 para concluirmos com sucesso</w:t>
      </w:r>
      <w:r w:rsidRPr="28003CD1" w:rsidR="22E988B5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 tivemos </w:t>
      </w:r>
      <w:r w:rsidRPr="28003CD1" w:rsidR="18870A2B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auxílio de Guilherme </w:t>
      </w:r>
      <w:r w:rsidRPr="28003CD1" w:rsidR="0000613B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Vieira</w:t>
      </w:r>
      <w:r w:rsidRPr="28003CD1" w:rsidR="0F6E1151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 em Banco de Dados</w:t>
      </w:r>
      <w:r w:rsidRPr="28003CD1" w:rsidR="0000613B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>, Pedro e professor</w:t>
      </w:r>
      <w:r w:rsidRPr="28003CD1" w:rsidR="77E9A0F6">
        <w:rPr>
          <w:rFonts w:ascii="Cambria" w:hAnsi="Cambria" w:eastAsia="Cambria" w:cs="Cambria"/>
          <w:b w:val="0"/>
          <w:bCs w:val="0"/>
          <w:noProof w:val="0"/>
          <w:sz w:val="21"/>
          <w:szCs w:val="21"/>
          <w:lang w:val="pt-BR"/>
        </w:rPr>
        <w:t xml:space="preserve"> Matheus em HTML. </w:t>
      </w:r>
      <w:r w:rsidRPr="28003CD1" w:rsidR="77E9A0F6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Nossa maior dificuldade estava sob a Porta Necessária para rodar ser 3000 e </w:t>
      </w:r>
      <w:r w:rsidRPr="28003CD1" w:rsidR="77E9A0F6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a mesma</w:t>
      </w:r>
      <w:r w:rsidRPr="28003CD1" w:rsidR="77E9A0F6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 xml:space="preserve"> estava desatualizada em 3300. Erro foi corrido e tudo correu bem</w:t>
      </w:r>
      <w:r w:rsidRPr="28003CD1" w:rsidR="32189E95">
        <w:rPr>
          <w:rFonts w:ascii="Cambria" w:hAnsi="Cambria" w:eastAsia="Cambria" w:cs="Cambria"/>
          <w:b w:val="1"/>
          <w:bCs w:val="1"/>
          <w:noProof w:val="0"/>
          <w:sz w:val="21"/>
          <w:szCs w:val="21"/>
          <w:lang w:val="pt-BR"/>
        </w:rPr>
        <w:t>.</w:t>
      </w:r>
    </w:p>
    <w:p w:rsidR="62B658D9" w:rsidP="28003CD1" w:rsidRDefault="62B658D9" w14:paraId="6C918353" w14:textId="2BC4E05C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2B658D9" w:rsidP="28003CD1" w:rsidRDefault="62B658D9" w14:paraId="459826D6" w14:textId="04FB5BDB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2B658D9" w:rsidP="62B658D9" w:rsidRDefault="62B658D9" w14:paraId="129EB86E" w14:textId="714BC45A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>
        <w:br/>
      </w:r>
      <w:r>
        <w:br/>
      </w:r>
    </w:p>
    <w:p w:rsidR="62B658D9" w:rsidP="62B658D9" w:rsidRDefault="62B658D9" w14:paraId="1F3AEF82" w14:textId="0632CC24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434C1C26" w14:textId="10026D51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51DCA178" w14:textId="714C0D10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73CB5815" w14:textId="600570EB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2A70EF2E" w14:textId="719CB38D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05455622" w14:textId="6F0164F3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1260F73B" w14:textId="50BE92A8">
      <w:pPr>
        <w:rPr>
          <w:rFonts w:ascii="Cambria" w:hAnsi="Cambria" w:eastAsia="Cambria" w:cs="Cambria"/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0">
    <w:nsid w:val="15de2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62ae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0613B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6BF00E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262D9"/>
    <w:rsid w:val="0127E343"/>
    <w:rsid w:val="013C309E"/>
    <w:rsid w:val="014E77D0"/>
    <w:rsid w:val="01879CC9"/>
    <w:rsid w:val="01CA831A"/>
    <w:rsid w:val="01F05AAD"/>
    <w:rsid w:val="02145375"/>
    <w:rsid w:val="0223E9CA"/>
    <w:rsid w:val="0226807A"/>
    <w:rsid w:val="023CAD58"/>
    <w:rsid w:val="029B1CFA"/>
    <w:rsid w:val="02A2D5EE"/>
    <w:rsid w:val="02A95097"/>
    <w:rsid w:val="02DDB52B"/>
    <w:rsid w:val="02E43066"/>
    <w:rsid w:val="02E52CDA"/>
    <w:rsid w:val="02E7F28E"/>
    <w:rsid w:val="02EB5F15"/>
    <w:rsid w:val="02FABAD5"/>
    <w:rsid w:val="032E44B1"/>
    <w:rsid w:val="035142EC"/>
    <w:rsid w:val="035E2618"/>
    <w:rsid w:val="03621E4D"/>
    <w:rsid w:val="0372C4C7"/>
    <w:rsid w:val="038A48F6"/>
    <w:rsid w:val="0390F767"/>
    <w:rsid w:val="03982A53"/>
    <w:rsid w:val="03983256"/>
    <w:rsid w:val="03A4A242"/>
    <w:rsid w:val="03AF36C3"/>
    <w:rsid w:val="03C4B060"/>
    <w:rsid w:val="03D93397"/>
    <w:rsid w:val="03DEB594"/>
    <w:rsid w:val="03F59186"/>
    <w:rsid w:val="0402578B"/>
    <w:rsid w:val="0409FD29"/>
    <w:rsid w:val="04168F68"/>
    <w:rsid w:val="0432D1C5"/>
    <w:rsid w:val="0437BA83"/>
    <w:rsid w:val="044056C4"/>
    <w:rsid w:val="04432847"/>
    <w:rsid w:val="044EB122"/>
    <w:rsid w:val="04723801"/>
    <w:rsid w:val="047DE921"/>
    <w:rsid w:val="04847FC5"/>
    <w:rsid w:val="0493E192"/>
    <w:rsid w:val="04A71F48"/>
    <w:rsid w:val="04A89B63"/>
    <w:rsid w:val="04B64A6D"/>
    <w:rsid w:val="04BEE36E"/>
    <w:rsid w:val="04C0CED0"/>
    <w:rsid w:val="04C10B46"/>
    <w:rsid w:val="04C1569D"/>
    <w:rsid w:val="04D40E35"/>
    <w:rsid w:val="04D4D006"/>
    <w:rsid w:val="050B34F0"/>
    <w:rsid w:val="053BF5AE"/>
    <w:rsid w:val="053FAC6E"/>
    <w:rsid w:val="054ED110"/>
    <w:rsid w:val="0579C259"/>
    <w:rsid w:val="05A5DB66"/>
    <w:rsid w:val="05B16DD8"/>
    <w:rsid w:val="05C9D1FD"/>
    <w:rsid w:val="063454A6"/>
    <w:rsid w:val="06457ECC"/>
    <w:rsid w:val="06539383"/>
    <w:rsid w:val="06830360"/>
    <w:rsid w:val="0686439A"/>
    <w:rsid w:val="0699C81D"/>
    <w:rsid w:val="069A3A44"/>
    <w:rsid w:val="06E08C65"/>
    <w:rsid w:val="06ED598F"/>
    <w:rsid w:val="0731AECC"/>
    <w:rsid w:val="073933A2"/>
    <w:rsid w:val="0759D96A"/>
    <w:rsid w:val="075D09AB"/>
    <w:rsid w:val="075FB5C8"/>
    <w:rsid w:val="07607147"/>
    <w:rsid w:val="07829DD6"/>
    <w:rsid w:val="079B4D91"/>
    <w:rsid w:val="07A4FD98"/>
    <w:rsid w:val="07AD3E5F"/>
    <w:rsid w:val="07AE4FAF"/>
    <w:rsid w:val="07BC3B32"/>
    <w:rsid w:val="07C5BD4D"/>
    <w:rsid w:val="07DDD5CD"/>
    <w:rsid w:val="07E4CD49"/>
    <w:rsid w:val="07E4D9AF"/>
    <w:rsid w:val="07EFE8F6"/>
    <w:rsid w:val="0815056D"/>
    <w:rsid w:val="0817CB50"/>
    <w:rsid w:val="081AC979"/>
    <w:rsid w:val="081EAE4C"/>
    <w:rsid w:val="08246899"/>
    <w:rsid w:val="08396095"/>
    <w:rsid w:val="0841E802"/>
    <w:rsid w:val="0855AD4F"/>
    <w:rsid w:val="08604450"/>
    <w:rsid w:val="0874CB7B"/>
    <w:rsid w:val="089EE143"/>
    <w:rsid w:val="08AD9984"/>
    <w:rsid w:val="08C69F46"/>
    <w:rsid w:val="08D0E096"/>
    <w:rsid w:val="08DB6A12"/>
    <w:rsid w:val="090A5787"/>
    <w:rsid w:val="090BB6CF"/>
    <w:rsid w:val="09100DF3"/>
    <w:rsid w:val="0937A26C"/>
    <w:rsid w:val="09385534"/>
    <w:rsid w:val="0956752F"/>
    <w:rsid w:val="0970280A"/>
    <w:rsid w:val="09774D10"/>
    <w:rsid w:val="098094F7"/>
    <w:rsid w:val="09C23E52"/>
    <w:rsid w:val="09E2BDEA"/>
    <w:rsid w:val="09F3158A"/>
    <w:rsid w:val="0A0E304C"/>
    <w:rsid w:val="0A26DBCE"/>
    <w:rsid w:val="0A519BD8"/>
    <w:rsid w:val="0A5E4998"/>
    <w:rsid w:val="0A704EBF"/>
    <w:rsid w:val="0A7411B1"/>
    <w:rsid w:val="0A79911B"/>
    <w:rsid w:val="0AB654C7"/>
    <w:rsid w:val="0AC05F4F"/>
    <w:rsid w:val="0AD17877"/>
    <w:rsid w:val="0ADCD147"/>
    <w:rsid w:val="0AEA9462"/>
    <w:rsid w:val="0B18AD73"/>
    <w:rsid w:val="0B22367C"/>
    <w:rsid w:val="0B3295E2"/>
    <w:rsid w:val="0B418473"/>
    <w:rsid w:val="0B6A79CE"/>
    <w:rsid w:val="0B83BE22"/>
    <w:rsid w:val="0B93E9D9"/>
    <w:rsid w:val="0BA4DAE5"/>
    <w:rsid w:val="0BA55B74"/>
    <w:rsid w:val="0BCA02D6"/>
    <w:rsid w:val="0BD6723C"/>
    <w:rsid w:val="0C12455B"/>
    <w:rsid w:val="0C33C1DE"/>
    <w:rsid w:val="0C3B5C65"/>
    <w:rsid w:val="0C53F15B"/>
    <w:rsid w:val="0C61144A"/>
    <w:rsid w:val="0C668F09"/>
    <w:rsid w:val="0C6D5E46"/>
    <w:rsid w:val="0C7180EE"/>
    <w:rsid w:val="0C72E501"/>
    <w:rsid w:val="0C97EB19"/>
    <w:rsid w:val="0C994F77"/>
    <w:rsid w:val="0CC31D71"/>
    <w:rsid w:val="0CC9AD1D"/>
    <w:rsid w:val="0D288CAE"/>
    <w:rsid w:val="0D432301"/>
    <w:rsid w:val="0D7507FD"/>
    <w:rsid w:val="0D76E11E"/>
    <w:rsid w:val="0D83C55B"/>
    <w:rsid w:val="0D863F9E"/>
    <w:rsid w:val="0DBB1FC8"/>
    <w:rsid w:val="0DDBD9F9"/>
    <w:rsid w:val="0DE5E162"/>
    <w:rsid w:val="0DFC553F"/>
    <w:rsid w:val="0E1A08F2"/>
    <w:rsid w:val="0E5E4DB3"/>
    <w:rsid w:val="0E7DCAC8"/>
    <w:rsid w:val="0EC37436"/>
    <w:rsid w:val="0ED25746"/>
    <w:rsid w:val="0EE7CB90"/>
    <w:rsid w:val="0F017229"/>
    <w:rsid w:val="0F03C18A"/>
    <w:rsid w:val="0F0613E9"/>
    <w:rsid w:val="0F19346E"/>
    <w:rsid w:val="0F373701"/>
    <w:rsid w:val="0F37C956"/>
    <w:rsid w:val="0F5FB7C7"/>
    <w:rsid w:val="0F6AEAA9"/>
    <w:rsid w:val="0F6E1151"/>
    <w:rsid w:val="0F756B01"/>
    <w:rsid w:val="0FD89D20"/>
    <w:rsid w:val="0FE128CC"/>
    <w:rsid w:val="0FE21F57"/>
    <w:rsid w:val="100806CC"/>
    <w:rsid w:val="101256EB"/>
    <w:rsid w:val="1017A170"/>
    <w:rsid w:val="1025A5D0"/>
    <w:rsid w:val="104C7D04"/>
    <w:rsid w:val="1063566D"/>
    <w:rsid w:val="1068468C"/>
    <w:rsid w:val="1090C013"/>
    <w:rsid w:val="109C4415"/>
    <w:rsid w:val="109CC1C4"/>
    <w:rsid w:val="10B0B5CB"/>
    <w:rsid w:val="10D96A22"/>
    <w:rsid w:val="10DAA67C"/>
    <w:rsid w:val="10EAF6F9"/>
    <w:rsid w:val="10F260BB"/>
    <w:rsid w:val="1129AA3A"/>
    <w:rsid w:val="114D4E9A"/>
    <w:rsid w:val="116B5B6B"/>
    <w:rsid w:val="11711176"/>
    <w:rsid w:val="1185895B"/>
    <w:rsid w:val="11997851"/>
    <w:rsid w:val="119D1E19"/>
    <w:rsid w:val="11A49E0E"/>
    <w:rsid w:val="11F04381"/>
    <w:rsid w:val="11F1E3A7"/>
    <w:rsid w:val="120EF5D2"/>
    <w:rsid w:val="123D80CE"/>
    <w:rsid w:val="1254DFA9"/>
    <w:rsid w:val="126470F4"/>
    <w:rsid w:val="12659FE8"/>
    <w:rsid w:val="126B5CA1"/>
    <w:rsid w:val="128E0D55"/>
    <w:rsid w:val="1294C6A8"/>
    <w:rsid w:val="12AA5E9C"/>
    <w:rsid w:val="12AF9085"/>
    <w:rsid w:val="12B2C362"/>
    <w:rsid w:val="12CD3264"/>
    <w:rsid w:val="12D2799D"/>
    <w:rsid w:val="130EEFDC"/>
    <w:rsid w:val="130F561C"/>
    <w:rsid w:val="132F2626"/>
    <w:rsid w:val="13302C54"/>
    <w:rsid w:val="1341DAF6"/>
    <w:rsid w:val="1348F519"/>
    <w:rsid w:val="1359A73E"/>
    <w:rsid w:val="136A8D26"/>
    <w:rsid w:val="13727A96"/>
    <w:rsid w:val="1382092F"/>
    <w:rsid w:val="13881CBB"/>
    <w:rsid w:val="1396D360"/>
    <w:rsid w:val="139C598C"/>
    <w:rsid w:val="13A6F247"/>
    <w:rsid w:val="13ACFD3E"/>
    <w:rsid w:val="13B4E50E"/>
    <w:rsid w:val="13FA2733"/>
    <w:rsid w:val="140CB228"/>
    <w:rsid w:val="141BC188"/>
    <w:rsid w:val="142158E7"/>
    <w:rsid w:val="14564ACC"/>
    <w:rsid w:val="14592D1F"/>
    <w:rsid w:val="14608641"/>
    <w:rsid w:val="1467B39A"/>
    <w:rsid w:val="1474B1E9"/>
    <w:rsid w:val="1488F6BE"/>
    <w:rsid w:val="149152B3"/>
    <w:rsid w:val="14AE0BCF"/>
    <w:rsid w:val="14ED31D0"/>
    <w:rsid w:val="150728BB"/>
    <w:rsid w:val="15079788"/>
    <w:rsid w:val="151497A5"/>
    <w:rsid w:val="151C54F9"/>
    <w:rsid w:val="15338B38"/>
    <w:rsid w:val="154331E8"/>
    <w:rsid w:val="155E8573"/>
    <w:rsid w:val="157DA046"/>
    <w:rsid w:val="15B08D4D"/>
    <w:rsid w:val="15D68082"/>
    <w:rsid w:val="15D6CFF9"/>
    <w:rsid w:val="15ED6AB4"/>
    <w:rsid w:val="16225B76"/>
    <w:rsid w:val="1622FD13"/>
    <w:rsid w:val="16270F4B"/>
    <w:rsid w:val="162BF016"/>
    <w:rsid w:val="163AE419"/>
    <w:rsid w:val="16456820"/>
    <w:rsid w:val="1648BA4D"/>
    <w:rsid w:val="16496F32"/>
    <w:rsid w:val="16587769"/>
    <w:rsid w:val="1667ADA8"/>
    <w:rsid w:val="1689AD82"/>
    <w:rsid w:val="16970E01"/>
    <w:rsid w:val="169E3EE9"/>
    <w:rsid w:val="16AF2CA0"/>
    <w:rsid w:val="16B44C82"/>
    <w:rsid w:val="16BB8D1C"/>
    <w:rsid w:val="16CC3A42"/>
    <w:rsid w:val="16D20ADE"/>
    <w:rsid w:val="16DC10F5"/>
    <w:rsid w:val="17020089"/>
    <w:rsid w:val="1721471F"/>
    <w:rsid w:val="17359234"/>
    <w:rsid w:val="1736A45B"/>
    <w:rsid w:val="1739DFB2"/>
    <w:rsid w:val="173D8657"/>
    <w:rsid w:val="176DD0EB"/>
    <w:rsid w:val="1786DF74"/>
    <w:rsid w:val="17F4567C"/>
    <w:rsid w:val="18014167"/>
    <w:rsid w:val="18084EA6"/>
    <w:rsid w:val="18298E0E"/>
    <w:rsid w:val="183048CA"/>
    <w:rsid w:val="18369FC9"/>
    <w:rsid w:val="18561EC5"/>
    <w:rsid w:val="1860358C"/>
    <w:rsid w:val="186225CE"/>
    <w:rsid w:val="1879C87B"/>
    <w:rsid w:val="18870A2B"/>
    <w:rsid w:val="18918E26"/>
    <w:rsid w:val="18BF2522"/>
    <w:rsid w:val="18E1A126"/>
    <w:rsid w:val="18E49098"/>
    <w:rsid w:val="18F3D977"/>
    <w:rsid w:val="19484626"/>
    <w:rsid w:val="194AC770"/>
    <w:rsid w:val="1950B9A2"/>
    <w:rsid w:val="1960AB3C"/>
    <w:rsid w:val="19632679"/>
    <w:rsid w:val="196B096A"/>
    <w:rsid w:val="1978B6C2"/>
    <w:rsid w:val="1984E181"/>
    <w:rsid w:val="198D4C8E"/>
    <w:rsid w:val="19C3D506"/>
    <w:rsid w:val="19C5461D"/>
    <w:rsid w:val="19DEBA33"/>
    <w:rsid w:val="19E3D08E"/>
    <w:rsid w:val="1A0F6C37"/>
    <w:rsid w:val="1A135C74"/>
    <w:rsid w:val="1A291095"/>
    <w:rsid w:val="1A2BD62A"/>
    <w:rsid w:val="1A3D3A3B"/>
    <w:rsid w:val="1A9AF411"/>
    <w:rsid w:val="1A9CF4CD"/>
    <w:rsid w:val="1AB61177"/>
    <w:rsid w:val="1AB9DA04"/>
    <w:rsid w:val="1B082229"/>
    <w:rsid w:val="1B496CA4"/>
    <w:rsid w:val="1B730FEE"/>
    <w:rsid w:val="1B8A6448"/>
    <w:rsid w:val="1BAAB979"/>
    <w:rsid w:val="1BB796E1"/>
    <w:rsid w:val="1BC59E12"/>
    <w:rsid w:val="1BC8BA3B"/>
    <w:rsid w:val="1BD5081D"/>
    <w:rsid w:val="1BD849A0"/>
    <w:rsid w:val="1BDCDB1C"/>
    <w:rsid w:val="1BEF1F1C"/>
    <w:rsid w:val="1C0C466C"/>
    <w:rsid w:val="1C3294D5"/>
    <w:rsid w:val="1C3A9637"/>
    <w:rsid w:val="1C59E2F1"/>
    <w:rsid w:val="1C5B8190"/>
    <w:rsid w:val="1C66E726"/>
    <w:rsid w:val="1C6D01AC"/>
    <w:rsid w:val="1C84A48E"/>
    <w:rsid w:val="1C87AD65"/>
    <w:rsid w:val="1C92B129"/>
    <w:rsid w:val="1C9511DB"/>
    <w:rsid w:val="1CA622F6"/>
    <w:rsid w:val="1CB6942C"/>
    <w:rsid w:val="1CF5BBC1"/>
    <w:rsid w:val="1D1F4D12"/>
    <w:rsid w:val="1D44ECD0"/>
    <w:rsid w:val="1D592915"/>
    <w:rsid w:val="1D9A006D"/>
    <w:rsid w:val="1DDFCF4A"/>
    <w:rsid w:val="1DE9800E"/>
    <w:rsid w:val="1DFE15FB"/>
    <w:rsid w:val="1E4A8F1B"/>
    <w:rsid w:val="1E580779"/>
    <w:rsid w:val="1E8DB4E9"/>
    <w:rsid w:val="1E900D66"/>
    <w:rsid w:val="1EC2406A"/>
    <w:rsid w:val="1EC334A9"/>
    <w:rsid w:val="1ED424BA"/>
    <w:rsid w:val="1ED9701C"/>
    <w:rsid w:val="1EE1EC25"/>
    <w:rsid w:val="1EE482CE"/>
    <w:rsid w:val="1EE6CA66"/>
    <w:rsid w:val="1EECBF20"/>
    <w:rsid w:val="1EFC6CD5"/>
    <w:rsid w:val="1F42CAF0"/>
    <w:rsid w:val="1F45EB8C"/>
    <w:rsid w:val="1F6DE9A3"/>
    <w:rsid w:val="1FAFB3C5"/>
    <w:rsid w:val="1FB771F8"/>
    <w:rsid w:val="1FC96FBF"/>
    <w:rsid w:val="1FCE17D4"/>
    <w:rsid w:val="1FEA9C95"/>
    <w:rsid w:val="1FED55E1"/>
    <w:rsid w:val="1FF65861"/>
    <w:rsid w:val="200EA5FE"/>
    <w:rsid w:val="2024F979"/>
    <w:rsid w:val="2048CB81"/>
    <w:rsid w:val="206B06E1"/>
    <w:rsid w:val="20B3B91F"/>
    <w:rsid w:val="20CF3381"/>
    <w:rsid w:val="20F6F8F0"/>
    <w:rsid w:val="210376B2"/>
    <w:rsid w:val="210F1DEE"/>
    <w:rsid w:val="211E288D"/>
    <w:rsid w:val="211EC733"/>
    <w:rsid w:val="21200C2D"/>
    <w:rsid w:val="212B7CF1"/>
    <w:rsid w:val="212E7023"/>
    <w:rsid w:val="21304496"/>
    <w:rsid w:val="2136CCB8"/>
    <w:rsid w:val="21677519"/>
    <w:rsid w:val="2181E293"/>
    <w:rsid w:val="2196273F"/>
    <w:rsid w:val="21A1A240"/>
    <w:rsid w:val="21A56605"/>
    <w:rsid w:val="21DF78D7"/>
    <w:rsid w:val="22019F68"/>
    <w:rsid w:val="220272CD"/>
    <w:rsid w:val="220F6AC5"/>
    <w:rsid w:val="223530AA"/>
    <w:rsid w:val="224FDE73"/>
    <w:rsid w:val="228567FE"/>
    <w:rsid w:val="228BC7B7"/>
    <w:rsid w:val="22E988B5"/>
    <w:rsid w:val="22ECD9AF"/>
    <w:rsid w:val="23054327"/>
    <w:rsid w:val="2322AA40"/>
    <w:rsid w:val="23391AFB"/>
    <w:rsid w:val="23736776"/>
    <w:rsid w:val="2378C951"/>
    <w:rsid w:val="23A493AB"/>
    <w:rsid w:val="23C12BA6"/>
    <w:rsid w:val="23D49B5F"/>
    <w:rsid w:val="23EB8E35"/>
    <w:rsid w:val="23F2E8D0"/>
    <w:rsid w:val="23FA4F21"/>
    <w:rsid w:val="245A28ED"/>
    <w:rsid w:val="2473E858"/>
    <w:rsid w:val="24828BF2"/>
    <w:rsid w:val="248FA1C0"/>
    <w:rsid w:val="24C8F3B9"/>
    <w:rsid w:val="24C9D6DA"/>
    <w:rsid w:val="24DB10FB"/>
    <w:rsid w:val="24F5634E"/>
    <w:rsid w:val="24FA6621"/>
    <w:rsid w:val="25238471"/>
    <w:rsid w:val="253B9000"/>
    <w:rsid w:val="2566BF53"/>
    <w:rsid w:val="25697CC3"/>
    <w:rsid w:val="2586AE4F"/>
    <w:rsid w:val="25E14AD4"/>
    <w:rsid w:val="25E4413B"/>
    <w:rsid w:val="25FFD50F"/>
    <w:rsid w:val="26199DC4"/>
    <w:rsid w:val="26395841"/>
    <w:rsid w:val="268ADFFB"/>
    <w:rsid w:val="269B653B"/>
    <w:rsid w:val="26B76A89"/>
    <w:rsid w:val="26BEA00B"/>
    <w:rsid w:val="26C03E0E"/>
    <w:rsid w:val="26EE5FF9"/>
    <w:rsid w:val="270705C5"/>
    <w:rsid w:val="270DB3BE"/>
    <w:rsid w:val="2714253D"/>
    <w:rsid w:val="275A0C69"/>
    <w:rsid w:val="276CC48C"/>
    <w:rsid w:val="277485B3"/>
    <w:rsid w:val="278F7980"/>
    <w:rsid w:val="279667E2"/>
    <w:rsid w:val="27A0E0AF"/>
    <w:rsid w:val="27AB0D69"/>
    <w:rsid w:val="28003CD1"/>
    <w:rsid w:val="280D131D"/>
    <w:rsid w:val="2815372D"/>
    <w:rsid w:val="2824C0FF"/>
    <w:rsid w:val="282A1302"/>
    <w:rsid w:val="282D527C"/>
    <w:rsid w:val="2866D186"/>
    <w:rsid w:val="286D0F8D"/>
    <w:rsid w:val="287B8F9E"/>
    <w:rsid w:val="28800586"/>
    <w:rsid w:val="28947F5C"/>
    <w:rsid w:val="28B7C34A"/>
    <w:rsid w:val="28F818FD"/>
    <w:rsid w:val="29275897"/>
    <w:rsid w:val="29404AEE"/>
    <w:rsid w:val="2942D38F"/>
    <w:rsid w:val="29520236"/>
    <w:rsid w:val="299F6560"/>
    <w:rsid w:val="29BEDAC1"/>
    <w:rsid w:val="29C9C1E3"/>
    <w:rsid w:val="29D5687C"/>
    <w:rsid w:val="29EB6D85"/>
    <w:rsid w:val="29F56A85"/>
    <w:rsid w:val="29FA7F76"/>
    <w:rsid w:val="29FC84B9"/>
    <w:rsid w:val="2A19EA46"/>
    <w:rsid w:val="2A28AEED"/>
    <w:rsid w:val="2A29EB45"/>
    <w:rsid w:val="2A42870A"/>
    <w:rsid w:val="2A455330"/>
    <w:rsid w:val="2A487595"/>
    <w:rsid w:val="2A5384F4"/>
    <w:rsid w:val="2A60FBC9"/>
    <w:rsid w:val="2A898DB3"/>
    <w:rsid w:val="2A8F16A4"/>
    <w:rsid w:val="2A9905C4"/>
    <w:rsid w:val="2AAAF070"/>
    <w:rsid w:val="2ACAE4A1"/>
    <w:rsid w:val="2B0261E6"/>
    <w:rsid w:val="2B5F93D5"/>
    <w:rsid w:val="2B7ADD6F"/>
    <w:rsid w:val="2B8374F9"/>
    <w:rsid w:val="2B9865C7"/>
    <w:rsid w:val="2BA3D6CB"/>
    <w:rsid w:val="2BE74334"/>
    <w:rsid w:val="2BF1B16E"/>
    <w:rsid w:val="2C0A77BB"/>
    <w:rsid w:val="2C494B60"/>
    <w:rsid w:val="2C4ADCEF"/>
    <w:rsid w:val="2CA0B542"/>
    <w:rsid w:val="2CB57C89"/>
    <w:rsid w:val="2CC30FF7"/>
    <w:rsid w:val="2CC41CEC"/>
    <w:rsid w:val="2CC67330"/>
    <w:rsid w:val="2CD6D057"/>
    <w:rsid w:val="2CE62C8A"/>
    <w:rsid w:val="2D14B9C3"/>
    <w:rsid w:val="2D42563C"/>
    <w:rsid w:val="2D71B6A3"/>
    <w:rsid w:val="2D755E26"/>
    <w:rsid w:val="2D778E7B"/>
    <w:rsid w:val="2D7E3AF8"/>
    <w:rsid w:val="2D804464"/>
    <w:rsid w:val="2DD0D5E7"/>
    <w:rsid w:val="2DD76C4F"/>
    <w:rsid w:val="2DE193FD"/>
    <w:rsid w:val="2E2135CA"/>
    <w:rsid w:val="2E2839D9"/>
    <w:rsid w:val="2E36BAF0"/>
    <w:rsid w:val="2E409354"/>
    <w:rsid w:val="2E6B9754"/>
    <w:rsid w:val="2E7097FA"/>
    <w:rsid w:val="2E749040"/>
    <w:rsid w:val="2E7E47BF"/>
    <w:rsid w:val="2E99D6C1"/>
    <w:rsid w:val="2E9F15FB"/>
    <w:rsid w:val="2EA1593C"/>
    <w:rsid w:val="2EB1050A"/>
    <w:rsid w:val="2EB90CF1"/>
    <w:rsid w:val="2ECC1F1F"/>
    <w:rsid w:val="2ECDEE7A"/>
    <w:rsid w:val="2EE384CF"/>
    <w:rsid w:val="2EE39E5D"/>
    <w:rsid w:val="2EFB9E5E"/>
    <w:rsid w:val="2F1F07A3"/>
    <w:rsid w:val="2F36F1BD"/>
    <w:rsid w:val="2F3D3DC3"/>
    <w:rsid w:val="2F4D805B"/>
    <w:rsid w:val="2F547836"/>
    <w:rsid w:val="2F6DDF86"/>
    <w:rsid w:val="2F76BE5A"/>
    <w:rsid w:val="2FC2391C"/>
    <w:rsid w:val="2FCE5345"/>
    <w:rsid w:val="2FD544CF"/>
    <w:rsid w:val="2FF69E53"/>
    <w:rsid w:val="2FF9A8BE"/>
    <w:rsid w:val="3001C498"/>
    <w:rsid w:val="301163BD"/>
    <w:rsid w:val="303C09A1"/>
    <w:rsid w:val="304E5B3E"/>
    <w:rsid w:val="3054A3A6"/>
    <w:rsid w:val="306EC795"/>
    <w:rsid w:val="307E8E9C"/>
    <w:rsid w:val="308C98EC"/>
    <w:rsid w:val="30A69271"/>
    <w:rsid w:val="30F1E955"/>
    <w:rsid w:val="30FE53FE"/>
    <w:rsid w:val="30FFAA78"/>
    <w:rsid w:val="310BEDD3"/>
    <w:rsid w:val="3122402B"/>
    <w:rsid w:val="315CC564"/>
    <w:rsid w:val="315E5363"/>
    <w:rsid w:val="318A29E2"/>
    <w:rsid w:val="31963594"/>
    <w:rsid w:val="31A3E016"/>
    <w:rsid w:val="31B6E0B5"/>
    <w:rsid w:val="320B89A8"/>
    <w:rsid w:val="32189E95"/>
    <w:rsid w:val="32297877"/>
    <w:rsid w:val="322C6A53"/>
    <w:rsid w:val="3233E2C6"/>
    <w:rsid w:val="32634876"/>
    <w:rsid w:val="32713D62"/>
    <w:rsid w:val="329D8C27"/>
    <w:rsid w:val="32B38C31"/>
    <w:rsid w:val="32BB2D0B"/>
    <w:rsid w:val="32BCD224"/>
    <w:rsid w:val="32E219A8"/>
    <w:rsid w:val="33286E49"/>
    <w:rsid w:val="3337642F"/>
    <w:rsid w:val="333D077F"/>
    <w:rsid w:val="335085F7"/>
    <w:rsid w:val="335E85C7"/>
    <w:rsid w:val="336BAD52"/>
    <w:rsid w:val="33B16552"/>
    <w:rsid w:val="33B568D6"/>
    <w:rsid w:val="33C6FD1D"/>
    <w:rsid w:val="33EC75B0"/>
    <w:rsid w:val="341653F2"/>
    <w:rsid w:val="341AAEB3"/>
    <w:rsid w:val="34214ED9"/>
    <w:rsid w:val="3445B140"/>
    <w:rsid w:val="3478221D"/>
    <w:rsid w:val="3554E522"/>
    <w:rsid w:val="3565991F"/>
    <w:rsid w:val="3578F5C9"/>
    <w:rsid w:val="357905A9"/>
    <w:rsid w:val="35927E34"/>
    <w:rsid w:val="359CE0C8"/>
    <w:rsid w:val="35BB1BF7"/>
    <w:rsid w:val="35BBB9AB"/>
    <w:rsid w:val="35C2E10C"/>
    <w:rsid w:val="360C62B8"/>
    <w:rsid w:val="36194E71"/>
    <w:rsid w:val="364DE6B1"/>
    <w:rsid w:val="36576953"/>
    <w:rsid w:val="366619B4"/>
    <w:rsid w:val="366F3399"/>
    <w:rsid w:val="36825BC4"/>
    <w:rsid w:val="368C31CC"/>
    <w:rsid w:val="3693A507"/>
    <w:rsid w:val="3697089B"/>
    <w:rsid w:val="36ABE778"/>
    <w:rsid w:val="36E90DBA"/>
    <w:rsid w:val="36EB570F"/>
    <w:rsid w:val="36ED4C30"/>
    <w:rsid w:val="36F320DC"/>
    <w:rsid w:val="371BF3C8"/>
    <w:rsid w:val="3726B4EB"/>
    <w:rsid w:val="3748275F"/>
    <w:rsid w:val="378133FD"/>
    <w:rsid w:val="37A2D851"/>
    <w:rsid w:val="37A8DE7D"/>
    <w:rsid w:val="37C9F9B0"/>
    <w:rsid w:val="37CC1F6B"/>
    <w:rsid w:val="37D99882"/>
    <w:rsid w:val="37DFEA30"/>
    <w:rsid w:val="37F07FA5"/>
    <w:rsid w:val="37F394AE"/>
    <w:rsid w:val="37F5E0D8"/>
    <w:rsid w:val="38357340"/>
    <w:rsid w:val="3855ADF5"/>
    <w:rsid w:val="38A68C5C"/>
    <w:rsid w:val="38A7FC65"/>
    <w:rsid w:val="38CA0FA0"/>
    <w:rsid w:val="38EB09D4"/>
    <w:rsid w:val="392D6FE7"/>
    <w:rsid w:val="39312281"/>
    <w:rsid w:val="393BD9EC"/>
    <w:rsid w:val="394861C8"/>
    <w:rsid w:val="395A5514"/>
    <w:rsid w:val="3967C7DB"/>
    <w:rsid w:val="3992CCAB"/>
    <w:rsid w:val="399B7CE6"/>
    <w:rsid w:val="39B88C58"/>
    <w:rsid w:val="39CB052E"/>
    <w:rsid w:val="39CF715A"/>
    <w:rsid w:val="39D0E5FF"/>
    <w:rsid w:val="3A1B9737"/>
    <w:rsid w:val="3A24328F"/>
    <w:rsid w:val="3A6D48FB"/>
    <w:rsid w:val="3A8145DA"/>
    <w:rsid w:val="3A8171DB"/>
    <w:rsid w:val="3A845596"/>
    <w:rsid w:val="3A8A6CAE"/>
    <w:rsid w:val="3A8B7A84"/>
    <w:rsid w:val="3AA5864E"/>
    <w:rsid w:val="3AA92B6C"/>
    <w:rsid w:val="3AF86D70"/>
    <w:rsid w:val="3B1D504F"/>
    <w:rsid w:val="3B25776A"/>
    <w:rsid w:val="3B258E43"/>
    <w:rsid w:val="3B5D0167"/>
    <w:rsid w:val="3B5DAE76"/>
    <w:rsid w:val="3B69C01C"/>
    <w:rsid w:val="3B7D966E"/>
    <w:rsid w:val="3B801258"/>
    <w:rsid w:val="3B811A35"/>
    <w:rsid w:val="3B83F99E"/>
    <w:rsid w:val="3B9F565D"/>
    <w:rsid w:val="3BBA2FE6"/>
    <w:rsid w:val="3BCF241C"/>
    <w:rsid w:val="3BD46879"/>
    <w:rsid w:val="3BDEC342"/>
    <w:rsid w:val="3BF180A8"/>
    <w:rsid w:val="3BF77E02"/>
    <w:rsid w:val="3C04C6A9"/>
    <w:rsid w:val="3C19544F"/>
    <w:rsid w:val="3C1E1CAB"/>
    <w:rsid w:val="3C3A4944"/>
    <w:rsid w:val="3C5A96C1"/>
    <w:rsid w:val="3C77C5E2"/>
    <w:rsid w:val="3C95C810"/>
    <w:rsid w:val="3CEE2FC0"/>
    <w:rsid w:val="3D2B4170"/>
    <w:rsid w:val="3D39075B"/>
    <w:rsid w:val="3D39520E"/>
    <w:rsid w:val="3D3D1DD8"/>
    <w:rsid w:val="3D4ECEFF"/>
    <w:rsid w:val="3D6DE64A"/>
    <w:rsid w:val="3D6F9B66"/>
    <w:rsid w:val="3D92367B"/>
    <w:rsid w:val="3DA0DB36"/>
    <w:rsid w:val="3DC6DC7F"/>
    <w:rsid w:val="3DE20B4E"/>
    <w:rsid w:val="3DFF88CE"/>
    <w:rsid w:val="3E110649"/>
    <w:rsid w:val="3E25C505"/>
    <w:rsid w:val="3E27A587"/>
    <w:rsid w:val="3E384125"/>
    <w:rsid w:val="3E3DDE17"/>
    <w:rsid w:val="3E3E0F79"/>
    <w:rsid w:val="3E3FCA05"/>
    <w:rsid w:val="3E562999"/>
    <w:rsid w:val="3E5D6CB8"/>
    <w:rsid w:val="3E600B6E"/>
    <w:rsid w:val="3E795DB4"/>
    <w:rsid w:val="3E7A2113"/>
    <w:rsid w:val="3E8A6F50"/>
    <w:rsid w:val="3E8F2CF9"/>
    <w:rsid w:val="3EA61EA2"/>
    <w:rsid w:val="3EA9528D"/>
    <w:rsid w:val="3EC25EBB"/>
    <w:rsid w:val="3EE78219"/>
    <w:rsid w:val="3F1625E3"/>
    <w:rsid w:val="3F1BDDDE"/>
    <w:rsid w:val="3F349619"/>
    <w:rsid w:val="3F34B4F2"/>
    <w:rsid w:val="3F3E85D0"/>
    <w:rsid w:val="3F5952A1"/>
    <w:rsid w:val="3F62B80B"/>
    <w:rsid w:val="3F6E3842"/>
    <w:rsid w:val="3F93B18D"/>
    <w:rsid w:val="3FC18118"/>
    <w:rsid w:val="3FD93E49"/>
    <w:rsid w:val="3FE7B6EC"/>
    <w:rsid w:val="3FF85DA6"/>
    <w:rsid w:val="4014CDFE"/>
    <w:rsid w:val="4020F8A1"/>
    <w:rsid w:val="402A8870"/>
    <w:rsid w:val="403239CE"/>
    <w:rsid w:val="40378924"/>
    <w:rsid w:val="404E161E"/>
    <w:rsid w:val="40544311"/>
    <w:rsid w:val="40550B79"/>
    <w:rsid w:val="4067BD78"/>
    <w:rsid w:val="40798902"/>
    <w:rsid w:val="407C3052"/>
    <w:rsid w:val="4080AB81"/>
    <w:rsid w:val="40BA8355"/>
    <w:rsid w:val="40D916B8"/>
    <w:rsid w:val="40FEB23C"/>
    <w:rsid w:val="4131EE64"/>
    <w:rsid w:val="4140867A"/>
    <w:rsid w:val="417224DD"/>
    <w:rsid w:val="41768692"/>
    <w:rsid w:val="4185F5DF"/>
    <w:rsid w:val="41D83CE3"/>
    <w:rsid w:val="41F9A7D2"/>
    <w:rsid w:val="420F8D07"/>
    <w:rsid w:val="421FD0D7"/>
    <w:rsid w:val="428D9894"/>
    <w:rsid w:val="42956F61"/>
    <w:rsid w:val="42AF32EF"/>
    <w:rsid w:val="42C20144"/>
    <w:rsid w:val="42D949C4"/>
    <w:rsid w:val="43167B49"/>
    <w:rsid w:val="431DA1AC"/>
    <w:rsid w:val="4342B745"/>
    <w:rsid w:val="435143A9"/>
    <w:rsid w:val="435ECC48"/>
    <w:rsid w:val="436544E1"/>
    <w:rsid w:val="43684C34"/>
    <w:rsid w:val="43B16807"/>
    <w:rsid w:val="43BCA6E0"/>
    <w:rsid w:val="43DC9FE9"/>
    <w:rsid w:val="43F6C9B3"/>
    <w:rsid w:val="443ADA7D"/>
    <w:rsid w:val="444E03EF"/>
    <w:rsid w:val="449873F7"/>
    <w:rsid w:val="449EF4A6"/>
    <w:rsid w:val="44A42622"/>
    <w:rsid w:val="44A52A19"/>
    <w:rsid w:val="44B0E821"/>
    <w:rsid w:val="44C9853C"/>
    <w:rsid w:val="44E64BA9"/>
    <w:rsid w:val="44F21BD2"/>
    <w:rsid w:val="452189FE"/>
    <w:rsid w:val="4534BFE1"/>
    <w:rsid w:val="454B55AA"/>
    <w:rsid w:val="455D3A33"/>
    <w:rsid w:val="456533C5"/>
    <w:rsid w:val="456A1397"/>
    <w:rsid w:val="45BACA0B"/>
    <w:rsid w:val="45D0F53E"/>
    <w:rsid w:val="45E81C33"/>
    <w:rsid w:val="45EDF43B"/>
    <w:rsid w:val="461389DE"/>
    <w:rsid w:val="46149E05"/>
    <w:rsid w:val="4622E49C"/>
    <w:rsid w:val="4629E392"/>
    <w:rsid w:val="4633EA29"/>
    <w:rsid w:val="463C6C39"/>
    <w:rsid w:val="4647F521"/>
    <w:rsid w:val="464846BB"/>
    <w:rsid w:val="465D4287"/>
    <w:rsid w:val="466CA188"/>
    <w:rsid w:val="4683CB31"/>
    <w:rsid w:val="468E1A84"/>
    <w:rsid w:val="46AE98F4"/>
    <w:rsid w:val="46D4AADF"/>
    <w:rsid w:val="46FDBEF6"/>
    <w:rsid w:val="471414A0"/>
    <w:rsid w:val="4718A977"/>
    <w:rsid w:val="471BF7C5"/>
    <w:rsid w:val="471C7973"/>
    <w:rsid w:val="47463EEB"/>
    <w:rsid w:val="47715C02"/>
    <w:rsid w:val="478A6C6F"/>
    <w:rsid w:val="47A2FAB3"/>
    <w:rsid w:val="47B3C6EC"/>
    <w:rsid w:val="47C4261D"/>
    <w:rsid w:val="47D5BF5D"/>
    <w:rsid w:val="47FC130C"/>
    <w:rsid w:val="48517E7A"/>
    <w:rsid w:val="48579938"/>
    <w:rsid w:val="48726530"/>
    <w:rsid w:val="4889640C"/>
    <w:rsid w:val="48BC88C7"/>
    <w:rsid w:val="48CF5AAF"/>
    <w:rsid w:val="48E69827"/>
    <w:rsid w:val="48F561FA"/>
    <w:rsid w:val="4929477F"/>
    <w:rsid w:val="4959D81C"/>
    <w:rsid w:val="49918BF0"/>
    <w:rsid w:val="4997CE72"/>
    <w:rsid w:val="499EAB9A"/>
    <w:rsid w:val="49B95E02"/>
    <w:rsid w:val="49CE1D64"/>
    <w:rsid w:val="49D103A6"/>
    <w:rsid w:val="49DB82CD"/>
    <w:rsid w:val="49DBA26E"/>
    <w:rsid w:val="49F1455F"/>
    <w:rsid w:val="4A08C43D"/>
    <w:rsid w:val="4A11AD8A"/>
    <w:rsid w:val="4A13F3C2"/>
    <w:rsid w:val="4A26BC86"/>
    <w:rsid w:val="4A2AB2C5"/>
    <w:rsid w:val="4A36C7EB"/>
    <w:rsid w:val="4A4B9265"/>
    <w:rsid w:val="4A7E3123"/>
    <w:rsid w:val="4A92C7A5"/>
    <w:rsid w:val="4AB6BDA7"/>
    <w:rsid w:val="4AD51C94"/>
    <w:rsid w:val="4AD68DBC"/>
    <w:rsid w:val="4AD74BA8"/>
    <w:rsid w:val="4AE3C152"/>
    <w:rsid w:val="4AE541EF"/>
    <w:rsid w:val="4AE8C17A"/>
    <w:rsid w:val="4AFCEC2F"/>
    <w:rsid w:val="4B01A4AF"/>
    <w:rsid w:val="4B21C411"/>
    <w:rsid w:val="4B5B8FD6"/>
    <w:rsid w:val="4B6AD390"/>
    <w:rsid w:val="4B6BB96C"/>
    <w:rsid w:val="4B7E143E"/>
    <w:rsid w:val="4BA30D2D"/>
    <w:rsid w:val="4BCE5BE8"/>
    <w:rsid w:val="4BDBADCE"/>
    <w:rsid w:val="4BE76BF1"/>
    <w:rsid w:val="4BFA01DA"/>
    <w:rsid w:val="4C0D0C6A"/>
    <w:rsid w:val="4C3CF828"/>
    <w:rsid w:val="4C52C178"/>
    <w:rsid w:val="4C72D177"/>
    <w:rsid w:val="4C76EA3D"/>
    <w:rsid w:val="4CA96CB6"/>
    <w:rsid w:val="4CADB9AF"/>
    <w:rsid w:val="4CCE2483"/>
    <w:rsid w:val="4CD370CE"/>
    <w:rsid w:val="4CF5E625"/>
    <w:rsid w:val="4D40FF7B"/>
    <w:rsid w:val="4D58CEB9"/>
    <w:rsid w:val="4D7AD7D1"/>
    <w:rsid w:val="4D8D0C86"/>
    <w:rsid w:val="4DA0B64B"/>
    <w:rsid w:val="4DA69D85"/>
    <w:rsid w:val="4DAB029F"/>
    <w:rsid w:val="4DACD219"/>
    <w:rsid w:val="4DEADF53"/>
    <w:rsid w:val="4DF400DE"/>
    <w:rsid w:val="4E0BC2CF"/>
    <w:rsid w:val="4E1BD166"/>
    <w:rsid w:val="4E2B7A8E"/>
    <w:rsid w:val="4E38BBCA"/>
    <w:rsid w:val="4E53DBD1"/>
    <w:rsid w:val="4E793135"/>
    <w:rsid w:val="4E7AAF17"/>
    <w:rsid w:val="4E7FBC16"/>
    <w:rsid w:val="4E8316E9"/>
    <w:rsid w:val="4EA21AD4"/>
    <w:rsid w:val="4EA906CB"/>
    <w:rsid w:val="4EC2897D"/>
    <w:rsid w:val="4EC6E392"/>
    <w:rsid w:val="4ED24C0E"/>
    <w:rsid w:val="4EDE8285"/>
    <w:rsid w:val="4F045DA8"/>
    <w:rsid w:val="4F062DE7"/>
    <w:rsid w:val="4F16D85C"/>
    <w:rsid w:val="4F29AAA2"/>
    <w:rsid w:val="4F2AFDF7"/>
    <w:rsid w:val="4F4E9EAB"/>
    <w:rsid w:val="4F5BC175"/>
    <w:rsid w:val="4F786256"/>
    <w:rsid w:val="4FA334C4"/>
    <w:rsid w:val="4FB9FFBB"/>
    <w:rsid w:val="4FBE7289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B40DA"/>
    <w:rsid w:val="50ADE768"/>
    <w:rsid w:val="50CDA9B4"/>
    <w:rsid w:val="511D15C5"/>
    <w:rsid w:val="513CE890"/>
    <w:rsid w:val="515A266B"/>
    <w:rsid w:val="51657215"/>
    <w:rsid w:val="516FD110"/>
    <w:rsid w:val="519F6029"/>
    <w:rsid w:val="51B4BB93"/>
    <w:rsid w:val="51DEBE35"/>
    <w:rsid w:val="51EA4ECA"/>
    <w:rsid w:val="51ECF270"/>
    <w:rsid w:val="51F4B099"/>
    <w:rsid w:val="51FD2D57"/>
    <w:rsid w:val="51FE7F63"/>
    <w:rsid w:val="520047EF"/>
    <w:rsid w:val="521FC8CA"/>
    <w:rsid w:val="524AE4E6"/>
    <w:rsid w:val="525888B2"/>
    <w:rsid w:val="525C4090"/>
    <w:rsid w:val="527CD4B1"/>
    <w:rsid w:val="527E523F"/>
    <w:rsid w:val="528A3091"/>
    <w:rsid w:val="529FD899"/>
    <w:rsid w:val="52E40D10"/>
    <w:rsid w:val="52F2279A"/>
    <w:rsid w:val="52F80B29"/>
    <w:rsid w:val="531B36FC"/>
    <w:rsid w:val="534C79CC"/>
    <w:rsid w:val="53679DC3"/>
    <w:rsid w:val="537BAAD9"/>
    <w:rsid w:val="5381A9C1"/>
    <w:rsid w:val="5383042C"/>
    <w:rsid w:val="5388822C"/>
    <w:rsid w:val="538C5CAF"/>
    <w:rsid w:val="53928048"/>
    <w:rsid w:val="539640C7"/>
    <w:rsid w:val="539F918E"/>
    <w:rsid w:val="53A9EF0D"/>
    <w:rsid w:val="53B8C64C"/>
    <w:rsid w:val="53E29170"/>
    <w:rsid w:val="541500D6"/>
    <w:rsid w:val="541EDB8D"/>
    <w:rsid w:val="5435A291"/>
    <w:rsid w:val="545ACC44"/>
    <w:rsid w:val="545CADB3"/>
    <w:rsid w:val="545F4B55"/>
    <w:rsid w:val="5494235A"/>
    <w:rsid w:val="54A34E42"/>
    <w:rsid w:val="54C2FA55"/>
    <w:rsid w:val="54DF2428"/>
    <w:rsid w:val="54E5E191"/>
    <w:rsid w:val="550F6AB0"/>
    <w:rsid w:val="5518B757"/>
    <w:rsid w:val="5543749E"/>
    <w:rsid w:val="55A04932"/>
    <w:rsid w:val="55B297C4"/>
    <w:rsid w:val="55BBFFA6"/>
    <w:rsid w:val="55CE7641"/>
    <w:rsid w:val="55E0FC87"/>
    <w:rsid w:val="56028277"/>
    <w:rsid w:val="5613B663"/>
    <w:rsid w:val="5649E957"/>
    <w:rsid w:val="56EF1051"/>
    <w:rsid w:val="5703DE3E"/>
    <w:rsid w:val="57419311"/>
    <w:rsid w:val="5758B6F5"/>
    <w:rsid w:val="577F5344"/>
    <w:rsid w:val="57919F06"/>
    <w:rsid w:val="57ABE1AF"/>
    <w:rsid w:val="57BAE4C7"/>
    <w:rsid w:val="57CCB0E6"/>
    <w:rsid w:val="57E494CF"/>
    <w:rsid w:val="57FDD27A"/>
    <w:rsid w:val="580BB616"/>
    <w:rsid w:val="58248845"/>
    <w:rsid w:val="58369F63"/>
    <w:rsid w:val="583F76C1"/>
    <w:rsid w:val="584A6C47"/>
    <w:rsid w:val="585147DF"/>
    <w:rsid w:val="585ECED1"/>
    <w:rsid w:val="586F62FA"/>
    <w:rsid w:val="587EBCF3"/>
    <w:rsid w:val="58900DE8"/>
    <w:rsid w:val="58A2A18F"/>
    <w:rsid w:val="5906383B"/>
    <w:rsid w:val="590FA938"/>
    <w:rsid w:val="592B3D4B"/>
    <w:rsid w:val="592FCD07"/>
    <w:rsid w:val="593685AE"/>
    <w:rsid w:val="5977C476"/>
    <w:rsid w:val="59888B84"/>
    <w:rsid w:val="59AF8E3C"/>
    <w:rsid w:val="59B70C8D"/>
    <w:rsid w:val="59BACDB3"/>
    <w:rsid w:val="59CA8868"/>
    <w:rsid w:val="59CCE74F"/>
    <w:rsid w:val="59D389DB"/>
    <w:rsid w:val="59F484E1"/>
    <w:rsid w:val="5A00E5FB"/>
    <w:rsid w:val="5A126AB5"/>
    <w:rsid w:val="5A249A2C"/>
    <w:rsid w:val="5A2D09F0"/>
    <w:rsid w:val="5A34E764"/>
    <w:rsid w:val="5A549A03"/>
    <w:rsid w:val="5A8C0DCA"/>
    <w:rsid w:val="5AA198D6"/>
    <w:rsid w:val="5ABEC848"/>
    <w:rsid w:val="5ACD8ED5"/>
    <w:rsid w:val="5ADC4C1B"/>
    <w:rsid w:val="5AE067BC"/>
    <w:rsid w:val="5AF0AAC3"/>
    <w:rsid w:val="5B2A75FD"/>
    <w:rsid w:val="5B3AF3E7"/>
    <w:rsid w:val="5B3B3763"/>
    <w:rsid w:val="5B4D09E5"/>
    <w:rsid w:val="5B52B27F"/>
    <w:rsid w:val="5B76E336"/>
    <w:rsid w:val="5B8D440C"/>
    <w:rsid w:val="5B9842CD"/>
    <w:rsid w:val="5BA53989"/>
    <w:rsid w:val="5BAD4E7B"/>
    <w:rsid w:val="5BC80CC8"/>
    <w:rsid w:val="5BCF74A6"/>
    <w:rsid w:val="5BF6431F"/>
    <w:rsid w:val="5C18D985"/>
    <w:rsid w:val="5C19AA53"/>
    <w:rsid w:val="5C553B1C"/>
    <w:rsid w:val="5C771CB0"/>
    <w:rsid w:val="5C8F2397"/>
    <w:rsid w:val="5C969428"/>
    <w:rsid w:val="5C9CA617"/>
    <w:rsid w:val="5CA29677"/>
    <w:rsid w:val="5CB2B090"/>
    <w:rsid w:val="5CC942A8"/>
    <w:rsid w:val="5CD2229A"/>
    <w:rsid w:val="5CFDF93C"/>
    <w:rsid w:val="5D185383"/>
    <w:rsid w:val="5D6440BA"/>
    <w:rsid w:val="5D6E0AB4"/>
    <w:rsid w:val="5D8BB3E5"/>
    <w:rsid w:val="5D93DBA6"/>
    <w:rsid w:val="5DA12C05"/>
    <w:rsid w:val="5DA1D108"/>
    <w:rsid w:val="5DAAD9FE"/>
    <w:rsid w:val="5DBF62D8"/>
    <w:rsid w:val="5DDF8AC6"/>
    <w:rsid w:val="5DE42EE9"/>
    <w:rsid w:val="5DEF137A"/>
    <w:rsid w:val="5E0633A7"/>
    <w:rsid w:val="5E09B63C"/>
    <w:rsid w:val="5E0F3397"/>
    <w:rsid w:val="5E21580D"/>
    <w:rsid w:val="5E278E45"/>
    <w:rsid w:val="5E294343"/>
    <w:rsid w:val="5E39B14C"/>
    <w:rsid w:val="5E46BAB2"/>
    <w:rsid w:val="5E52866C"/>
    <w:rsid w:val="5E556A02"/>
    <w:rsid w:val="5E600FD7"/>
    <w:rsid w:val="5E6DCBAF"/>
    <w:rsid w:val="5E95B0A6"/>
    <w:rsid w:val="5EA32B7C"/>
    <w:rsid w:val="5ED8CA35"/>
    <w:rsid w:val="5EE6F3DD"/>
    <w:rsid w:val="5EFF2A23"/>
    <w:rsid w:val="5F148899"/>
    <w:rsid w:val="5F2F0359"/>
    <w:rsid w:val="5F49A39F"/>
    <w:rsid w:val="5F4F41AC"/>
    <w:rsid w:val="5F62B1C3"/>
    <w:rsid w:val="5F90F16A"/>
    <w:rsid w:val="5FB26FD3"/>
    <w:rsid w:val="5FC33126"/>
    <w:rsid w:val="5FC92F70"/>
    <w:rsid w:val="5FD9EA39"/>
    <w:rsid w:val="5FE94798"/>
    <w:rsid w:val="5FEED269"/>
    <w:rsid w:val="5FF26E15"/>
    <w:rsid w:val="6039BE24"/>
    <w:rsid w:val="603A7C6B"/>
    <w:rsid w:val="6041CB63"/>
    <w:rsid w:val="605DE062"/>
    <w:rsid w:val="605F0FB4"/>
    <w:rsid w:val="609070B4"/>
    <w:rsid w:val="60CA2D47"/>
    <w:rsid w:val="60EB4110"/>
    <w:rsid w:val="611360F0"/>
    <w:rsid w:val="61162815"/>
    <w:rsid w:val="6118F50F"/>
    <w:rsid w:val="613BD1B4"/>
    <w:rsid w:val="6152F94F"/>
    <w:rsid w:val="61540744"/>
    <w:rsid w:val="616C8779"/>
    <w:rsid w:val="617D9161"/>
    <w:rsid w:val="61937092"/>
    <w:rsid w:val="61956F41"/>
    <w:rsid w:val="61A3CFCF"/>
    <w:rsid w:val="61B064EA"/>
    <w:rsid w:val="61BB2F5F"/>
    <w:rsid w:val="61C7240D"/>
    <w:rsid w:val="61D3A6F0"/>
    <w:rsid w:val="61E2955A"/>
    <w:rsid w:val="61EAFD1E"/>
    <w:rsid w:val="61F2E792"/>
    <w:rsid w:val="621045F9"/>
    <w:rsid w:val="623F86FB"/>
    <w:rsid w:val="6249E0F3"/>
    <w:rsid w:val="624CAC3A"/>
    <w:rsid w:val="62656E48"/>
    <w:rsid w:val="629EE984"/>
    <w:rsid w:val="62ACB8B3"/>
    <w:rsid w:val="62B3DE55"/>
    <w:rsid w:val="62B658D9"/>
    <w:rsid w:val="62C38629"/>
    <w:rsid w:val="62CCA173"/>
    <w:rsid w:val="62D1102B"/>
    <w:rsid w:val="62DDE66C"/>
    <w:rsid w:val="62DEF00C"/>
    <w:rsid w:val="62F99B23"/>
    <w:rsid w:val="63157B23"/>
    <w:rsid w:val="6326F082"/>
    <w:rsid w:val="6333C568"/>
    <w:rsid w:val="6394DE77"/>
    <w:rsid w:val="639A2DD1"/>
    <w:rsid w:val="63D2D0A4"/>
    <w:rsid w:val="6427272B"/>
    <w:rsid w:val="6429F129"/>
    <w:rsid w:val="642EE5AA"/>
    <w:rsid w:val="644B97DC"/>
    <w:rsid w:val="644F87C5"/>
    <w:rsid w:val="645140AA"/>
    <w:rsid w:val="6456D43B"/>
    <w:rsid w:val="64585D43"/>
    <w:rsid w:val="6466E773"/>
    <w:rsid w:val="64D0C3C1"/>
    <w:rsid w:val="650CC51C"/>
    <w:rsid w:val="651F3BE1"/>
    <w:rsid w:val="6523C654"/>
    <w:rsid w:val="6525AF61"/>
    <w:rsid w:val="652B7714"/>
    <w:rsid w:val="65406E7E"/>
    <w:rsid w:val="654D6222"/>
    <w:rsid w:val="656769B1"/>
    <w:rsid w:val="6587B6F7"/>
    <w:rsid w:val="658887BC"/>
    <w:rsid w:val="65A71660"/>
    <w:rsid w:val="65DCDAF2"/>
    <w:rsid w:val="65DDEF8C"/>
    <w:rsid w:val="65F1134D"/>
    <w:rsid w:val="6601F39F"/>
    <w:rsid w:val="6606849B"/>
    <w:rsid w:val="66370605"/>
    <w:rsid w:val="665FD753"/>
    <w:rsid w:val="66602EFB"/>
    <w:rsid w:val="66673C06"/>
    <w:rsid w:val="668474BB"/>
    <w:rsid w:val="66880F70"/>
    <w:rsid w:val="6693B54D"/>
    <w:rsid w:val="66AE7F19"/>
    <w:rsid w:val="66C282FB"/>
    <w:rsid w:val="66D73C77"/>
    <w:rsid w:val="66E582A9"/>
    <w:rsid w:val="66ECC742"/>
    <w:rsid w:val="66ED39AB"/>
    <w:rsid w:val="670F6BF0"/>
    <w:rsid w:val="67134354"/>
    <w:rsid w:val="6729432B"/>
    <w:rsid w:val="6743E768"/>
    <w:rsid w:val="674B60AC"/>
    <w:rsid w:val="674F9851"/>
    <w:rsid w:val="675242BA"/>
    <w:rsid w:val="67626ED2"/>
    <w:rsid w:val="676BBE05"/>
    <w:rsid w:val="67847B11"/>
    <w:rsid w:val="679D2764"/>
    <w:rsid w:val="67A7FB73"/>
    <w:rsid w:val="67AE86A9"/>
    <w:rsid w:val="67BD4D28"/>
    <w:rsid w:val="6813889A"/>
    <w:rsid w:val="6823DBE0"/>
    <w:rsid w:val="68280B7A"/>
    <w:rsid w:val="68282046"/>
    <w:rsid w:val="68541EC6"/>
    <w:rsid w:val="68628AC0"/>
    <w:rsid w:val="6862FF77"/>
    <w:rsid w:val="687329E2"/>
    <w:rsid w:val="689D7D3F"/>
    <w:rsid w:val="68B44F80"/>
    <w:rsid w:val="68E9743E"/>
    <w:rsid w:val="68EC03E9"/>
    <w:rsid w:val="6901C666"/>
    <w:rsid w:val="691C9958"/>
    <w:rsid w:val="69231A6E"/>
    <w:rsid w:val="69305EAC"/>
    <w:rsid w:val="6930D42C"/>
    <w:rsid w:val="693C81A8"/>
    <w:rsid w:val="6956968E"/>
    <w:rsid w:val="69714806"/>
    <w:rsid w:val="69B0348B"/>
    <w:rsid w:val="69BDF1C9"/>
    <w:rsid w:val="69DF1AC2"/>
    <w:rsid w:val="6A03731F"/>
    <w:rsid w:val="6A083258"/>
    <w:rsid w:val="6A0F897C"/>
    <w:rsid w:val="6A4B9087"/>
    <w:rsid w:val="6A5BE003"/>
    <w:rsid w:val="6A689351"/>
    <w:rsid w:val="6A752ACD"/>
    <w:rsid w:val="6A8CD9E3"/>
    <w:rsid w:val="6AAC786E"/>
    <w:rsid w:val="6AC39468"/>
    <w:rsid w:val="6AC3991A"/>
    <w:rsid w:val="6B0C0140"/>
    <w:rsid w:val="6B0DB4EE"/>
    <w:rsid w:val="6B11BFF9"/>
    <w:rsid w:val="6B154467"/>
    <w:rsid w:val="6B2A9908"/>
    <w:rsid w:val="6B2C0FF0"/>
    <w:rsid w:val="6B62CF62"/>
    <w:rsid w:val="6B832041"/>
    <w:rsid w:val="6B97197D"/>
    <w:rsid w:val="6BA21D1C"/>
    <w:rsid w:val="6BA6442B"/>
    <w:rsid w:val="6BC53A4D"/>
    <w:rsid w:val="6BD5669F"/>
    <w:rsid w:val="6BDAC9D9"/>
    <w:rsid w:val="6BED10BC"/>
    <w:rsid w:val="6BF453EC"/>
    <w:rsid w:val="6BFC413A"/>
    <w:rsid w:val="6C2FB976"/>
    <w:rsid w:val="6C37183D"/>
    <w:rsid w:val="6C4030D0"/>
    <w:rsid w:val="6C48133D"/>
    <w:rsid w:val="6C4F21BD"/>
    <w:rsid w:val="6C5A5316"/>
    <w:rsid w:val="6C832D4C"/>
    <w:rsid w:val="6CA236A1"/>
    <w:rsid w:val="6CC4C256"/>
    <w:rsid w:val="6CD37CE7"/>
    <w:rsid w:val="6CDBCF9A"/>
    <w:rsid w:val="6D1F7515"/>
    <w:rsid w:val="6D28A432"/>
    <w:rsid w:val="6D356F64"/>
    <w:rsid w:val="6D3FD1F3"/>
    <w:rsid w:val="6D587463"/>
    <w:rsid w:val="6D58FD02"/>
    <w:rsid w:val="6DA79384"/>
    <w:rsid w:val="6DC6978B"/>
    <w:rsid w:val="6DEE44BD"/>
    <w:rsid w:val="6E10C9D4"/>
    <w:rsid w:val="6E17B2FA"/>
    <w:rsid w:val="6E2450CD"/>
    <w:rsid w:val="6E5543B3"/>
    <w:rsid w:val="6E7CE4F9"/>
    <w:rsid w:val="6E893BD1"/>
    <w:rsid w:val="6E9556FB"/>
    <w:rsid w:val="6EA61FA9"/>
    <w:rsid w:val="6EACACF6"/>
    <w:rsid w:val="6EBE71DF"/>
    <w:rsid w:val="6EC11489"/>
    <w:rsid w:val="6EF09E67"/>
    <w:rsid w:val="6EF1A4B9"/>
    <w:rsid w:val="6EFEBB3E"/>
    <w:rsid w:val="6F00BF91"/>
    <w:rsid w:val="6F0BD405"/>
    <w:rsid w:val="6F1B2CF9"/>
    <w:rsid w:val="6F30FC71"/>
    <w:rsid w:val="6F34E6C1"/>
    <w:rsid w:val="6F3D9A2F"/>
    <w:rsid w:val="6F46C990"/>
    <w:rsid w:val="6F5D6F86"/>
    <w:rsid w:val="6F6D8D8A"/>
    <w:rsid w:val="6FCEF373"/>
    <w:rsid w:val="6FD9585F"/>
    <w:rsid w:val="6FE74CDF"/>
    <w:rsid w:val="6FEBD57B"/>
    <w:rsid w:val="702522CE"/>
    <w:rsid w:val="703C4C77"/>
    <w:rsid w:val="705BD5F9"/>
    <w:rsid w:val="705F69BD"/>
    <w:rsid w:val="7081B9EE"/>
    <w:rsid w:val="7099BEDE"/>
    <w:rsid w:val="70B4BC96"/>
    <w:rsid w:val="70D28F61"/>
    <w:rsid w:val="70F04EA4"/>
    <w:rsid w:val="70F368DF"/>
    <w:rsid w:val="70F3CA27"/>
    <w:rsid w:val="710DCE66"/>
    <w:rsid w:val="713939E4"/>
    <w:rsid w:val="715538E2"/>
    <w:rsid w:val="7188DEC3"/>
    <w:rsid w:val="71A0B5B9"/>
    <w:rsid w:val="71B72480"/>
    <w:rsid w:val="71BC0770"/>
    <w:rsid w:val="71FC0FFC"/>
    <w:rsid w:val="720743A2"/>
    <w:rsid w:val="721BCF00"/>
    <w:rsid w:val="722BED85"/>
    <w:rsid w:val="7254C4FB"/>
    <w:rsid w:val="7261F496"/>
    <w:rsid w:val="726B78FB"/>
    <w:rsid w:val="727CFAA1"/>
    <w:rsid w:val="727DDB9C"/>
    <w:rsid w:val="7280F225"/>
    <w:rsid w:val="7292347A"/>
    <w:rsid w:val="72999476"/>
    <w:rsid w:val="72B4E5F7"/>
    <w:rsid w:val="72C8F80C"/>
    <w:rsid w:val="72CA5FF0"/>
    <w:rsid w:val="72CCD961"/>
    <w:rsid w:val="72CD8B3D"/>
    <w:rsid w:val="72DBDEFA"/>
    <w:rsid w:val="731CDDF8"/>
    <w:rsid w:val="7323DC65"/>
    <w:rsid w:val="732E103B"/>
    <w:rsid w:val="732F2FAC"/>
    <w:rsid w:val="734348A2"/>
    <w:rsid w:val="734571EE"/>
    <w:rsid w:val="734ADBBF"/>
    <w:rsid w:val="73634741"/>
    <w:rsid w:val="7366DE8E"/>
    <w:rsid w:val="73907526"/>
    <w:rsid w:val="73926C02"/>
    <w:rsid w:val="739DEBE5"/>
    <w:rsid w:val="73FD740A"/>
    <w:rsid w:val="74195F02"/>
    <w:rsid w:val="741D4461"/>
    <w:rsid w:val="746B5D26"/>
    <w:rsid w:val="747D5289"/>
    <w:rsid w:val="747FBE3F"/>
    <w:rsid w:val="7483E7F2"/>
    <w:rsid w:val="74989BAD"/>
    <w:rsid w:val="74AB593B"/>
    <w:rsid w:val="74B78ABB"/>
    <w:rsid w:val="74B88A4F"/>
    <w:rsid w:val="74B962A6"/>
    <w:rsid w:val="74CEEB59"/>
    <w:rsid w:val="74D4E5E0"/>
    <w:rsid w:val="74FDB279"/>
    <w:rsid w:val="75087F0D"/>
    <w:rsid w:val="754C8CF4"/>
    <w:rsid w:val="755B66E4"/>
    <w:rsid w:val="7560BAED"/>
    <w:rsid w:val="7582508E"/>
    <w:rsid w:val="7596EC61"/>
    <w:rsid w:val="75ACF2AF"/>
    <w:rsid w:val="75DE9B56"/>
    <w:rsid w:val="76236C38"/>
    <w:rsid w:val="762D3270"/>
    <w:rsid w:val="76414628"/>
    <w:rsid w:val="7649FDDE"/>
    <w:rsid w:val="76554420"/>
    <w:rsid w:val="7668C52D"/>
    <w:rsid w:val="766F0451"/>
    <w:rsid w:val="769C90BB"/>
    <w:rsid w:val="769DA2E1"/>
    <w:rsid w:val="76D7357D"/>
    <w:rsid w:val="76DD160A"/>
    <w:rsid w:val="76DE148D"/>
    <w:rsid w:val="76E111A1"/>
    <w:rsid w:val="76FA56CE"/>
    <w:rsid w:val="771D4743"/>
    <w:rsid w:val="772C9CA2"/>
    <w:rsid w:val="7783A8DD"/>
    <w:rsid w:val="7786ACBF"/>
    <w:rsid w:val="77A174D1"/>
    <w:rsid w:val="77A3CB0B"/>
    <w:rsid w:val="77B2F462"/>
    <w:rsid w:val="77C400EA"/>
    <w:rsid w:val="77E9A0F6"/>
    <w:rsid w:val="77EF8CC1"/>
    <w:rsid w:val="78177104"/>
    <w:rsid w:val="782CB66C"/>
    <w:rsid w:val="786F2102"/>
    <w:rsid w:val="7890B2B0"/>
    <w:rsid w:val="78A92936"/>
    <w:rsid w:val="78BE9BE5"/>
    <w:rsid w:val="78BF32D4"/>
    <w:rsid w:val="78D19F7A"/>
    <w:rsid w:val="78F99785"/>
    <w:rsid w:val="7931EC3C"/>
    <w:rsid w:val="7945F65E"/>
    <w:rsid w:val="79467521"/>
    <w:rsid w:val="795900B0"/>
    <w:rsid w:val="795A3552"/>
    <w:rsid w:val="796109DE"/>
    <w:rsid w:val="79613301"/>
    <w:rsid w:val="7981C203"/>
    <w:rsid w:val="79BCAB06"/>
    <w:rsid w:val="79BF5A35"/>
    <w:rsid w:val="79D9E39F"/>
    <w:rsid w:val="79FECF51"/>
    <w:rsid w:val="7A05B39A"/>
    <w:rsid w:val="7A0F5AD2"/>
    <w:rsid w:val="7A1F8277"/>
    <w:rsid w:val="7A215FD0"/>
    <w:rsid w:val="7A3E2E60"/>
    <w:rsid w:val="7A4950D7"/>
    <w:rsid w:val="7A59FE9F"/>
    <w:rsid w:val="7A618562"/>
    <w:rsid w:val="7A90651A"/>
    <w:rsid w:val="7A959CC0"/>
    <w:rsid w:val="7AA38079"/>
    <w:rsid w:val="7AB8B43C"/>
    <w:rsid w:val="7AE8223C"/>
    <w:rsid w:val="7AED7A4F"/>
    <w:rsid w:val="7AF2E017"/>
    <w:rsid w:val="7AF38ACC"/>
    <w:rsid w:val="7B07F0DD"/>
    <w:rsid w:val="7B23C05A"/>
    <w:rsid w:val="7B30BB33"/>
    <w:rsid w:val="7B31BF90"/>
    <w:rsid w:val="7B3E2F28"/>
    <w:rsid w:val="7B4B1776"/>
    <w:rsid w:val="7B557FCE"/>
    <w:rsid w:val="7B7901B2"/>
    <w:rsid w:val="7B7D29FA"/>
    <w:rsid w:val="7B885487"/>
    <w:rsid w:val="7B976B41"/>
    <w:rsid w:val="7BB1C83C"/>
    <w:rsid w:val="7BBAB5EA"/>
    <w:rsid w:val="7BCA4DE6"/>
    <w:rsid w:val="7BD040DA"/>
    <w:rsid w:val="7BED45E0"/>
    <w:rsid w:val="7C3D3832"/>
    <w:rsid w:val="7C5433BA"/>
    <w:rsid w:val="7C82496A"/>
    <w:rsid w:val="7C84AA6A"/>
    <w:rsid w:val="7CAC87CC"/>
    <w:rsid w:val="7CBEDE0F"/>
    <w:rsid w:val="7CE464A6"/>
    <w:rsid w:val="7D35B97E"/>
    <w:rsid w:val="7D3E1A6A"/>
    <w:rsid w:val="7D491FFE"/>
    <w:rsid w:val="7D4A8EF6"/>
    <w:rsid w:val="7D4A9E7F"/>
    <w:rsid w:val="7D64AAFD"/>
    <w:rsid w:val="7D88510A"/>
    <w:rsid w:val="7DA59852"/>
    <w:rsid w:val="7DA78568"/>
    <w:rsid w:val="7DA7F3BD"/>
    <w:rsid w:val="7DC22285"/>
    <w:rsid w:val="7DDE3F0E"/>
    <w:rsid w:val="7DE78DFA"/>
    <w:rsid w:val="7E03655F"/>
    <w:rsid w:val="7E0A9064"/>
    <w:rsid w:val="7E713AC0"/>
    <w:rsid w:val="7EA82817"/>
    <w:rsid w:val="7EC784F8"/>
    <w:rsid w:val="7ED25495"/>
    <w:rsid w:val="7ED31009"/>
    <w:rsid w:val="7F071920"/>
    <w:rsid w:val="7F08DA37"/>
    <w:rsid w:val="7F14C9D0"/>
    <w:rsid w:val="7F167385"/>
    <w:rsid w:val="7F2E187A"/>
    <w:rsid w:val="7F334513"/>
    <w:rsid w:val="7F695B70"/>
    <w:rsid w:val="7F6D5ED6"/>
    <w:rsid w:val="7F6E3564"/>
    <w:rsid w:val="7F7CC584"/>
    <w:rsid w:val="7F958FA3"/>
    <w:rsid w:val="7FAB073E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62</revision>
  <dcterms:created xsi:type="dcterms:W3CDTF">2024-08-27T17:26:00.0000000Z</dcterms:created>
  <dcterms:modified xsi:type="dcterms:W3CDTF">2024-10-10T23:58:38.4616126Z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