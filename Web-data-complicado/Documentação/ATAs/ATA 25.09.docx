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58E5547" w14:textId="622FD523" w:rsidR="00E753CB" w:rsidRDefault="00E753CB" w:rsidP="7B07F0D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/>
      </w:r>
    </w:p>
    <w:p w14:paraId="306A5771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94AEF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BACBE91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D179160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C30DB67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095DDBDB" w14:textId="77777777" w:rsidR="00E753CB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44447C43" w14:textId="21FD8AF3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14:paraId="6C766752" w14:textId="74CFD9B1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Erik Cecilio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- RA 01242121</w:t>
      </w:r>
    </w:p>
    <w:p w14:paraId="50B81709" w14:textId="6ED15E67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14:paraId="33EC805A" w14:textId="3E0F5E85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14:paraId="6384E2A1" w14:textId="5C0C51D4" w:rsidR="15B08D4D" w:rsidRDefault="13B4E50E" w:rsidP="7B07F0DD">
      <w:pPr>
        <w:spacing w:line="279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eastAsia="Arial" w:hAnsi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14:paraId="3E3E996D" w14:textId="72680259" w:rsidR="15B08D4D" w:rsidRDefault="15B08D4D" w:rsidP="7B07F0DD">
      <w:pPr>
        <w:jc w:val="center"/>
        <w:rPr>
          <w:rFonts w:ascii="Calibri" w:eastAsia="Calibri" w:hAnsi="Calibri" w:cs="Calibri"/>
          <w:b/>
          <w:bCs/>
          <w:sz w:val="24"/>
          <w:szCs w:val="24"/>
          <w:lang w:val="pt-BR"/>
        </w:rPr>
      </w:pPr>
    </w:p>
    <w:p w14:paraId="41DEAA15" w14:textId="5BFFB08C" w:rsidR="15B08D4D" w:rsidRDefault="15B08D4D" w:rsidP="7B07F0DD">
      <w:pPr>
        <w:jc w:val="center"/>
        <w:rPr>
          <w:rFonts w:asciiTheme="majorHAnsi" w:eastAsiaTheme="majorEastAsia" w:hAnsiTheme="majorHAnsi" w:cstheme="majorBidi"/>
          <w:b/>
          <w:bCs/>
          <w:color w:val="1F487C"/>
          <w:sz w:val="36"/>
          <w:szCs w:val="36"/>
          <w:lang w:val="pt-BR"/>
        </w:rPr>
      </w:pPr>
    </w:p>
    <w:p w14:paraId="5264C792" w14:textId="5FA199BC" w:rsidR="15B08D4D" w:rsidRDefault="15B08D4D" w:rsidP="7B07F0DD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eastAsiaTheme="majorEastAsia" w:hAnsiTheme="majorHAnsi" w:cstheme="majorBidi"/>
          <w:b/>
          <w:bCs/>
          <w:color w:val="1F487C"/>
          <w:sz w:val="36"/>
          <w:szCs w:val="36"/>
          <w:lang w:val="pt-BR"/>
        </w:rPr>
        <w:t>PROJETO PI</w:t>
      </w:r>
      <w:r w:rsidRPr="7B07F0DD"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36"/>
          <w:lang w:val="pt-BR"/>
        </w:rPr>
        <w:t xml:space="preserve"> </w:t>
      </w:r>
    </w:p>
    <w:p w14:paraId="7F6F489A" w14:textId="7091A4D7" w:rsidR="67134354" w:rsidRDefault="67134354" w:rsidP="7B07F0DD">
      <w:pPr>
        <w:jc w:val="center"/>
        <w:rPr>
          <w:rFonts w:ascii="Calibri" w:eastAsia="Calibri" w:hAnsi="Calibri" w:cs="Calibri"/>
          <w:sz w:val="32"/>
          <w:szCs w:val="32"/>
          <w:lang w:val="pt-BR"/>
        </w:rPr>
      </w:pPr>
      <w:r w:rsidRPr="7B07F0DD">
        <w:rPr>
          <w:rFonts w:ascii="Calibri" w:eastAsia="Calibri" w:hAnsi="Calibri" w:cs="Calibri"/>
          <w:sz w:val="32"/>
          <w:szCs w:val="32"/>
          <w:lang w:val="pt-BR"/>
        </w:rPr>
        <w:t xml:space="preserve">Monitoramento de </w:t>
      </w:r>
      <w:r w:rsidR="0D863F9E" w:rsidRPr="7B07F0DD">
        <w:rPr>
          <w:rFonts w:ascii="Calibri" w:eastAsia="Calibri" w:hAnsi="Calibri" w:cs="Calibri"/>
          <w:sz w:val="32"/>
          <w:szCs w:val="32"/>
          <w:lang w:val="pt-BR"/>
        </w:rPr>
        <w:t>V</w:t>
      </w:r>
      <w:r w:rsidRPr="7B07F0DD">
        <w:rPr>
          <w:rFonts w:ascii="Calibri" w:eastAsia="Calibri" w:hAnsi="Calibri" w:cs="Calibri"/>
          <w:sz w:val="32"/>
          <w:szCs w:val="32"/>
          <w:lang w:val="pt-BR"/>
        </w:rPr>
        <w:t>azamento de Gás em Cozinhas Industriais</w:t>
      </w:r>
    </w:p>
    <w:p w14:paraId="02474CAA" w14:textId="32F31665" w:rsidR="08396095" w:rsidRDefault="08396095" w:rsidP="08396095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t-BR"/>
        </w:rPr>
      </w:pPr>
    </w:p>
    <w:p w14:paraId="2DC9BF12" w14:textId="15765257" w:rsidR="08396095" w:rsidRDefault="08396095" w:rsidP="08396095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t-BR"/>
        </w:rPr>
      </w:pPr>
    </w:p>
    <w:p w14:paraId="7CF44101" w14:textId="09C788CA" w:rsidR="00625BE0" w:rsidRPr="00625A87" w:rsidRDefault="50466DB6" w:rsidP="7B07F0DD">
      <w:pPr>
        <w:jc w:val="right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Professor</w:t>
      </w:r>
      <w:r w:rsidR="0AB654C7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: </w:t>
      </w:r>
      <w:r w:rsidR="395A5514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FRIZZA </w:t>
      </w:r>
      <w:r w:rsidR="46D4AADF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&amp;</w:t>
      </w:r>
      <w:r w:rsidR="395A5514" w:rsidRPr="7B07F0DD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 xml:space="preserve"> JULIA</w:t>
      </w:r>
    </w:p>
    <w:p w14:paraId="5E775E07" w14:textId="783B4C80" w:rsidR="00E753CB" w:rsidRPr="00625BE0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São Paulo</w:t>
      </w:r>
    </w:p>
    <w:p w14:paraId="3C0C0E53" w14:textId="5B16D355" w:rsidR="00E753CB" w:rsidRPr="00625BE0" w:rsidRDefault="00E753CB" w:rsidP="00E753CB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eastAsiaTheme="majorEastAsia" w:hAnsiTheme="majorHAnsi" w:cstheme="majorBidi"/>
          <w:b/>
          <w:bCs/>
          <w:sz w:val="28"/>
          <w:szCs w:val="28"/>
          <w:lang w:val="pt-BR"/>
        </w:rPr>
        <w:t>2024</w:t>
      </w:r>
    </w:p>
    <w:p w14:paraId="7379E0D1" w14:textId="1FA8CC31" w:rsidR="00E753CB" w:rsidRDefault="63157B23" w:rsidP="7B07F0DD">
      <w:pPr>
        <w:pStyle w:val="CabealhodoSumrio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lastRenderedPageBreak/>
        <w:t>Ata oficial</w:t>
      </w:r>
    </w:p>
    <w:p w14:paraId="4A506BF1" w14:textId="5D6A7911" w:rsidR="7B07F0DD" w:rsidRDefault="7B07F0DD" w:rsidP="7B07F0DD">
      <w:pPr>
        <w:rPr>
          <w:lang w:val="pt-BR"/>
        </w:rPr>
      </w:pPr>
    </w:p>
    <w:p w14:paraId="7481BB41" w14:textId="77217A22" w:rsidR="43F6C9B3" w:rsidRDefault="43F6C9B3" w:rsidP="7B07F0DD">
      <w:pPr>
        <w:rPr>
          <w:rFonts w:ascii="Cambria" w:eastAsia="Cambria" w:hAnsi="Cambria" w:cs="Cambria"/>
          <w:lang w:val="pt-BR"/>
        </w:rPr>
      </w:pPr>
      <w:r w:rsidRPr="5829C8B6">
        <w:rPr>
          <w:rFonts w:ascii="Cambria" w:eastAsia="Cambria" w:hAnsi="Cambria" w:cs="Cambria"/>
          <w:lang w:val="pt-BR"/>
        </w:rPr>
        <w:t xml:space="preserve">Data: </w:t>
      </w:r>
      <w:r w:rsidR="00314484">
        <w:rPr>
          <w:rFonts w:ascii="Cambria" w:eastAsia="Cambria" w:hAnsi="Cambria" w:cs="Cambria"/>
          <w:lang w:val="pt-BR"/>
        </w:rPr>
        <w:t>25</w:t>
      </w:r>
      <w:r w:rsidR="4997CE72" w:rsidRPr="5829C8B6">
        <w:rPr>
          <w:rFonts w:ascii="Cambria" w:eastAsia="Cambria" w:hAnsi="Cambria" w:cs="Cambria"/>
          <w:lang w:val="pt-BR"/>
        </w:rPr>
        <w:t xml:space="preserve"> </w:t>
      </w:r>
      <w:r w:rsidR="301163BD" w:rsidRPr="5829C8B6">
        <w:rPr>
          <w:rFonts w:ascii="Cambria" w:eastAsia="Cambria" w:hAnsi="Cambria" w:cs="Cambria"/>
          <w:lang w:val="pt-BR"/>
        </w:rPr>
        <w:t xml:space="preserve">de </w:t>
      </w:r>
      <w:proofErr w:type="gramStart"/>
      <w:r w:rsidR="301163BD" w:rsidRPr="5829C8B6">
        <w:rPr>
          <w:rFonts w:ascii="Cambria" w:eastAsia="Cambria" w:hAnsi="Cambria" w:cs="Cambria"/>
          <w:lang w:val="pt-BR"/>
        </w:rPr>
        <w:t>Setembro</w:t>
      </w:r>
      <w:proofErr w:type="gramEnd"/>
      <w:r w:rsidR="301163BD" w:rsidRPr="5829C8B6">
        <w:rPr>
          <w:rFonts w:ascii="Cambria" w:eastAsia="Cambria" w:hAnsi="Cambria" w:cs="Cambria"/>
          <w:lang w:val="pt-BR"/>
        </w:rPr>
        <w:t xml:space="preserve"> de 2024</w:t>
      </w:r>
    </w:p>
    <w:p w14:paraId="02BCB0C9" w14:textId="74718825" w:rsidR="43F6C9B3" w:rsidRDefault="43F6C9B3" w:rsidP="7B07F0DD">
      <w:pPr>
        <w:rPr>
          <w:rFonts w:ascii="Cambria" w:eastAsia="Cambria" w:hAnsi="Cambria" w:cs="Cambria"/>
          <w:lang w:val="pt-BR"/>
        </w:rPr>
      </w:pPr>
      <w:r w:rsidRPr="7B07F0DD">
        <w:rPr>
          <w:rFonts w:ascii="Cambria" w:eastAsia="Cambria" w:hAnsi="Cambria" w:cs="Cambria"/>
          <w:lang w:val="pt-BR"/>
        </w:rPr>
        <w:t xml:space="preserve">Participantes </w:t>
      </w:r>
      <w:proofErr w:type="gramStart"/>
      <w:r w:rsidRPr="7B07F0DD">
        <w:rPr>
          <w:rFonts w:ascii="Cambria" w:eastAsia="Cambria" w:hAnsi="Cambria" w:cs="Cambria"/>
          <w:lang w:val="pt-BR"/>
        </w:rPr>
        <w:t>presentes :</w:t>
      </w:r>
      <w:proofErr w:type="gramEnd"/>
      <w:r w:rsidRPr="7B07F0DD">
        <w:rPr>
          <w:rFonts w:ascii="Cambria" w:eastAsia="Cambria" w:hAnsi="Cambria" w:cs="Cambria"/>
          <w:lang w:val="pt-BR"/>
        </w:rPr>
        <w:t xml:space="preserve"> </w:t>
      </w:r>
      <w:proofErr w:type="spellStart"/>
      <w:r w:rsidR="13881CBB" w:rsidRPr="7B07F0DD">
        <w:rPr>
          <w:rFonts w:ascii="Cambria" w:eastAsia="Cambria" w:hAnsi="Cambria" w:cs="Cambria"/>
          <w:lang w:val="pt-BR"/>
        </w:rPr>
        <w:t>Bhreno</w:t>
      </w:r>
      <w:proofErr w:type="spellEnd"/>
      <w:r w:rsidR="13881CBB" w:rsidRPr="7B07F0DD">
        <w:rPr>
          <w:rFonts w:ascii="Cambria" w:eastAsia="Cambria" w:hAnsi="Cambria" w:cs="Cambria"/>
          <w:lang w:val="pt-BR"/>
        </w:rPr>
        <w:t>, Kaio, Tiago e Viviane</w:t>
      </w:r>
    </w:p>
    <w:p w14:paraId="1F4167D3" w14:textId="60E3197B" w:rsidR="43F6C9B3" w:rsidRDefault="43F6C9B3" w:rsidP="7B07F0DD">
      <w:r w:rsidRPr="7B07F0DD">
        <w:rPr>
          <w:rFonts w:ascii="Cambria" w:eastAsia="Cambria" w:hAnsi="Cambria" w:cs="Cambria"/>
          <w:lang w:val="pt-BR"/>
        </w:rPr>
        <w:t xml:space="preserve">Participantes </w:t>
      </w:r>
      <w:proofErr w:type="gramStart"/>
      <w:r w:rsidRPr="7B07F0DD">
        <w:rPr>
          <w:rFonts w:ascii="Cambria" w:eastAsia="Cambria" w:hAnsi="Cambria" w:cs="Cambria"/>
          <w:lang w:val="pt-BR"/>
        </w:rPr>
        <w:t>ausentes :</w:t>
      </w:r>
      <w:proofErr w:type="gramEnd"/>
      <w:r w:rsidRPr="7B07F0DD">
        <w:rPr>
          <w:rFonts w:ascii="Cambria" w:eastAsia="Cambria" w:hAnsi="Cambria" w:cs="Cambria"/>
          <w:lang w:val="pt-BR"/>
        </w:rPr>
        <w:t xml:space="preserve"> </w:t>
      </w:r>
      <w:r w:rsidR="00314484">
        <w:rPr>
          <w:rFonts w:ascii="Cambria" w:eastAsia="Cambria" w:hAnsi="Cambria" w:cs="Cambria"/>
          <w:lang w:val="pt-BR"/>
        </w:rPr>
        <w:t>Erik</w:t>
      </w:r>
    </w:p>
    <w:p w14:paraId="06249607" w14:textId="69DEA2DF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2CD95D71" w14:textId="28C3A0E8" w:rsidR="43F6C9B3" w:rsidRDefault="43F6C9B3" w:rsidP="7B07F0DD">
      <w:pPr>
        <w:rPr>
          <w:rFonts w:ascii="Cambria" w:eastAsia="Cambria" w:hAnsi="Cambria" w:cs="Cambria"/>
          <w:b/>
          <w:bCs/>
          <w:i/>
          <w:iCs/>
          <w:lang w:val="pt-BR"/>
        </w:rPr>
      </w:pPr>
      <w:r w:rsidRPr="7B07F0DD">
        <w:rPr>
          <w:rFonts w:ascii="Cambria" w:eastAsia="Cambria" w:hAnsi="Cambria" w:cs="Cambria"/>
          <w:b/>
          <w:bCs/>
          <w:i/>
          <w:iCs/>
          <w:lang w:val="pt-BR"/>
        </w:rPr>
        <w:t>Assuntos discutidos e principais decisões:</w:t>
      </w:r>
      <w:r w:rsidR="525888B2" w:rsidRPr="7B07F0DD">
        <w:rPr>
          <w:rFonts w:ascii="Cambria" w:eastAsia="Cambria" w:hAnsi="Cambria" w:cs="Cambria"/>
          <w:b/>
          <w:bCs/>
          <w:i/>
          <w:iCs/>
          <w:lang w:val="pt-BR"/>
        </w:rPr>
        <w:t xml:space="preserve"> </w:t>
      </w:r>
    </w:p>
    <w:p w14:paraId="22A852CC" w14:textId="1D7A550D" w:rsidR="7B07F0DD" w:rsidRDefault="7B07F0DD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2A0CDADC" w14:textId="0B492239" w:rsidR="611360F0" w:rsidRDefault="00203F67" w:rsidP="565E9E9B">
      <w:pPr>
        <w:jc w:val="both"/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 xml:space="preserve">Ajustes finais para a </w:t>
      </w:r>
      <w:r w:rsidR="00145837">
        <w:rPr>
          <w:rFonts w:ascii="Cambria" w:eastAsia="Cambria" w:hAnsi="Cambria" w:cs="Cambria"/>
          <w:b/>
          <w:bCs/>
          <w:lang w:val="pt-BR"/>
        </w:rPr>
        <w:t xml:space="preserve">Sprint </w:t>
      </w:r>
      <w:r w:rsidR="00F105F7">
        <w:rPr>
          <w:rFonts w:ascii="Cambria" w:eastAsia="Cambria" w:hAnsi="Cambria" w:cs="Cambria"/>
          <w:b/>
          <w:bCs/>
          <w:lang w:val="pt-BR"/>
        </w:rPr>
        <w:t xml:space="preserve">Review; </w:t>
      </w:r>
      <w:r w:rsidR="006A6BFA">
        <w:rPr>
          <w:rFonts w:ascii="Cambria" w:eastAsia="Cambria" w:hAnsi="Cambria" w:cs="Cambria"/>
          <w:b/>
          <w:bCs/>
          <w:lang w:val="pt-BR"/>
        </w:rPr>
        <w:t>Atualização</w:t>
      </w:r>
      <w:r w:rsidR="00E63B63">
        <w:rPr>
          <w:rFonts w:ascii="Cambria" w:eastAsia="Cambria" w:hAnsi="Cambria" w:cs="Cambria"/>
          <w:b/>
          <w:bCs/>
          <w:lang w:val="pt-BR"/>
        </w:rPr>
        <w:t xml:space="preserve"> do backl</w:t>
      </w:r>
      <w:r w:rsidR="00D63D2A">
        <w:rPr>
          <w:rFonts w:ascii="Cambria" w:eastAsia="Cambria" w:hAnsi="Cambria" w:cs="Cambria"/>
          <w:b/>
          <w:bCs/>
          <w:lang w:val="pt-BR"/>
        </w:rPr>
        <w:t>og</w:t>
      </w:r>
      <w:r w:rsidR="00217CAD">
        <w:rPr>
          <w:rFonts w:ascii="Cambria" w:eastAsia="Cambria" w:hAnsi="Cambria" w:cs="Cambria"/>
          <w:b/>
          <w:bCs/>
          <w:lang w:val="pt-BR"/>
        </w:rPr>
        <w:t>;</w:t>
      </w:r>
      <w:r w:rsidR="00916FAD">
        <w:rPr>
          <w:rFonts w:ascii="Cambria" w:eastAsia="Cambria" w:hAnsi="Cambria" w:cs="Cambria"/>
          <w:b/>
          <w:bCs/>
          <w:lang w:val="pt-BR"/>
        </w:rPr>
        <w:t xml:space="preserve"> C</w:t>
      </w:r>
      <w:r w:rsidR="00E85A47">
        <w:rPr>
          <w:rFonts w:ascii="Cambria" w:eastAsia="Cambria" w:hAnsi="Cambria" w:cs="Cambria"/>
          <w:b/>
          <w:bCs/>
          <w:lang w:val="pt-BR"/>
        </w:rPr>
        <w:t>ontinuidade no p</w:t>
      </w:r>
      <w:r w:rsidR="00916FAD">
        <w:rPr>
          <w:rFonts w:ascii="Cambria" w:eastAsia="Cambria" w:hAnsi="Cambria" w:cs="Cambria"/>
          <w:b/>
          <w:bCs/>
          <w:lang w:val="pt-BR"/>
        </w:rPr>
        <w:t>rotótipo</w:t>
      </w:r>
      <w:r w:rsidR="00E85A47">
        <w:rPr>
          <w:rFonts w:ascii="Cambria" w:eastAsia="Cambria" w:hAnsi="Cambria" w:cs="Cambria"/>
          <w:b/>
          <w:bCs/>
          <w:lang w:val="pt-BR"/>
        </w:rPr>
        <w:t xml:space="preserve"> do</w:t>
      </w:r>
      <w:r w:rsidR="00916FAD">
        <w:rPr>
          <w:rFonts w:ascii="Cambria" w:eastAsia="Cambria" w:hAnsi="Cambria" w:cs="Cambria"/>
          <w:b/>
          <w:bCs/>
          <w:lang w:val="pt-BR"/>
        </w:rPr>
        <w:t xml:space="preserve"> site institucional</w:t>
      </w:r>
      <w:r w:rsidR="00761B83">
        <w:rPr>
          <w:rFonts w:ascii="Cambria" w:eastAsia="Cambria" w:hAnsi="Cambria" w:cs="Cambria"/>
          <w:b/>
          <w:bCs/>
          <w:lang w:val="pt-BR"/>
        </w:rPr>
        <w:t>; Finalização da Modelagem de Dados MySQL e Alinhamento de toda documentação no GITHUB.</w:t>
      </w:r>
    </w:p>
    <w:p w14:paraId="3C00E776" w14:textId="1169C816" w:rsidR="5829C8B6" w:rsidRDefault="5829C8B6" w:rsidP="5829C8B6">
      <w:pPr>
        <w:rPr>
          <w:rFonts w:ascii="Cambria" w:eastAsia="Cambria" w:hAnsi="Cambria" w:cs="Cambria"/>
          <w:b/>
          <w:bCs/>
          <w:lang w:val="pt-BR"/>
        </w:rPr>
      </w:pPr>
    </w:p>
    <w:p w14:paraId="66C02424" w14:textId="3971C529" w:rsidR="7A618562" w:rsidRDefault="00642200" w:rsidP="611360F0">
      <w:pPr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>Ajustes finais para a Sprint Review</w:t>
      </w:r>
      <w:r w:rsidR="00166709">
        <w:rPr>
          <w:rFonts w:ascii="Cambria" w:eastAsia="Cambria" w:hAnsi="Cambria" w:cs="Cambria"/>
          <w:b/>
          <w:bCs/>
          <w:lang w:val="pt-BR"/>
        </w:rPr>
        <w:t>:</w:t>
      </w:r>
    </w:p>
    <w:p w14:paraId="7CACB08E" w14:textId="6F68B4BA" w:rsidR="7B07F0DD" w:rsidRDefault="00642200" w:rsidP="565E9E9B">
      <w:pPr>
        <w:jc w:val="both"/>
        <w:rPr>
          <w:rFonts w:ascii="Cambria" w:eastAsia="Cambria" w:hAnsi="Cambria" w:cs="Cambria"/>
          <w:lang w:val="pt-BR"/>
        </w:rPr>
      </w:pPr>
      <w:r>
        <w:rPr>
          <w:rFonts w:ascii="Cambria" w:eastAsia="Cambria" w:hAnsi="Cambria" w:cs="Cambria"/>
          <w:lang w:val="pt-BR"/>
        </w:rPr>
        <w:t xml:space="preserve">Organizamos os entregáveis e discutimos questões </w:t>
      </w:r>
      <w:r w:rsidR="007E0D35">
        <w:rPr>
          <w:rFonts w:ascii="Cambria" w:eastAsia="Cambria" w:hAnsi="Cambria" w:cs="Cambria"/>
          <w:lang w:val="pt-BR"/>
        </w:rPr>
        <w:t xml:space="preserve">com as quais tivemos </w:t>
      </w:r>
      <w:proofErr w:type="gramStart"/>
      <w:r w:rsidR="007E0D35">
        <w:rPr>
          <w:rFonts w:ascii="Cambria" w:eastAsia="Cambria" w:hAnsi="Cambria" w:cs="Cambria"/>
          <w:lang w:val="pt-BR"/>
        </w:rPr>
        <w:t>duvidas</w:t>
      </w:r>
      <w:proofErr w:type="gramEnd"/>
      <w:r w:rsidR="007E0D35">
        <w:rPr>
          <w:rFonts w:ascii="Cambria" w:eastAsia="Cambria" w:hAnsi="Cambria" w:cs="Cambria"/>
          <w:lang w:val="pt-BR"/>
        </w:rPr>
        <w:t xml:space="preserve"> para </w:t>
      </w:r>
      <w:r w:rsidR="003A0D7A">
        <w:rPr>
          <w:rFonts w:ascii="Cambria" w:eastAsia="Cambria" w:hAnsi="Cambria" w:cs="Cambria"/>
          <w:lang w:val="pt-BR"/>
        </w:rPr>
        <w:t>ganharm</w:t>
      </w:r>
      <w:r w:rsidR="007508AF">
        <w:rPr>
          <w:rFonts w:ascii="Cambria" w:eastAsia="Cambria" w:hAnsi="Cambria" w:cs="Cambria"/>
          <w:lang w:val="pt-BR"/>
        </w:rPr>
        <w:t>os o feedback</w:t>
      </w:r>
      <w:r w:rsidR="00761B83">
        <w:rPr>
          <w:rFonts w:ascii="Cambria" w:eastAsia="Cambria" w:hAnsi="Cambria" w:cs="Cambria"/>
          <w:lang w:val="pt-BR"/>
        </w:rPr>
        <w:t xml:space="preserve"> juntamente ao </w:t>
      </w:r>
      <w:proofErr w:type="spellStart"/>
      <w:r w:rsidR="00761B83">
        <w:rPr>
          <w:rFonts w:ascii="Cambria" w:eastAsia="Cambria" w:hAnsi="Cambria" w:cs="Cambria"/>
          <w:lang w:val="pt-BR"/>
        </w:rPr>
        <w:t>Freeza</w:t>
      </w:r>
      <w:proofErr w:type="spellEnd"/>
      <w:r w:rsidR="00761B83">
        <w:rPr>
          <w:rFonts w:ascii="Cambria" w:eastAsia="Cambria" w:hAnsi="Cambria" w:cs="Cambria"/>
          <w:lang w:val="pt-BR"/>
        </w:rPr>
        <w:t xml:space="preserve">. </w:t>
      </w:r>
    </w:p>
    <w:p w14:paraId="1B455F8B" w14:textId="7904BFA5" w:rsidR="00761B83" w:rsidRDefault="00761B83" w:rsidP="565E9E9B">
      <w:pPr>
        <w:jc w:val="both"/>
        <w:rPr>
          <w:rFonts w:ascii="Cambria" w:eastAsia="Cambria" w:hAnsi="Cambria" w:cs="Cambria"/>
          <w:lang w:val="pt-BR"/>
        </w:rPr>
      </w:pPr>
      <w:r>
        <w:rPr>
          <w:rFonts w:ascii="Cambria" w:eastAsia="Cambria" w:hAnsi="Cambria" w:cs="Cambria"/>
          <w:lang w:val="pt-BR"/>
        </w:rPr>
        <w:t xml:space="preserve">Marcamos uma reunião na Sexta-Feira, 27 de </w:t>
      </w:r>
      <w:proofErr w:type="gramStart"/>
      <w:r>
        <w:rPr>
          <w:rFonts w:ascii="Cambria" w:eastAsia="Cambria" w:hAnsi="Cambria" w:cs="Cambria"/>
          <w:lang w:val="pt-BR"/>
        </w:rPr>
        <w:t>Setembro</w:t>
      </w:r>
      <w:proofErr w:type="gramEnd"/>
      <w:r>
        <w:rPr>
          <w:rFonts w:ascii="Cambria" w:eastAsia="Cambria" w:hAnsi="Cambria" w:cs="Cambria"/>
          <w:lang w:val="pt-BR"/>
        </w:rPr>
        <w:t xml:space="preserve"> após às 16:30 juntamente ao professor Marcos, para alinhar dados de documentação.</w:t>
      </w:r>
    </w:p>
    <w:p w14:paraId="59CAC94E" w14:textId="77777777" w:rsidR="009B5116" w:rsidRDefault="009B5116" w:rsidP="565E9E9B">
      <w:pPr>
        <w:jc w:val="both"/>
        <w:rPr>
          <w:rFonts w:ascii="Cambria" w:eastAsia="Cambria" w:hAnsi="Cambria" w:cs="Cambria"/>
          <w:lang w:val="pt-BR"/>
        </w:rPr>
      </w:pPr>
    </w:p>
    <w:p w14:paraId="4166796D" w14:textId="2FDC1E52" w:rsidR="7B07F0DD" w:rsidRDefault="006A6BFA" w:rsidP="5829C8B6">
      <w:pPr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>Atualização</w:t>
      </w:r>
      <w:r w:rsidR="00166709">
        <w:rPr>
          <w:rFonts w:ascii="Cambria" w:eastAsia="Cambria" w:hAnsi="Cambria" w:cs="Cambria"/>
          <w:b/>
          <w:bCs/>
          <w:lang w:val="pt-BR"/>
        </w:rPr>
        <w:t xml:space="preserve"> do backlog:</w:t>
      </w:r>
    </w:p>
    <w:p w14:paraId="2F938893" w14:textId="55CFC722" w:rsidR="006557F2" w:rsidRPr="006557F2" w:rsidRDefault="006557F2" w:rsidP="006557F2">
      <w:pPr>
        <w:jc w:val="both"/>
        <w:rPr>
          <w:rFonts w:ascii="Cambria" w:eastAsia="Cambria" w:hAnsi="Cambria" w:cs="Cambria"/>
          <w:lang w:val="pt-BR"/>
        </w:rPr>
      </w:pPr>
      <w:r w:rsidRPr="006557F2">
        <w:rPr>
          <w:rFonts w:ascii="Cambria" w:eastAsia="Cambria" w:hAnsi="Cambria" w:cs="Cambria"/>
          <w:lang w:val="pt-BR"/>
        </w:rPr>
        <w:t>Finalizamos todo a transferência de conhecimento do backlog SPRINT1;</w:t>
      </w:r>
    </w:p>
    <w:p w14:paraId="200F4124" w14:textId="4D4292EA" w:rsidR="7B07F0DD" w:rsidRDefault="00091206" w:rsidP="565E9E9B">
      <w:pPr>
        <w:jc w:val="both"/>
        <w:rPr>
          <w:rFonts w:ascii="Cambria" w:eastAsia="Cambria" w:hAnsi="Cambria" w:cs="Cambria"/>
          <w:lang w:val="pt-BR"/>
        </w:rPr>
      </w:pPr>
      <w:r>
        <w:rPr>
          <w:rFonts w:ascii="Cambria" w:eastAsia="Cambria" w:hAnsi="Cambria" w:cs="Cambria"/>
          <w:lang w:val="pt-BR"/>
        </w:rPr>
        <w:t>Terminamos</w:t>
      </w:r>
      <w:r w:rsidR="006557F2">
        <w:rPr>
          <w:rFonts w:ascii="Cambria" w:eastAsia="Cambria" w:hAnsi="Cambria" w:cs="Cambria"/>
          <w:lang w:val="pt-BR"/>
        </w:rPr>
        <w:t xml:space="preserve"> nosso</w:t>
      </w:r>
      <w:r>
        <w:rPr>
          <w:rFonts w:ascii="Cambria" w:eastAsia="Cambria" w:hAnsi="Cambria" w:cs="Cambria"/>
          <w:lang w:val="pt-BR"/>
        </w:rPr>
        <w:t xml:space="preserve"> </w:t>
      </w:r>
      <w:r w:rsidR="006557F2">
        <w:rPr>
          <w:rFonts w:ascii="Cambria" w:eastAsia="Cambria" w:hAnsi="Cambria" w:cs="Cambria"/>
          <w:lang w:val="pt-BR"/>
        </w:rPr>
        <w:t xml:space="preserve">Backlog </w:t>
      </w:r>
      <w:r>
        <w:rPr>
          <w:rFonts w:ascii="Cambria" w:eastAsia="Cambria" w:hAnsi="Cambria" w:cs="Cambria"/>
          <w:lang w:val="pt-BR"/>
        </w:rPr>
        <w:t>em Excel com nossos requisitos como empresa</w:t>
      </w:r>
      <w:r w:rsidR="006557F2">
        <w:rPr>
          <w:rFonts w:ascii="Cambria" w:eastAsia="Cambria" w:hAnsi="Cambria" w:cs="Cambria"/>
          <w:lang w:val="pt-BR"/>
        </w:rPr>
        <w:t xml:space="preserve"> para a SPRINT2 e </w:t>
      </w:r>
      <w:proofErr w:type="gramStart"/>
      <w:r w:rsidR="006557F2">
        <w:rPr>
          <w:rFonts w:ascii="Cambria" w:eastAsia="Cambria" w:hAnsi="Cambria" w:cs="Cambria"/>
          <w:lang w:val="pt-BR"/>
        </w:rPr>
        <w:t>o mesmo</w:t>
      </w:r>
      <w:proofErr w:type="gramEnd"/>
      <w:r w:rsidR="006557F2">
        <w:rPr>
          <w:rFonts w:ascii="Cambria" w:eastAsia="Cambria" w:hAnsi="Cambria" w:cs="Cambria"/>
          <w:lang w:val="pt-BR"/>
        </w:rPr>
        <w:t xml:space="preserve"> já está pronto para ser validado pelo </w:t>
      </w:r>
      <w:proofErr w:type="spellStart"/>
      <w:r w:rsidR="006557F2">
        <w:rPr>
          <w:rFonts w:ascii="Cambria" w:eastAsia="Cambria" w:hAnsi="Cambria" w:cs="Cambria"/>
          <w:lang w:val="pt-BR"/>
        </w:rPr>
        <w:t>Frizza</w:t>
      </w:r>
      <w:proofErr w:type="spellEnd"/>
      <w:r w:rsidR="006557F2">
        <w:rPr>
          <w:rFonts w:ascii="Cambria" w:eastAsia="Cambria" w:hAnsi="Cambria" w:cs="Cambria"/>
          <w:lang w:val="pt-BR"/>
        </w:rPr>
        <w:t xml:space="preserve"> na SprintReview1; </w:t>
      </w:r>
    </w:p>
    <w:p w14:paraId="0D941446" w14:textId="77777777" w:rsidR="009B5116" w:rsidRPr="00A12CBB" w:rsidRDefault="009B5116" w:rsidP="565E9E9B">
      <w:pPr>
        <w:jc w:val="both"/>
        <w:rPr>
          <w:rFonts w:ascii="Cambria" w:eastAsia="Cambria" w:hAnsi="Cambria" w:cs="Cambria"/>
          <w:u w:val="single"/>
          <w:lang w:val="pt-BR"/>
        </w:rPr>
      </w:pPr>
    </w:p>
    <w:p w14:paraId="29C81468" w14:textId="616CAAA6" w:rsidR="7B07F0DD" w:rsidRPr="00A12CBB" w:rsidRDefault="006A6BFA" w:rsidP="5829C8B6">
      <w:pPr>
        <w:rPr>
          <w:rFonts w:ascii="Cambria" w:eastAsia="Cambria" w:hAnsi="Cambria" w:cs="Cambria"/>
          <w:b/>
          <w:bCs/>
          <w:u w:val="single"/>
          <w:lang w:val="pt-BR"/>
        </w:rPr>
      </w:pPr>
      <w:r w:rsidRPr="00A12CBB">
        <w:rPr>
          <w:rFonts w:ascii="Cambria" w:eastAsia="Cambria" w:hAnsi="Cambria" w:cs="Cambria"/>
          <w:b/>
          <w:bCs/>
          <w:u w:val="single"/>
          <w:lang w:val="pt-BR"/>
        </w:rPr>
        <w:t>Continuidade do site institucional:</w:t>
      </w:r>
    </w:p>
    <w:p w14:paraId="65FA1BE0" w14:textId="2071B826" w:rsidR="7B07F0DD" w:rsidRPr="00A12CBB" w:rsidRDefault="009B5116" w:rsidP="565E9E9B">
      <w:pPr>
        <w:jc w:val="both"/>
        <w:rPr>
          <w:rFonts w:ascii="Cambria" w:eastAsia="Cambria" w:hAnsi="Cambria" w:cs="Cambria"/>
          <w:u w:val="single"/>
          <w:lang w:val="pt-BR"/>
        </w:rPr>
      </w:pPr>
      <w:proofErr w:type="gramStart"/>
      <w:r w:rsidRPr="00A12CBB">
        <w:rPr>
          <w:rFonts w:ascii="Cambria" w:eastAsia="Cambria" w:hAnsi="Cambria" w:cs="Cambria"/>
          <w:u w:val="single"/>
          <w:lang w:val="pt-BR"/>
        </w:rPr>
        <w:t>Inicio</w:t>
      </w:r>
      <w:proofErr w:type="gramEnd"/>
      <w:r w:rsidRPr="00A12CBB">
        <w:rPr>
          <w:rFonts w:ascii="Cambria" w:eastAsia="Cambria" w:hAnsi="Cambria" w:cs="Cambria"/>
          <w:u w:val="single"/>
          <w:lang w:val="pt-BR"/>
        </w:rPr>
        <w:t xml:space="preserve"> do rodapé do nosso site institucional</w:t>
      </w:r>
      <w:r w:rsidR="00577330">
        <w:rPr>
          <w:rFonts w:ascii="Cambria" w:eastAsia="Cambria" w:hAnsi="Cambria" w:cs="Cambria"/>
          <w:u w:val="single"/>
          <w:lang w:val="pt-BR"/>
        </w:rPr>
        <w:t xml:space="preserve"> às 9:45 de hoje e finalização às 16h</w:t>
      </w:r>
      <w:r w:rsidRPr="00A12CBB">
        <w:rPr>
          <w:rFonts w:ascii="Cambria" w:eastAsia="Cambria" w:hAnsi="Cambria" w:cs="Cambria"/>
          <w:u w:val="single"/>
          <w:lang w:val="pt-BR"/>
        </w:rPr>
        <w:t>.</w:t>
      </w:r>
    </w:p>
    <w:p w14:paraId="50C5D03B" w14:textId="25C6E256" w:rsidR="7B07F0DD" w:rsidRDefault="7B07F0DD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22B8A7EE" w14:textId="77777777" w:rsidR="00DA28AA" w:rsidRDefault="00DA28AA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5B18825D" w14:textId="77777777" w:rsidR="00DA28AA" w:rsidRDefault="00DA28AA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0E675F3A" w14:textId="77777777" w:rsidR="00DA28AA" w:rsidRDefault="00DA28AA" w:rsidP="7B07F0DD">
      <w:pPr>
        <w:rPr>
          <w:rFonts w:ascii="Cambria" w:eastAsia="Cambria" w:hAnsi="Cambria" w:cs="Cambria"/>
          <w:b/>
          <w:bCs/>
          <w:lang w:val="pt-BR"/>
        </w:rPr>
      </w:pPr>
    </w:p>
    <w:p w14:paraId="3837934D" w14:textId="682650B4" w:rsidR="006557F2" w:rsidRDefault="006557F2" w:rsidP="7B07F0DD">
      <w:pPr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lastRenderedPageBreak/>
        <w:t>Qual é o planejamento desta semana? Tiago</w:t>
      </w:r>
      <w:r w:rsidR="00DA28AA">
        <w:rPr>
          <w:rFonts w:ascii="Cambria" w:eastAsia="Cambria" w:hAnsi="Cambria" w:cs="Cambria"/>
          <w:b/>
          <w:bCs/>
          <w:lang w:val="pt-BR"/>
        </w:rPr>
        <w:t xml:space="preserve"> Bezerril</w:t>
      </w:r>
      <w:r>
        <w:rPr>
          <w:rFonts w:ascii="Cambria" w:eastAsia="Cambria" w:hAnsi="Cambria" w:cs="Cambria"/>
          <w:b/>
          <w:bCs/>
          <w:lang w:val="pt-BR"/>
        </w:rPr>
        <w:t xml:space="preserve"> &amp; Kaio</w:t>
      </w:r>
      <w:r w:rsidR="00DA28AA">
        <w:rPr>
          <w:rFonts w:ascii="Cambria" w:eastAsia="Cambria" w:hAnsi="Cambria" w:cs="Cambria"/>
          <w:b/>
          <w:bCs/>
          <w:lang w:val="pt-BR"/>
        </w:rPr>
        <w:t xml:space="preserve"> </w:t>
      </w:r>
      <w:proofErr w:type="spellStart"/>
      <w:r w:rsidR="00DA28AA">
        <w:rPr>
          <w:rFonts w:ascii="Cambria" w:eastAsia="Cambria" w:hAnsi="Cambria" w:cs="Cambria"/>
          <w:b/>
          <w:bCs/>
          <w:lang w:val="pt-BR"/>
        </w:rPr>
        <w:t>Kenuy</w:t>
      </w:r>
      <w:proofErr w:type="spellEnd"/>
      <w:r w:rsidR="00DA28AA">
        <w:rPr>
          <w:rFonts w:ascii="Cambria" w:eastAsia="Cambria" w:hAnsi="Cambria" w:cs="Cambria"/>
          <w:b/>
          <w:bCs/>
          <w:lang w:val="pt-BR"/>
        </w:rPr>
        <w:tab/>
      </w:r>
    </w:p>
    <w:p w14:paraId="7E436726" w14:textId="369BBE7D" w:rsidR="00DA28AA" w:rsidRPr="008E2CE7" w:rsidRDefault="00DA28AA" w:rsidP="008E2CE7">
      <w:pPr>
        <w:jc w:val="both"/>
        <w:rPr>
          <w:rFonts w:ascii="Cambria" w:eastAsia="Cambria" w:hAnsi="Cambria" w:cs="Cambria"/>
          <w:lang w:val="pt-BR"/>
        </w:rPr>
      </w:pPr>
      <w:r w:rsidRPr="008E2CE7">
        <w:rPr>
          <w:rFonts w:ascii="Cambria" w:eastAsia="Cambria" w:hAnsi="Cambria" w:cs="Cambria"/>
          <w:lang w:val="pt-BR"/>
        </w:rPr>
        <w:t xml:space="preserve">Tiago Bezerril e Kaio </w:t>
      </w:r>
      <w:proofErr w:type="spellStart"/>
      <w:r w:rsidRPr="008E2CE7">
        <w:rPr>
          <w:rFonts w:ascii="Cambria" w:eastAsia="Cambria" w:hAnsi="Cambria" w:cs="Cambria"/>
          <w:lang w:val="pt-BR"/>
        </w:rPr>
        <w:t>Kenuy</w:t>
      </w:r>
      <w:proofErr w:type="spellEnd"/>
      <w:r w:rsidRPr="008E2CE7">
        <w:rPr>
          <w:rFonts w:ascii="Cambria" w:eastAsia="Cambria" w:hAnsi="Cambria" w:cs="Cambria"/>
          <w:lang w:val="pt-BR"/>
        </w:rPr>
        <w:t xml:space="preserve"> finalizaram a passagem da semana </w:t>
      </w:r>
      <w:proofErr w:type="gramStart"/>
      <w:r w:rsidRPr="008E2CE7">
        <w:rPr>
          <w:rFonts w:ascii="Cambria" w:eastAsia="Cambria" w:hAnsi="Cambria" w:cs="Cambria"/>
          <w:lang w:val="pt-BR"/>
        </w:rPr>
        <w:t>entre  os</w:t>
      </w:r>
      <w:proofErr w:type="gramEnd"/>
      <w:r w:rsidRPr="008E2CE7">
        <w:rPr>
          <w:rFonts w:ascii="Cambria" w:eastAsia="Cambria" w:hAnsi="Cambria" w:cs="Cambria"/>
          <w:lang w:val="pt-BR"/>
        </w:rPr>
        <w:t xml:space="preserve"> dias 18 de setembro até o dia 25 de setembro; Os seguintes requisitos foram finalizados e estão prontos para a validação em SprintReview1 com o professor </w:t>
      </w:r>
      <w:proofErr w:type="spellStart"/>
      <w:r w:rsidRPr="008E2CE7">
        <w:rPr>
          <w:rFonts w:ascii="Cambria" w:eastAsia="Cambria" w:hAnsi="Cambria" w:cs="Cambria"/>
          <w:lang w:val="pt-BR"/>
        </w:rPr>
        <w:t>Frizza</w:t>
      </w:r>
      <w:proofErr w:type="spellEnd"/>
      <w:r w:rsidRPr="008E2CE7">
        <w:rPr>
          <w:rFonts w:ascii="Cambria" w:eastAsia="Cambria" w:hAnsi="Cambria" w:cs="Cambria"/>
          <w:lang w:val="pt-BR"/>
        </w:rPr>
        <w:t>:</w:t>
      </w:r>
    </w:p>
    <w:p w14:paraId="3FEE9DF2" w14:textId="77777777" w:rsidR="00DA28AA" w:rsidRPr="008E2CE7" w:rsidRDefault="00DA28AA" w:rsidP="008E2CE7">
      <w:pPr>
        <w:jc w:val="both"/>
        <w:rPr>
          <w:rFonts w:ascii="Cambria" w:eastAsia="Cambria" w:hAnsi="Cambria" w:cs="Cambria"/>
          <w:lang w:val="pt-BR"/>
        </w:rPr>
      </w:pPr>
    </w:p>
    <w:p w14:paraId="7F3651B5" w14:textId="255D90F6" w:rsidR="008E2CE7" w:rsidRDefault="00DA28AA" w:rsidP="008E2CE7">
      <w:pPr>
        <w:jc w:val="both"/>
        <w:rPr>
          <w:rFonts w:ascii="Cambria" w:eastAsia="Cambria" w:hAnsi="Cambria" w:cs="Cambria"/>
          <w:lang w:val="pt-BR"/>
        </w:rPr>
      </w:pPr>
      <w:r w:rsidRPr="008E2CE7">
        <w:rPr>
          <w:rFonts w:ascii="Cambria" w:eastAsia="Cambria" w:hAnsi="Cambria" w:cs="Cambria"/>
          <w:lang w:val="pt-BR"/>
        </w:rPr>
        <w:t xml:space="preserve">TI </w:t>
      </w:r>
      <w:r w:rsidR="008E2CE7" w:rsidRPr="008E2CE7">
        <w:rPr>
          <w:rFonts w:ascii="Cambria" w:eastAsia="Cambria" w:hAnsi="Cambria" w:cs="Cambria"/>
          <w:lang w:val="pt-BR"/>
        </w:rPr>
        <w:t>-</w:t>
      </w:r>
      <w:r w:rsidRPr="008E2CE7">
        <w:rPr>
          <w:rFonts w:ascii="Cambria" w:eastAsia="Cambria" w:hAnsi="Cambria" w:cs="Cambria"/>
          <w:lang w:val="pt-BR"/>
        </w:rPr>
        <w:t xml:space="preserve"> Metodologia </w:t>
      </w:r>
      <w:proofErr w:type="gramStart"/>
      <w:r w:rsidRPr="008E2CE7">
        <w:rPr>
          <w:rFonts w:ascii="Cambria" w:eastAsia="Cambria" w:hAnsi="Cambria" w:cs="Cambria"/>
          <w:lang w:val="pt-BR"/>
        </w:rPr>
        <w:t>KANBAN :</w:t>
      </w:r>
      <w:proofErr w:type="gramEnd"/>
      <w:r w:rsidRPr="008E2CE7">
        <w:rPr>
          <w:rFonts w:ascii="Cambria" w:eastAsia="Cambria" w:hAnsi="Cambria" w:cs="Cambria"/>
          <w:lang w:val="pt-BR"/>
        </w:rPr>
        <w:t xml:space="preserve"> Pesquisa e apresentação</w:t>
      </w:r>
      <w:r w:rsidR="008E2CE7" w:rsidRPr="008E2CE7">
        <w:rPr>
          <w:rFonts w:ascii="Cambria" w:eastAsia="Cambria" w:hAnsi="Cambria" w:cs="Cambria"/>
          <w:lang w:val="pt-BR"/>
        </w:rPr>
        <w:t>, Backlog Excel Sprint2</w:t>
      </w:r>
      <w:r w:rsidR="005B554A">
        <w:rPr>
          <w:rFonts w:ascii="Cambria" w:eastAsia="Cambria" w:hAnsi="Cambria" w:cs="Cambria"/>
          <w:lang w:val="pt-BR"/>
        </w:rPr>
        <w:t>;</w:t>
      </w:r>
    </w:p>
    <w:p w14:paraId="215BADCF" w14:textId="77777777" w:rsidR="005B554A" w:rsidRPr="008E2CE7" w:rsidRDefault="005B554A" w:rsidP="008E2CE7">
      <w:pPr>
        <w:jc w:val="both"/>
        <w:rPr>
          <w:rFonts w:ascii="Cambria" w:eastAsia="Cambria" w:hAnsi="Cambria" w:cs="Cambria"/>
          <w:lang w:val="pt-BR"/>
        </w:rPr>
      </w:pPr>
    </w:p>
    <w:p w14:paraId="40393648" w14:textId="118EF899" w:rsidR="00DA28AA" w:rsidRDefault="00DA28AA" w:rsidP="008E2CE7">
      <w:pPr>
        <w:jc w:val="both"/>
        <w:rPr>
          <w:rFonts w:ascii="Cambria" w:eastAsia="Cambria" w:hAnsi="Cambria" w:cs="Cambria"/>
          <w:lang w:val="pt-BR"/>
        </w:rPr>
      </w:pPr>
      <w:r w:rsidRPr="008E2CE7">
        <w:rPr>
          <w:rFonts w:ascii="Cambria" w:eastAsia="Cambria" w:hAnsi="Cambria" w:cs="Cambria"/>
          <w:lang w:val="pt-BR"/>
        </w:rPr>
        <w:t>Banco de Dados: Modelagem d</w:t>
      </w:r>
      <w:r w:rsidR="008E2CE7" w:rsidRPr="008E2CE7">
        <w:rPr>
          <w:rFonts w:ascii="Cambria" w:eastAsia="Cambria" w:hAnsi="Cambria" w:cs="Cambria"/>
          <w:lang w:val="pt-BR"/>
        </w:rPr>
        <w:t>e dados sobre a linha de negócio em quatro tabelas</w:t>
      </w:r>
      <w:r w:rsidR="005B554A">
        <w:rPr>
          <w:rFonts w:ascii="Cambria" w:eastAsia="Cambria" w:hAnsi="Cambria" w:cs="Cambria"/>
          <w:lang w:val="pt-BR"/>
        </w:rPr>
        <w:t>:</w:t>
      </w:r>
    </w:p>
    <w:p w14:paraId="790B2AFD" w14:textId="77777777" w:rsidR="005B554A" w:rsidRPr="008E2CE7" w:rsidRDefault="005B554A" w:rsidP="008E2CE7">
      <w:pPr>
        <w:jc w:val="both"/>
        <w:rPr>
          <w:rFonts w:ascii="Cambria" w:eastAsia="Cambria" w:hAnsi="Cambria" w:cs="Cambria"/>
          <w:lang w:val="pt-BR"/>
        </w:rPr>
      </w:pPr>
    </w:p>
    <w:p w14:paraId="208BEA1B" w14:textId="3BC18D79" w:rsidR="008E2CE7" w:rsidRDefault="008E2CE7" w:rsidP="008E2CE7">
      <w:pPr>
        <w:jc w:val="both"/>
        <w:rPr>
          <w:rFonts w:ascii="Cambria" w:eastAsia="Cambria" w:hAnsi="Cambria" w:cs="Cambria"/>
          <w:lang w:val="pt-BR"/>
        </w:rPr>
      </w:pPr>
      <w:r w:rsidRPr="008E2CE7">
        <w:rPr>
          <w:rFonts w:ascii="Cambria" w:eastAsia="Cambria" w:hAnsi="Cambria" w:cs="Cambria"/>
          <w:lang w:val="pt-BR"/>
        </w:rPr>
        <w:t xml:space="preserve">PI – Protótipo do site em </w:t>
      </w:r>
      <w:proofErr w:type="gramStart"/>
      <w:r w:rsidRPr="008E2CE7">
        <w:rPr>
          <w:rFonts w:ascii="Cambria" w:eastAsia="Cambria" w:hAnsi="Cambria" w:cs="Cambria"/>
          <w:lang w:val="pt-BR"/>
        </w:rPr>
        <w:t>FIGMA :</w:t>
      </w:r>
      <w:proofErr w:type="gramEnd"/>
      <w:r w:rsidRPr="008E2CE7">
        <w:rPr>
          <w:rFonts w:ascii="Cambria" w:eastAsia="Cambria" w:hAnsi="Cambria" w:cs="Cambria"/>
          <w:lang w:val="pt-BR"/>
        </w:rPr>
        <w:t xml:space="preserve"> Home, Cadastro e Login, ATAS Daily atualizadas no </w:t>
      </w:r>
      <w:proofErr w:type="spellStart"/>
      <w:r w:rsidRPr="008E2CE7">
        <w:rPr>
          <w:rFonts w:ascii="Cambria" w:eastAsia="Cambria" w:hAnsi="Cambria" w:cs="Cambria"/>
          <w:lang w:val="pt-BR"/>
        </w:rPr>
        <w:t>GithHub</w:t>
      </w:r>
      <w:proofErr w:type="spellEnd"/>
      <w:r w:rsidRPr="008E2CE7">
        <w:rPr>
          <w:rFonts w:ascii="Cambria" w:eastAsia="Cambria" w:hAnsi="Cambria" w:cs="Cambria"/>
          <w:lang w:val="pt-BR"/>
        </w:rPr>
        <w:t xml:space="preserve">, KT finalizada por Tiago Bezerril e aguardando alinhamento com o antigo grupo do mesmo para mais informações a serem transferidas; </w:t>
      </w:r>
    </w:p>
    <w:p w14:paraId="1B2F22E5" w14:textId="77777777" w:rsidR="005B554A" w:rsidRPr="008E2CE7" w:rsidRDefault="005B554A" w:rsidP="008E2CE7">
      <w:pPr>
        <w:jc w:val="both"/>
        <w:rPr>
          <w:rFonts w:ascii="Cambria" w:eastAsia="Cambria" w:hAnsi="Cambria" w:cs="Cambria"/>
          <w:lang w:val="pt-BR"/>
        </w:rPr>
      </w:pPr>
    </w:p>
    <w:p w14:paraId="5CEFF602" w14:textId="29034F90" w:rsidR="008E2CE7" w:rsidRPr="008E2CE7" w:rsidRDefault="008E2CE7" w:rsidP="008E2CE7">
      <w:pPr>
        <w:jc w:val="both"/>
        <w:rPr>
          <w:rFonts w:ascii="Cambria" w:eastAsia="Cambria" w:hAnsi="Cambria" w:cs="Cambria"/>
          <w:lang w:val="pt-BR"/>
        </w:rPr>
      </w:pPr>
      <w:r w:rsidRPr="008E2CE7">
        <w:rPr>
          <w:rFonts w:ascii="Cambria" w:eastAsia="Cambria" w:hAnsi="Cambria" w:cs="Cambria"/>
          <w:lang w:val="pt-BR"/>
        </w:rPr>
        <w:t xml:space="preserve">Denominação dos cargos de P.O e </w:t>
      </w:r>
      <w:proofErr w:type="spellStart"/>
      <w:r w:rsidRPr="008E2CE7">
        <w:rPr>
          <w:rFonts w:ascii="Cambria" w:eastAsia="Cambria" w:hAnsi="Cambria" w:cs="Cambria"/>
          <w:lang w:val="pt-BR"/>
        </w:rPr>
        <w:t>Scrumaster</w:t>
      </w:r>
      <w:proofErr w:type="spellEnd"/>
      <w:r w:rsidRPr="008E2CE7">
        <w:rPr>
          <w:rFonts w:ascii="Cambria" w:eastAsia="Cambria" w:hAnsi="Cambria" w:cs="Cambria"/>
          <w:lang w:val="pt-BR"/>
        </w:rPr>
        <w:t xml:space="preserve"> semanais até o fim do projeto e distribuição das duplas responsáveis para cada </w:t>
      </w:r>
      <w:proofErr w:type="gramStart"/>
      <w:r w:rsidRPr="008E2CE7">
        <w:rPr>
          <w:rFonts w:ascii="Cambria" w:eastAsia="Cambria" w:hAnsi="Cambria" w:cs="Cambria"/>
          <w:lang w:val="pt-BR"/>
        </w:rPr>
        <w:t>matéria.*</w:t>
      </w:r>
      <w:proofErr w:type="gramEnd"/>
    </w:p>
    <w:p w14:paraId="266D8284" w14:textId="77777777" w:rsidR="008E2CE7" w:rsidRDefault="008E2CE7" w:rsidP="008E2CE7">
      <w:pPr>
        <w:pStyle w:val="PargrafodaLista"/>
        <w:rPr>
          <w:rFonts w:ascii="Cambria" w:eastAsia="Cambria" w:hAnsi="Cambria" w:cs="Cambria"/>
          <w:b/>
          <w:bCs/>
          <w:lang w:val="pt-BR"/>
        </w:rPr>
      </w:pPr>
    </w:p>
    <w:p w14:paraId="50BE4DF8" w14:textId="4265E8E0" w:rsidR="008E2CE7" w:rsidRPr="008E2CE7" w:rsidRDefault="008E2CE7" w:rsidP="008E2CE7">
      <w:pPr>
        <w:pStyle w:val="PargrafodaLista"/>
        <w:rPr>
          <w:rFonts w:ascii="Cambria" w:eastAsia="Cambria" w:hAnsi="Cambria" w:cs="Cambria"/>
          <w:b/>
          <w:bCs/>
          <w:lang w:val="pt-BR"/>
        </w:rPr>
      </w:pPr>
      <w:r>
        <w:rPr>
          <w:rFonts w:ascii="Cambria" w:eastAsia="Cambria" w:hAnsi="Cambria" w:cs="Cambria"/>
          <w:b/>
          <w:bCs/>
          <w:lang w:val="pt-BR"/>
        </w:rPr>
        <w:t xml:space="preserve">*INFORMAÇÃO COMPLETA </w:t>
      </w:r>
      <w:proofErr w:type="gramStart"/>
      <w:r>
        <w:rPr>
          <w:rFonts w:ascii="Cambria" w:eastAsia="Cambria" w:hAnsi="Cambria" w:cs="Cambria"/>
          <w:b/>
          <w:bCs/>
          <w:lang w:val="pt-BR"/>
        </w:rPr>
        <w:t>VIDE :</w:t>
      </w:r>
      <w:proofErr w:type="gramEnd"/>
      <w:r>
        <w:rPr>
          <w:rFonts w:ascii="Cambria" w:eastAsia="Cambria" w:hAnsi="Cambria" w:cs="Cambria"/>
          <w:b/>
          <w:bCs/>
          <w:lang w:val="pt-BR"/>
        </w:rPr>
        <w:t xml:space="preserve"> ATA 20 de Setembro.</w:t>
      </w:r>
    </w:p>
    <w:p w14:paraId="250D7FB0" w14:textId="47C0D85D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22580FAC" w14:textId="52F3CBB6" w:rsidR="7B07F0DD" w:rsidRDefault="7B07F0DD" w:rsidP="7B07F0DD">
      <w:pPr>
        <w:rPr>
          <w:rFonts w:ascii="Cambria" w:eastAsia="Cambria" w:hAnsi="Cambria" w:cs="Cambria"/>
          <w:lang w:val="pt-BR"/>
        </w:rPr>
      </w:pPr>
    </w:p>
    <w:p w14:paraId="1DCB3925" w14:textId="7091440B" w:rsidR="7B07F0DD" w:rsidRDefault="7B07F0DD" w:rsidP="7B07F0DD">
      <w:pPr>
        <w:rPr>
          <w:rFonts w:ascii="Cambria" w:eastAsia="Cambria" w:hAnsi="Cambria" w:cs="Cambria"/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34932" w14:textId="77777777" w:rsidR="00601E95" w:rsidRDefault="00601E95" w:rsidP="00625A87">
      <w:pPr>
        <w:spacing w:after="0" w:line="240" w:lineRule="auto"/>
      </w:pPr>
      <w:r>
        <w:separator/>
      </w:r>
    </w:p>
  </w:endnote>
  <w:endnote w:type="continuationSeparator" w:id="0">
    <w:p w14:paraId="429994E5" w14:textId="77777777" w:rsidR="00601E95" w:rsidRDefault="00601E95" w:rsidP="00625A87">
      <w:pPr>
        <w:spacing w:after="0" w:line="240" w:lineRule="auto"/>
      </w:pPr>
      <w:r>
        <w:continuationSeparator/>
      </w:r>
    </w:p>
  </w:endnote>
  <w:endnote w:type="continuationNotice" w:id="1">
    <w:p w14:paraId="14CAB350" w14:textId="77777777" w:rsidR="00601E95" w:rsidRDefault="00601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9E533" w14:textId="77777777" w:rsidR="00625A87" w:rsidRDefault="00625A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58951" w14:textId="77777777" w:rsidR="00625A87" w:rsidRDefault="00625A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0BB" w14:textId="77777777" w:rsidR="00625A87" w:rsidRDefault="00625A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15BB1" w14:textId="77777777" w:rsidR="00601E95" w:rsidRDefault="00601E95" w:rsidP="00625A87">
      <w:pPr>
        <w:spacing w:after="0" w:line="240" w:lineRule="auto"/>
      </w:pPr>
      <w:r>
        <w:separator/>
      </w:r>
    </w:p>
  </w:footnote>
  <w:footnote w:type="continuationSeparator" w:id="0">
    <w:p w14:paraId="6BC5CA1F" w14:textId="77777777" w:rsidR="00601E95" w:rsidRDefault="00601E95" w:rsidP="00625A87">
      <w:pPr>
        <w:spacing w:after="0" w:line="240" w:lineRule="auto"/>
      </w:pPr>
      <w:r>
        <w:continuationSeparator/>
      </w:r>
    </w:p>
  </w:footnote>
  <w:footnote w:type="continuationNotice" w:id="1">
    <w:p w14:paraId="647CAB23" w14:textId="77777777" w:rsidR="00601E95" w:rsidRDefault="00601E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375A2" w14:textId="77777777" w:rsidR="00625A87" w:rsidRDefault="00625A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7AC93" w14:textId="77777777" w:rsidR="00625A87" w:rsidRDefault="00625A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BD8E" w14:textId="77777777" w:rsidR="00625A87" w:rsidRDefault="00625A8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1F99D"/>
    <w:multiLevelType w:val="hybridMultilevel"/>
    <w:tmpl w:val="9412042E"/>
    <w:lvl w:ilvl="0" w:tplc="96BAE2D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CEEE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61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01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8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989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A5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CB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E2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E2FCC0"/>
    <w:multiLevelType w:val="hybridMultilevel"/>
    <w:tmpl w:val="199A9AE0"/>
    <w:lvl w:ilvl="0" w:tplc="2020E5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9444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06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85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85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E8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7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42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A3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C7C4B"/>
    <w:multiLevelType w:val="hybridMultilevel"/>
    <w:tmpl w:val="17C89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DDD39"/>
    <w:multiLevelType w:val="hybridMultilevel"/>
    <w:tmpl w:val="6360FA2A"/>
    <w:lvl w:ilvl="0" w:tplc="DEA4F6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42C1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9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E2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A7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4A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803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7A6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A7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A90BC"/>
    <w:multiLevelType w:val="hybridMultilevel"/>
    <w:tmpl w:val="91AE64A6"/>
    <w:lvl w:ilvl="0" w:tplc="C3F406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D82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EB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08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4F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88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C1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A4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5EB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0391">
    <w:abstractNumId w:val="23"/>
  </w:num>
  <w:num w:numId="2" w16cid:durableId="1053581755">
    <w:abstractNumId w:val="25"/>
  </w:num>
  <w:num w:numId="3" w16cid:durableId="1450051715">
    <w:abstractNumId w:val="15"/>
  </w:num>
  <w:num w:numId="4" w16cid:durableId="1461143927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9"/>
  </w:num>
  <w:num w:numId="19" w16cid:durableId="1940523482">
    <w:abstractNumId w:val="28"/>
  </w:num>
  <w:num w:numId="20" w16cid:durableId="1761683771">
    <w:abstractNumId w:val="17"/>
  </w:num>
  <w:num w:numId="21" w16cid:durableId="307131034">
    <w:abstractNumId w:val="27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4"/>
  </w:num>
  <w:num w:numId="27" w16cid:durableId="651838984">
    <w:abstractNumId w:val="9"/>
  </w:num>
  <w:num w:numId="28" w16cid:durableId="438140380">
    <w:abstractNumId w:val="26"/>
  </w:num>
  <w:num w:numId="29" w16cid:durableId="1607881736">
    <w:abstractNumId w:val="14"/>
  </w:num>
  <w:num w:numId="30" w16cid:durableId="2406000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91206"/>
    <w:rsid w:val="000A6A18"/>
    <w:rsid w:val="000B13A7"/>
    <w:rsid w:val="000C05D8"/>
    <w:rsid w:val="000D1AA3"/>
    <w:rsid w:val="000D6FDF"/>
    <w:rsid w:val="000E7FC1"/>
    <w:rsid w:val="000F3526"/>
    <w:rsid w:val="001325A1"/>
    <w:rsid w:val="00133564"/>
    <w:rsid w:val="00136DA4"/>
    <w:rsid w:val="00141B66"/>
    <w:rsid w:val="00145837"/>
    <w:rsid w:val="0015074B"/>
    <w:rsid w:val="001547C2"/>
    <w:rsid w:val="00166709"/>
    <w:rsid w:val="0018794A"/>
    <w:rsid w:val="001A1FF8"/>
    <w:rsid w:val="001A7B91"/>
    <w:rsid w:val="001B3E11"/>
    <w:rsid w:val="001B6859"/>
    <w:rsid w:val="00203F67"/>
    <w:rsid w:val="0020524F"/>
    <w:rsid w:val="00217CAD"/>
    <w:rsid w:val="00220D87"/>
    <w:rsid w:val="0023185D"/>
    <w:rsid w:val="00241DB2"/>
    <w:rsid w:val="00254B07"/>
    <w:rsid w:val="0028722C"/>
    <w:rsid w:val="0029639D"/>
    <w:rsid w:val="002A3B6D"/>
    <w:rsid w:val="002B5FF1"/>
    <w:rsid w:val="002C2214"/>
    <w:rsid w:val="00314484"/>
    <w:rsid w:val="00321364"/>
    <w:rsid w:val="00323175"/>
    <w:rsid w:val="00326F90"/>
    <w:rsid w:val="003528AC"/>
    <w:rsid w:val="003735C2"/>
    <w:rsid w:val="00387906"/>
    <w:rsid w:val="003925D5"/>
    <w:rsid w:val="00396F03"/>
    <w:rsid w:val="003A0D7A"/>
    <w:rsid w:val="003D24B3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B4A9C"/>
    <w:rsid w:val="004B5C0C"/>
    <w:rsid w:val="004EB7CC"/>
    <w:rsid w:val="00500C0A"/>
    <w:rsid w:val="00506D0A"/>
    <w:rsid w:val="00563A43"/>
    <w:rsid w:val="00577330"/>
    <w:rsid w:val="00583F51"/>
    <w:rsid w:val="00587190"/>
    <w:rsid w:val="00595203"/>
    <w:rsid w:val="005A24C8"/>
    <w:rsid w:val="005B554A"/>
    <w:rsid w:val="005C1175"/>
    <w:rsid w:val="005C4F1F"/>
    <w:rsid w:val="005D36E7"/>
    <w:rsid w:val="005D46F4"/>
    <w:rsid w:val="00601E95"/>
    <w:rsid w:val="00614232"/>
    <w:rsid w:val="00625A87"/>
    <w:rsid w:val="00625BE0"/>
    <w:rsid w:val="006350FC"/>
    <w:rsid w:val="00642200"/>
    <w:rsid w:val="006457F3"/>
    <w:rsid w:val="006557F2"/>
    <w:rsid w:val="006A6BFA"/>
    <w:rsid w:val="0071462F"/>
    <w:rsid w:val="00724AE6"/>
    <w:rsid w:val="007508AF"/>
    <w:rsid w:val="00751274"/>
    <w:rsid w:val="00757EC5"/>
    <w:rsid w:val="00761B83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E0D35"/>
    <w:rsid w:val="007F0402"/>
    <w:rsid w:val="00807E55"/>
    <w:rsid w:val="00810990"/>
    <w:rsid w:val="00827756"/>
    <w:rsid w:val="00836CBC"/>
    <w:rsid w:val="00846152"/>
    <w:rsid w:val="008555EF"/>
    <w:rsid w:val="008617C0"/>
    <w:rsid w:val="00890BDE"/>
    <w:rsid w:val="008D726F"/>
    <w:rsid w:val="008D75DF"/>
    <w:rsid w:val="008E2CE7"/>
    <w:rsid w:val="00911046"/>
    <w:rsid w:val="00916FAD"/>
    <w:rsid w:val="00917C15"/>
    <w:rsid w:val="00962424"/>
    <w:rsid w:val="009829ED"/>
    <w:rsid w:val="009974D8"/>
    <w:rsid w:val="009B2A41"/>
    <w:rsid w:val="009B5116"/>
    <w:rsid w:val="009C54B4"/>
    <w:rsid w:val="009C5DE5"/>
    <w:rsid w:val="009F385E"/>
    <w:rsid w:val="009F7E9F"/>
    <w:rsid w:val="00A06EAD"/>
    <w:rsid w:val="00A12CBB"/>
    <w:rsid w:val="00A35DC5"/>
    <w:rsid w:val="00A45D66"/>
    <w:rsid w:val="00A52479"/>
    <w:rsid w:val="00A52E7B"/>
    <w:rsid w:val="00A6697E"/>
    <w:rsid w:val="00A67A35"/>
    <w:rsid w:val="00A70460"/>
    <w:rsid w:val="00A858CF"/>
    <w:rsid w:val="00AA1D8D"/>
    <w:rsid w:val="00AC4088"/>
    <w:rsid w:val="00B47730"/>
    <w:rsid w:val="00B50BE5"/>
    <w:rsid w:val="00B71DB7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90F65"/>
    <w:rsid w:val="00C969B4"/>
    <w:rsid w:val="00CB0664"/>
    <w:rsid w:val="00CD532C"/>
    <w:rsid w:val="00D06314"/>
    <w:rsid w:val="00D4F255"/>
    <w:rsid w:val="00D54C45"/>
    <w:rsid w:val="00D622DF"/>
    <w:rsid w:val="00D63D2A"/>
    <w:rsid w:val="00D704D8"/>
    <w:rsid w:val="00D742C7"/>
    <w:rsid w:val="00D927C7"/>
    <w:rsid w:val="00D95294"/>
    <w:rsid w:val="00DA05ED"/>
    <w:rsid w:val="00DA28AA"/>
    <w:rsid w:val="00DE14F7"/>
    <w:rsid w:val="00DF3064"/>
    <w:rsid w:val="00DF575E"/>
    <w:rsid w:val="00E47815"/>
    <w:rsid w:val="00E61847"/>
    <w:rsid w:val="00E63B63"/>
    <w:rsid w:val="00E753CB"/>
    <w:rsid w:val="00E84441"/>
    <w:rsid w:val="00E85A47"/>
    <w:rsid w:val="00EE00C6"/>
    <w:rsid w:val="00EF1EAA"/>
    <w:rsid w:val="00F06C7E"/>
    <w:rsid w:val="00F105F7"/>
    <w:rsid w:val="00F124C8"/>
    <w:rsid w:val="00F450A1"/>
    <w:rsid w:val="00F61DE1"/>
    <w:rsid w:val="00F62287"/>
    <w:rsid w:val="00F6D822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223E9CA"/>
    <w:rsid w:val="02A2D5EE"/>
    <w:rsid w:val="02A95097"/>
    <w:rsid w:val="02DDB52B"/>
    <w:rsid w:val="02E7F28E"/>
    <w:rsid w:val="02EB5F15"/>
    <w:rsid w:val="032E44B1"/>
    <w:rsid w:val="035142EC"/>
    <w:rsid w:val="03621E4D"/>
    <w:rsid w:val="03D93397"/>
    <w:rsid w:val="0402578B"/>
    <w:rsid w:val="0409FD29"/>
    <w:rsid w:val="04847FC5"/>
    <w:rsid w:val="04C0CED0"/>
    <w:rsid w:val="04C10B46"/>
    <w:rsid w:val="053FAC6E"/>
    <w:rsid w:val="05B16DD8"/>
    <w:rsid w:val="0699C81D"/>
    <w:rsid w:val="069A3A44"/>
    <w:rsid w:val="06ED598F"/>
    <w:rsid w:val="0759D96A"/>
    <w:rsid w:val="075D09AB"/>
    <w:rsid w:val="075FB5C8"/>
    <w:rsid w:val="079B4D91"/>
    <w:rsid w:val="07AE4FAF"/>
    <w:rsid w:val="07C5BD4D"/>
    <w:rsid w:val="07E4CD49"/>
    <w:rsid w:val="07EFE8F6"/>
    <w:rsid w:val="081AC979"/>
    <w:rsid w:val="081EAE4C"/>
    <w:rsid w:val="08396095"/>
    <w:rsid w:val="0841E802"/>
    <w:rsid w:val="08604450"/>
    <w:rsid w:val="086B934E"/>
    <w:rsid w:val="08C69F46"/>
    <w:rsid w:val="090A5787"/>
    <w:rsid w:val="090BB6CF"/>
    <w:rsid w:val="09100DF3"/>
    <w:rsid w:val="0956752F"/>
    <w:rsid w:val="09774D10"/>
    <w:rsid w:val="09E2BDEA"/>
    <w:rsid w:val="0A0F4BDF"/>
    <w:rsid w:val="0A5E4998"/>
    <w:rsid w:val="0A704EBF"/>
    <w:rsid w:val="0A7411B1"/>
    <w:rsid w:val="0A79911B"/>
    <w:rsid w:val="0AB654C7"/>
    <w:rsid w:val="0AC05F4F"/>
    <w:rsid w:val="0AEA9462"/>
    <w:rsid w:val="0B18AD73"/>
    <w:rsid w:val="0B22367C"/>
    <w:rsid w:val="0B6A79CE"/>
    <w:rsid w:val="0B83BE22"/>
    <w:rsid w:val="0BA4DAE5"/>
    <w:rsid w:val="0BA55B74"/>
    <w:rsid w:val="0BC45E64"/>
    <w:rsid w:val="0BCA02D6"/>
    <w:rsid w:val="0C394BB9"/>
    <w:rsid w:val="0C61144A"/>
    <w:rsid w:val="0C7180EE"/>
    <w:rsid w:val="0C72E501"/>
    <w:rsid w:val="0C8836A7"/>
    <w:rsid w:val="0CC9AD1D"/>
    <w:rsid w:val="0D288CAE"/>
    <w:rsid w:val="0D432301"/>
    <w:rsid w:val="0D76E11E"/>
    <w:rsid w:val="0D863F9E"/>
    <w:rsid w:val="0DBB1FC8"/>
    <w:rsid w:val="0DE5E162"/>
    <w:rsid w:val="0E1A08F2"/>
    <w:rsid w:val="0E5E4DB3"/>
    <w:rsid w:val="0EC37436"/>
    <w:rsid w:val="0F017229"/>
    <w:rsid w:val="0F03C18A"/>
    <w:rsid w:val="0F0613E9"/>
    <w:rsid w:val="0F19346E"/>
    <w:rsid w:val="0F5FB7C7"/>
    <w:rsid w:val="0FD89D20"/>
    <w:rsid w:val="0FE21F57"/>
    <w:rsid w:val="100806CC"/>
    <w:rsid w:val="101256EB"/>
    <w:rsid w:val="1017A170"/>
    <w:rsid w:val="1025A5D0"/>
    <w:rsid w:val="104C7D04"/>
    <w:rsid w:val="1068468C"/>
    <w:rsid w:val="10DAA67C"/>
    <w:rsid w:val="10EAF6F9"/>
    <w:rsid w:val="10F260BB"/>
    <w:rsid w:val="114D4E9A"/>
    <w:rsid w:val="116B5B6B"/>
    <w:rsid w:val="11997851"/>
    <w:rsid w:val="11A49E0E"/>
    <w:rsid w:val="11CC2AE0"/>
    <w:rsid w:val="11F04381"/>
    <w:rsid w:val="11F1E3A7"/>
    <w:rsid w:val="120EF5D2"/>
    <w:rsid w:val="123D80CE"/>
    <w:rsid w:val="1254DFA9"/>
    <w:rsid w:val="1294C6A8"/>
    <w:rsid w:val="12AA5E9C"/>
    <w:rsid w:val="12AF9085"/>
    <w:rsid w:val="12B2C362"/>
    <w:rsid w:val="12D2799D"/>
    <w:rsid w:val="130EEFDC"/>
    <w:rsid w:val="130F561C"/>
    <w:rsid w:val="13302C54"/>
    <w:rsid w:val="1341DAF6"/>
    <w:rsid w:val="1359A73E"/>
    <w:rsid w:val="13727A96"/>
    <w:rsid w:val="13881CBB"/>
    <w:rsid w:val="138DD821"/>
    <w:rsid w:val="1396D360"/>
    <w:rsid w:val="13A6F247"/>
    <w:rsid w:val="13B4E50E"/>
    <w:rsid w:val="13FA2733"/>
    <w:rsid w:val="142158E7"/>
    <w:rsid w:val="14564ACC"/>
    <w:rsid w:val="14608641"/>
    <w:rsid w:val="1467B39A"/>
    <w:rsid w:val="1474B1E9"/>
    <w:rsid w:val="14AE0BCF"/>
    <w:rsid w:val="150728BB"/>
    <w:rsid w:val="15079788"/>
    <w:rsid w:val="151497A5"/>
    <w:rsid w:val="155E8573"/>
    <w:rsid w:val="157DA046"/>
    <w:rsid w:val="15B08D4D"/>
    <w:rsid w:val="15D68082"/>
    <w:rsid w:val="16225B76"/>
    <w:rsid w:val="16270F4B"/>
    <w:rsid w:val="162BF016"/>
    <w:rsid w:val="16456820"/>
    <w:rsid w:val="167B886D"/>
    <w:rsid w:val="1689AD82"/>
    <w:rsid w:val="16970E01"/>
    <w:rsid w:val="169E3EE9"/>
    <w:rsid w:val="16AF2CA0"/>
    <w:rsid w:val="16BB8D1C"/>
    <w:rsid w:val="17020089"/>
    <w:rsid w:val="1739DFB2"/>
    <w:rsid w:val="173D8657"/>
    <w:rsid w:val="176DD0EB"/>
    <w:rsid w:val="17F4567C"/>
    <w:rsid w:val="18014167"/>
    <w:rsid w:val="183048CA"/>
    <w:rsid w:val="18561EC5"/>
    <w:rsid w:val="18BF2522"/>
    <w:rsid w:val="18E1A126"/>
    <w:rsid w:val="18E49098"/>
    <w:rsid w:val="18F3D977"/>
    <w:rsid w:val="19484626"/>
    <w:rsid w:val="1960AB3C"/>
    <w:rsid w:val="19632679"/>
    <w:rsid w:val="1984E181"/>
    <w:rsid w:val="198D4C8E"/>
    <w:rsid w:val="19C3D506"/>
    <w:rsid w:val="19DEBA33"/>
    <w:rsid w:val="1A0F6C37"/>
    <w:rsid w:val="1A291095"/>
    <w:rsid w:val="1A8E1738"/>
    <w:rsid w:val="1A9AF411"/>
    <w:rsid w:val="1AB61177"/>
    <w:rsid w:val="1B082229"/>
    <w:rsid w:val="1B730FEE"/>
    <w:rsid w:val="1BAAB979"/>
    <w:rsid w:val="1BB796E1"/>
    <w:rsid w:val="1BC59E12"/>
    <w:rsid w:val="1BC8BA3B"/>
    <w:rsid w:val="1BD06A04"/>
    <w:rsid w:val="1C0C466C"/>
    <w:rsid w:val="1C3A9637"/>
    <w:rsid w:val="1C59E2F1"/>
    <w:rsid w:val="1C5B8190"/>
    <w:rsid w:val="1C66E726"/>
    <w:rsid w:val="1C6D01AC"/>
    <w:rsid w:val="1C87AD65"/>
    <w:rsid w:val="1C92B129"/>
    <w:rsid w:val="1CA622F6"/>
    <w:rsid w:val="1DE9800E"/>
    <w:rsid w:val="1DFE15FB"/>
    <w:rsid w:val="1E580779"/>
    <w:rsid w:val="1E8DB4E9"/>
    <w:rsid w:val="1EC334A9"/>
    <w:rsid w:val="1EE1EC25"/>
    <w:rsid w:val="1EECBF20"/>
    <w:rsid w:val="1EFC6CD5"/>
    <w:rsid w:val="1F42CAF0"/>
    <w:rsid w:val="1F45EB8C"/>
    <w:rsid w:val="1FB771F8"/>
    <w:rsid w:val="1FC96FBF"/>
    <w:rsid w:val="1FCE17D4"/>
    <w:rsid w:val="1FED55E1"/>
    <w:rsid w:val="2024F979"/>
    <w:rsid w:val="2048CB81"/>
    <w:rsid w:val="206B06E1"/>
    <w:rsid w:val="20B3B91F"/>
    <w:rsid w:val="20C3DB27"/>
    <w:rsid w:val="20CF3381"/>
    <w:rsid w:val="210376B2"/>
    <w:rsid w:val="211E288D"/>
    <w:rsid w:val="211EC733"/>
    <w:rsid w:val="212B7CF1"/>
    <w:rsid w:val="2136CCB8"/>
    <w:rsid w:val="21677519"/>
    <w:rsid w:val="2196273F"/>
    <w:rsid w:val="21A1A240"/>
    <w:rsid w:val="21DF78D7"/>
    <w:rsid w:val="22019F68"/>
    <w:rsid w:val="223530AA"/>
    <w:rsid w:val="228567FE"/>
    <w:rsid w:val="228BC7B7"/>
    <w:rsid w:val="23054327"/>
    <w:rsid w:val="23098CCE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C8F3B9"/>
    <w:rsid w:val="24DB10FB"/>
    <w:rsid w:val="24F5634E"/>
    <w:rsid w:val="25238471"/>
    <w:rsid w:val="253B9000"/>
    <w:rsid w:val="2586AE4F"/>
    <w:rsid w:val="25E14AD4"/>
    <w:rsid w:val="269B653B"/>
    <w:rsid w:val="26BEA00B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B7C34A"/>
    <w:rsid w:val="28F818FD"/>
    <w:rsid w:val="29520236"/>
    <w:rsid w:val="299F6560"/>
    <w:rsid w:val="29BEDAC1"/>
    <w:rsid w:val="29C9C1E3"/>
    <w:rsid w:val="29D5687C"/>
    <w:rsid w:val="29EB6D85"/>
    <w:rsid w:val="2A19EA46"/>
    <w:rsid w:val="2A28AEED"/>
    <w:rsid w:val="2A42870A"/>
    <w:rsid w:val="2A455330"/>
    <w:rsid w:val="2A487595"/>
    <w:rsid w:val="2A898DB3"/>
    <w:rsid w:val="2A8F16A4"/>
    <w:rsid w:val="2AB0B84C"/>
    <w:rsid w:val="2ACAE4A1"/>
    <w:rsid w:val="2B5F93D5"/>
    <w:rsid w:val="2B7ADD6F"/>
    <w:rsid w:val="2BA3D6CB"/>
    <w:rsid w:val="2BF1B16E"/>
    <w:rsid w:val="2C0A77BB"/>
    <w:rsid w:val="2C6C6F85"/>
    <w:rsid w:val="2CA0B542"/>
    <w:rsid w:val="2CB57C89"/>
    <w:rsid w:val="2CC30FF7"/>
    <w:rsid w:val="2CC67330"/>
    <w:rsid w:val="2CD6D057"/>
    <w:rsid w:val="2D42563C"/>
    <w:rsid w:val="2D71B6A3"/>
    <w:rsid w:val="2D778E7B"/>
    <w:rsid w:val="2D804464"/>
    <w:rsid w:val="2DD0D5E7"/>
    <w:rsid w:val="2DD193C6"/>
    <w:rsid w:val="2DD76C4F"/>
    <w:rsid w:val="2E2839D9"/>
    <w:rsid w:val="2E36BAF0"/>
    <w:rsid w:val="2E409354"/>
    <w:rsid w:val="2E5D1807"/>
    <w:rsid w:val="2E6B9754"/>
    <w:rsid w:val="2E749040"/>
    <w:rsid w:val="2E7E47BF"/>
    <w:rsid w:val="2EA1593C"/>
    <w:rsid w:val="2EB1050A"/>
    <w:rsid w:val="2ECC1F1F"/>
    <w:rsid w:val="2EE39E5D"/>
    <w:rsid w:val="2EE71C23"/>
    <w:rsid w:val="2F1F07A3"/>
    <w:rsid w:val="2F36F1BD"/>
    <w:rsid w:val="2F3D3DC3"/>
    <w:rsid w:val="2F76BE5A"/>
    <w:rsid w:val="2FF69E53"/>
    <w:rsid w:val="2FF9A8BE"/>
    <w:rsid w:val="3001C498"/>
    <w:rsid w:val="301163BD"/>
    <w:rsid w:val="3017D11E"/>
    <w:rsid w:val="308C98EC"/>
    <w:rsid w:val="30F1E955"/>
    <w:rsid w:val="3122402B"/>
    <w:rsid w:val="315CC564"/>
    <w:rsid w:val="31963594"/>
    <w:rsid w:val="322C6A53"/>
    <w:rsid w:val="3233E2C6"/>
    <w:rsid w:val="32634876"/>
    <w:rsid w:val="32713D62"/>
    <w:rsid w:val="32B38C31"/>
    <w:rsid w:val="32BB2D0B"/>
    <w:rsid w:val="32BCD224"/>
    <w:rsid w:val="333D077F"/>
    <w:rsid w:val="335085F7"/>
    <w:rsid w:val="33B568D6"/>
    <w:rsid w:val="33EC75B0"/>
    <w:rsid w:val="341653F2"/>
    <w:rsid w:val="3578F5C9"/>
    <w:rsid w:val="35927E34"/>
    <w:rsid w:val="35BB1BF7"/>
    <w:rsid w:val="35BBB9AB"/>
    <w:rsid w:val="35C2E10C"/>
    <w:rsid w:val="360C62B8"/>
    <w:rsid w:val="364DE6B1"/>
    <w:rsid w:val="366619B4"/>
    <w:rsid w:val="36ABE778"/>
    <w:rsid w:val="36ED4C30"/>
    <w:rsid w:val="3710E594"/>
    <w:rsid w:val="3726B4EB"/>
    <w:rsid w:val="378133FD"/>
    <w:rsid w:val="37A2D851"/>
    <w:rsid w:val="37A8DE7D"/>
    <w:rsid w:val="37CC1F6B"/>
    <w:rsid w:val="37D99882"/>
    <w:rsid w:val="37DFEA30"/>
    <w:rsid w:val="37F394AE"/>
    <w:rsid w:val="382E4124"/>
    <w:rsid w:val="38458EB3"/>
    <w:rsid w:val="3855ADF5"/>
    <w:rsid w:val="38A7FC65"/>
    <w:rsid w:val="38CA0FA0"/>
    <w:rsid w:val="392D6FE7"/>
    <w:rsid w:val="39312281"/>
    <w:rsid w:val="395A5514"/>
    <w:rsid w:val="3967C7DB"/>
    <w:rsid w:val="3992CCAB"/>
    <w:rsid w:val="3A24328F"/>
    <w:rsid w:val="3A8171DB"/>
    <w:rsid w:val="3B5D0167"/>
    <w:rsid w:val="3B811A35"/>
    <w:rsid w:val="3B9F565D"/>
    <w:rsid w:val="3BF180A8"/>
    <w:rsid w:val="3BF77E02"/>
    <w:rsid w:val="3C04C6A9"/>
    <w:rsid w:val="3C1E1CAB"/>
    <w:rsid w:val="3C3A4944"/>
    <w:rsid w:val="3C95C810"/>
    <w:rsid w:val="3CEE2FC0"/>
    <w:rsid w:val="3D39075B"/>
    <w:rsid w:val="3D39520E"/>
    <w:rsid w:val="3D4ECEFF"/>
    <w:rsid w:val="3D6F9B66"/>
    <w:rsid w:val="3DA0DB36"/>
    <w:rsid w:val="3DC6DC7F"/>
    <w:rsid w:val="3DFF88CE"/>
    <w:rsid w:val="3E25C505"/>
    <w:rsid w:val="3E562999"/>
    <w:rsid w:val="3E5D6CB8"/>
    <w:rsid w:val="3E8A6F50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D88239"/>
    <w:rsid w:val="3FF85DA6"/>
    <w:rsid w:val="4020F8A1"/>
    <w:rsid w:val="40378924"/>
    <w:rsid w:val="404E161E"/>
    <w:rsid w:val="40544311"/>
    <w:rsid w:val="40550B79"/>
    <w:rsid w:val="4067BD78"/>
    <w:rsid w:val="40798902"/>
    <w:rsid w:val="4080AB81"/>
    <w:rsid w:val="40BA8355"/>
    <w:rsid w:val="40D916B8"/>
    <w:rsid w:val="413ED207"/>
    <w:rsid w:val="41768692"/>
    <w:rsid w:val="41D83CE3"/>
    <w:rsid w:val="420F8D07"/>
    <w:rsid w:val="42AF32EF"/>
    <w:rsid w:val="4342B745"/>
    <w:rsid w:val="435143A9"/>
    <w:rsid w:val="435ECC48"/>
    <w:rsid w:val="43B16807"/>
    <w:rsid w:val="43F6C9B3"/>
    <w:rsid w:val="443ADA7D"/>
    <w:rsid w:val="444E03EF"/>
    <w:rsid w:val="449873F7"/>
    <w:rsid w:val="44A52A19"/>
    <w:rsid w:val="44B0E821"/>
    <w:rsid w:val="44C9853C"/>
    <w:rsid w:val="453198CB"/>
    <w:rsid w:val="454B55AA"/>
    <w:rsid w:val="455D3A33"/>
    <w:rsid w:val="456533C5"/>
    <w:rsid w:val="456A1397"/>
    <w:rsid w:val="45BACA0B"/>
    <w:rsid w:val="45E81C33"/>
    <w:rsid w:val="45EDF43B"/>
    <w:rsid w:val="46149E05"/>
    <w:rsid w:val="4629E392"/>
    <w:rsid w:val="463C6C39"/>
    <w:rsid w:val="4640562D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8579938"/>
    <w:rsid w:val="4889640C"/>
    <w:rsid w:val="48E69827"/>
    <w:rsid w:val="4997CE72"/>
    <w:rsid w:val="49DB82CD"/>
    <w:rsid w:val="4A13F3C2"/>
    <w:rsid w:val="4A92C7A5"/>
    <w:rsid w:val="4AD51C94"/>
    <w:rsid w:val="4AD68DBC"/>
    <w:rsid w:val="4B21C411"/>
    <w:rsid w:val="4B5B8FD6"/>
    <w:rsid w:val="4B6AD390"/>
    <w:rsid w:val="4B7B39AA"/>
    <w:rsid w:val="4BE76BF1"/>
    <w:rsid w:val="4C0D0C6A"/>
    <w:rsid w:val="4C3CF828"/>
    <w:rsid w:val="4C52C178"/>
    <w:rsid w:val="4C72D177"/>
    <w:rsid w:val="4CA96CB6"/>
    <w:rsid w:val="4CADB9AF"/>
    <w:rsid w:val="4CD370CE"/>
    <w:rsid w:val="4DA69D85"/>
    <w:rsid w:val="4DACD219"/>
    <w:rsid w:val="4E1BD166"/>
    <w:rsid w:val="4E38BBCA"/>
    <w:rsid w:val="4EA21AD4"/>
    <w:rsid w:val="4EA906CB"/>
    <w:rsid w:val="4EC2897D"/>
    <w:rsid w:val="4ED24C0E"/>
    <w:rsid w:val="4EDE8285"/>
    <w:rsid w:val="4F062DE7"/>
    <w:rsid w:val="4F2AFDF7"/>
    <w:rsid w:val="4F4E9EAB"/>
    <w:rsid w:val="4F786256"/>
    <w:rsid w:val="4FA334C4"/>
    <w:rsid w:val="4FB9FFBB"/>
    <w:rsid w:val="4FEA7E58"/>
    <w:rsid w:val="5019A5FB"/>
    <w:rsid w:val="502175B7"/>
    <w:rsid w:val="50466DB6"/>
    <w:rsid w:val="504EB9AF"/>
    <w:rsid w:val="507017F4"/>
    <w:rsid w:val="5077334B"/>
    <w:rsid w:val="5080AD2D"/>
    <w:rsid w:val="50ADE768"/>
    <w:rsid w:val="50CDA9B4"/>
    <w:rsid w:val="511D15C5"/>
    <w:rsid w:val="519F6029"/>
    <w:rsid w:val="51DEBE35"/>
    <w:rsid w:val="51F4B099"/>
    <w:rsid w:val="51FD2D57"/>
    <w:rsid w:val="51FE7F63"/>
    <w:rsid w:val="524AE4E6"/>
    <w:rsid w:val="525888B2"/>
    <w:rsid w:val="527E523F"/>
    <w:rsid w:val="52F2279A"/>
    <w:rsid w:val="52F80B29"/>
    <w:rsid w:val="53068603"/>
    <w:rsid w:val="531B36FC"/>
    <w:rsid w:val="537BAAD9"/>
    <w:rsid w:val="538C5CAF"/>
    <w:rsid w:val="539640C7"/>
    <w:rsid w:val="539F918E"/>
    <w:rsid w:val="53A9EF0D"/>
    <w:rsid w:val="541500D6"/>
    <w:rsid w:val="541EDB8D"/>
    <w:rsid w:val="545ACC44"/>
    <w:rsid w:val="5494235A"/>
    <w:rsid w:val="54A34E42"/>
    <w:rsid w:val="557C9009"/>
    <w:rsid w:val="55A04932"/>
    <w:rsid w:val="55B297C4"/>
    <w:rsid w:val="55BBFFA6"/>
    <w:rsid w:val="55CE7641"/>
    <w:rsid w:val="5647E460"/>
    <w:rsid w:val="5649E957"/>
    <w:rsid w:val="565E9E9B"/>
    <w:rsid w:val="57419311"/>
    <w:rsid w:val="57B6A6A3"/>
    <w:rsid w:val="57CCB0E6"/>
    <w:rsid w:val="580BB616"/>
    <w:rsid w:val="58248845"/>
    <w:rsid w:val="5829C8B6"/>
    <w:rsid w:val="584A6C47"/>
    <w:rsid w:val="585ECED1"/>
    <w:rsid w:val="587EBCF3"/>
    <w:rsid w:val="58900DE8"/>
    <w:rsid w:val="58A2A18F"/>
    <w:rsid w:val="58D604C9"/>
    <w:rsid w:val="5906383B"/>
    <w:rsid w:val="592B3D4B"/>
    <w:rsid w:val="59AF8E3C"/>
    <w:rsid w:val="59BACDB3"/>
    <w:rsid w:val="59CA8868"/>
    <w:rsid w:val="59D389DB"/>
    <w:rsid w:val="59EF246B"/>
    <w:rsid w:val="59F484E1"/>
    <w:rsid w:val="5A00E5FB"/>
    <w:rsid w:val="5A126AB5"/>
    <w:rsid w:val="5A2D09F0"/>
    <w:rsid w:val="5A549A03"/>
    <w:rsid w:val="5A8C0DCA"/>
    <w:rsid w:val="5AF0AAC3"/>
    <w:rsid w:val="5B2A75FD"/>
    <w:rsid w:val="5B3AF3E7"/>
    <w:rsid w:val="5B52B27F"/>
    <w:rsid w:val="5BA53989"/>
    <w:rsid w:val="5BC80CC8"/>
    <w:rsid w:val="5BCF74A6"/>
    <w:rsid w:val="5BF6431F"/>
    <w:rsid w:val="5C18D985"/>
    <w:rsid w:val="5C19AA53"/>
    <w:rsid w:val="5C771CB0"/>
    <w:rsid w:val="5CA29677"/>
    <w:rsid w:val="5CB2B090"/>
    <w:rsid w:val="5CC942A8"/>
    <w:rsid w:val="5CFDF93C"/>
    <w:rsid w:val="5D8BB3E5"/>
    <w:rsid w:val="5DA12C05"/>
    <w:rsid w:val="5DAAD9FE"/>
    <w:rsid w:val="5DBF62D8"/>
    <w:rsid w:val="5DEF137A"/>
    <w:rsid w:val="5E0633A7"/>
    <w:rsid w:val="5E278E45"/>
    <w:rsid w:val="5E46BAB2"/>
    <w:rsid w:val="5E52866C"/>
    <w:rsid w:val="5E556A02"/>
    <w:rsid w:val="5E600FD7"/>
    <w:rsid w:val="5E98CA09"/>
    <w:rsid w:val="5ED8CA35"/>
    <w:rsid w:val="5EFD56E7"/>
    <w:rsid w:val="5F2F0359"/>
    <w:rsid w:val="5F49A39F"/>
    <w:rsid w:val="5F4F41AC"/>
    <w:rsid w:val="5F62B1C3"/>
    <w:rsid w:val="5FB26FD3"/>
    <w:rsid w:val="5FC33126"/>
    <w:rsid w:val="5FD9EA39"/>
    <w:rsid w:val="605F0FB4"/>
    <w:rsid w:val="611360F0"/>
    <w:rsid w:val="6152F94F"/>
    <w:rsid w:val="61540744"/>
    <w:rsid w:val="616C8779"/>
    <w:rsid w:val="617D9161"/>
    <w:rsid w:val="61956F41"/>
    <w:rsid w:val="619B7A96"/>
    <w:rsid w:val="61A3CFCF"/>
    <w:rsid w:val="61B064EA"/>
    <w:rsid w:val="61C7240D"/>
    <w:rsid w:val="61D3A6F0"/>
    <w:rsid w:val="61E2955A"/>
    <w:rsid w:val="61F2E792"/>
    <w:rsid w:val="623F86FB"/>
    <w:rsid w:val="629EE984"/>
    <w:rsid w:val="62ACB8B3"/>
    <w:rsid w:val="62B3DE55"/>
    <w:rsid w:val="62C38629"/>
    <w:rsid w:val="63157B23"/>
    <w:rsid w:val="6326F082"/>
    <w:rsid w:val="63D2D0A4"/>
    <w:rsid w:val="644B97DC"/>
    <w:rsid w:val="644F87C5"/>
    <w:rsid w:val="645140AA"/>
    <w:rsid w:val="6456D43B"/>
    <w:rsid w:val="6466E773"/>
    <w:rsid w:val="64D0C3C1"/>
    <w:rsid w:val="652B7714"/>
    <w:rsid w:val="65406E7E"/>
    <w:rsid w:val="654D6222"/>
    <w:rsid w:val="658887BC"/>
    <w:rsid w:val="65DCDAF2"/>
    <w:rsid w:val="65DDEF8C"/>
    <w:rsid w:val="66370605"/>
    <w:rsid w:val="66673C06"/>
    <w:rsid w:val="668474BB"/>
    <w:rsid w:val="66880F70"/>
    <w:rsid w:val="66C282FB"/>
    <w:rsid w:val="66D8284E"/>
    <w:rsid w:val="66E582A9"/>
    <w:rsid w:val="66ECC742"/>
    <w:rsid w:val="67134354"/>
    <w:rsid w:val="6729432B"/>
    <w:rsid w:val="6743E768"/>
    <w:rsid w:val="674F9851"/>
    <w:rsid w:val="675242BA"/>
    <w:rsid w:val="67626ED2"/>
    <w:rsid w:val="67A7FB73"/>
    <w:rsid w:val="6823DBE0"/>
    <w:rsid w:val="68541EC6"/>
    <w:rsid w:val="6862FF77"/>
    <w:rsid w:val="689D7D3F"/>
    <w:rsid w:val="68E9743E"/>
    <w:rsid w:val="68EC03E9"/>
    <w:rsid w:val="69231A6E"/>
    <w:rsid w:val="69714806"/>
    <w:rsid w:val="69B0348B"/>
    <w:rsid w:val="6A03731F"/>
    <w:rsid w:val="6A5BE003"/>
    <w:rsid w:val="6A689351"/>
    <w:rsid w:val="6A752ACD"/>
    <w:rsid w:val="6A8CD9E3"/>
    <w:rsid w:val="6A9853A3"/>
    <w:rsid w:val="6AC39468"/>
    <w:rsid w:val="6AC3991A"/>
    <w:rsid w:val="6B0C0140"/>
    <w:rsid w:val="6B0DB4EE"/>
    <w:rsid w:val="6B2A9908"/>
    <w:rsid w:val="6B2C0FF0"/>
    <w:rsid w:val="6B62CF62"/>
    <w:rsid w:val="6B832041"/>
    <w:rsid w:val="6B97197D"/>
    <w:rsid w:val="6BA21D1C"/>
    <w:rsid w:val="6BDE65E9"/>
    <w:rsid w:val="6BF453EC"/>
    <w:rsid w:val="6BFC413A"/>
    <w:rsid w:val="6C181E4C"/>
    <w:rsid w:val="6C5A5316"/>
    <w:rsid w:val="6C832D4C"/>
    <w:rsid w:val="6CA236A1"/>
    <w:rsid w:val="6CD37CE7"/>
    <w:rsid w:val="6D1F7515"/>
    <w:rsid w:val="6D356F64"/>
    <w:rsid w:val="6D587463"/>
    <w:rsid w:val="6DEE44BD"/>
    <w:rsid w:val="6E10C9D4"/>
    <w:rsid w:val="6E7CE4F9"/>
    <w:rsid w:val="6E9556FB"/>
    <w:rsid w:val="6EACACF6"/>
    <w:rsid w:val="6EC11489"/>
    <w:rsid w:val="6F0BD405"/>
    <w:rsid w:val="6F1B2CF9"/>
    <w:rsid w:val="6F30FC71"/>
    <w:rsid w:val="6FCEF373"/>
    <w:rsid w:val="6FE74CDF"/>
    <w:rsid w:val="6FEBD57B"/>
    <w:rsid w:val="7081B9EE"/>
    <w:rsid w:val="7099BEDE"/>
    <w:rsid w:val="70B4BC96"/>
    <w:rsid w:val="70E7905C"/>
    <w:rsid w:val="70F368DF"/>
    <w:rsid w:val="70F3CA27"/>
    <w:rsid w:val="710DCE66"/>
    <w:rsid w:val="713939E4"/>
    <w:rsid w:val="71FC7D06"/>
    <w:rsid w:val="720743A2"/>
    <w:rsid w:val="722BED85"/>
    <w:rsid w:val="7254C4FB"/>
    <w:rsid w:val="727CFAA1"/>
    <w:rsid w:val="727DDB9C"/>
    <w:rsid w:val="7292347A"/>
    <w:rsid w:val="72999476"/>
    <w:rsid w:val="72B4E5F7"/>
    <w:rsid w:val="72C08530"/>
    <w:rsid w:val="72CA5FF0"/>
    <w:rsid w:val="72CD8B3D"/>
    <w:rsid w:val="72D4BEEC"/>
    <w:rsid w:val="72DBDEFA"/>
    <w:rsid w:val="7323DC65"/>
    <w:rsid w:val="732F2FAC"/>
    <w:rsid w:val="734348A2"/>
    <w:rsid w:val="7366DE8E"/>
    <w:rsid w:val="73907526"/>
    <w:rsid w:val="73926C02"/>
    <w:rsid w:val="739DEBE5"/>
    <w:rsid w:val="74195F02"/>
    <w:rsid w:val="741D4461"/>
    <w:rsid w:val="746B5D26"/>
    <w:rsid w:val="747D5289"/>
    <w:rsid w:val="74B88A4F"/>
    <w:rsid w:val="74B962A6"/>
    <w:rsid w:val="75087F0D"/>
    <w:rsid w:val="7582508E"/>
    <w:rsid w:val="762D3270"/>
    <w:rsid w:val="76414628"/>
    <w:rsid w:val="76554420"/>
    <w:rsid w:val="7668C52D"/>
    <w:rsid w:val="769C90BB"/>
    <w:rsid w:val="76E111A1"/>
    <w:rsid w:val="76FA56CE"/>
    <w:rsid w:val="771D4743"/>
    <w:rsid w:val="772C9CA2"/>
    <w:rsid w:val="7783A8DD"/>
    <w:rsid w:val="77B2F462"/>
    <w:rsid w:val="77EF8CC1"/>
    <w:rsid w:val="78177104"/>
    <w:rsid w:val="786F2102"/>
    <w:rsid w:val="7890B2B0"/>
    <w:rsid w:val="78BF32D4"/>
    <w:rsid w:val="78D19F7A"/>
    <w:rsid w:val="78F99785"/>
    <w:rsid w:val="7931EC3C"/>
    <w:rsid w:val="79467521"/>
    <w:rsid w:val="796109DE"/>
    <w:rsid w:val="79FECF51"/>
    <w:rsid w:val="7A215FD0"/>
    <w:rsid w:val="7A3E2E60"/>
    <w:rsid w:val="7A618562"/>
    <w:rsid w:val="7AA38079"/>
    <w:rsid w:val="7AB8B43C"/>
    <w:rsid w:val="7AE8223C"/>
    <w:rsid w:val="7AF38ACC"/>
    <w:rsid w:val="7B07F0DD"/>
    <w:rsid w:val="7B30BB33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82496A"/>
    <w:rsid w:val="7CE464A6"/>
    <w:rsid w:val="7D35B97E"/>
    <w:rsid w:val="7D3E1A6A"/>
    <w:rsid w:val="7D491FFE"/>
    <w:rsid w:val="7D4A8EF6"/>
    <w:rsid w:val="7D88510A"/>
    <w:rsid w:val="7DA59852"/>
    <w:rsid w:val="7DA78568"/>
    <w:rsid w:val="7DA7F3BD"/>
    <w:rsid w:val="7DC22285"/>
    <w:rsid w:val="7E03655F"/>
    <w:rsid w:val="7E713AC0"/>
    <w:rsid w:val="7F071920"/>
    <w:rsid w:val="7F08DA37"/>
    <w:rsid w:val="7F14C9D0"/>
    <w:rsid w:val="7F2E187A"/>
    <w:rsid w:val="7F334513"/>
    <w:rsid w:val="7F695B70"/>
    <w:rsid w:val="7F6E3564"/>
    <w:rsid w:val="7FA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702DAD"/>
  <w14:defaultImageDpi w14:val="300"/>
  <w15:docId w15:val="{EAEB450D-D194-405A-BB95-D2156BE1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CB"/>
  </w:style>
  <w:style w:type="paragraph" w:styleId="Ttulo1">
    <w:name w:val="heading 1"/>
    <w:basedOn w:val="Normal"/>
    <w:next w:val="Normal"/>
    <w:link w:val="Ttulo1Char"/>
    <w:uiPriority w:val="9"/>
    <w:qFormat/>
    <w:rsid w:val="00E753CB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E753C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753C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753CB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E753CB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E753C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E753C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753CB"/>
    <w:rPr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E753C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53C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5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53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53C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53CB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53CB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Forte">
    <w:name w:val="Strong"/>
    <w:basedOn w:val="Fontepargpadro"/>
    <w:uiPriority w:val="22"/>
    <w:qFormat/>
    <w:rsid w:val="00E753C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E753CB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53CB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753CB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753CB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E753C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753C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E753C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53CB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Fontepargpadro"/>
    <w:uiPriority w:val="99"/>
    <w:unhideWhenUsed/>
    <w:rsid w:val="00E753CB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4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KAIO KENUY DA SILVA HERGESEL .</cp:lastModifiedBy>
  <cp:revision>2</cp:revision>
  <dcterms:created xsi:type="dcterms:W3CDTF">2024-09-25T18:59:00Z</dcterms:created>
  <dcterms:modified xsi:type="dcterms:W3CDTF">2024-09-25T18:59:00Z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