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8E5547" w14:textId="622FD523" w:rsidR="00E753CB" w:rsidRDefault="00E753CB" w:rsidP="7B07F0D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306A577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4AEF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BACBE9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D179160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C30DB67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95DDBDB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4447C43" w14:textId="21FD8AF3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14:paraId="6C766752" w14:textId="74CFD9B1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Erik Cecilio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01242121</w:t>
      </w:r>
    </w:p>
    <w:p w14:paraId="50B81709" w14:textId="6ED15E67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14:paraId="33EC805A" w14:textId="3E0F5E85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14:paraId="6384E2A1" w14:textId="5C0C51D4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14:paraId="3E3E996D" w14:textId="72680259" w:rsidR="15B08D4D" w:rsidRDefault="15B08D4D" w:rsidP="7B07F0DD">
      <w:pPr>
        <w:jc w:val="center"/>
        <w:rPr>
          <w:rFonts w:ascii="Calibri" w:eastAsia="Calibri" w:hAnsi="Calibri" w:cs="Calibri"/>
          <w:b/>
          <w:bCs/>
          <w:sz w:val="24"/>
          <w:szCs w:val="24"/>
          <w:lang w:val="pt-BR"/>
        </w:rPr>
      </w:pPr>
    </w:p>
    <w:p w14:paraId="41DEAA15" w14:textId="5BFFB08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</w:pPr>
    </w:p>
    <w:p w14:paraId="5264C792" w14:textId="5FA199B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  <w:t>PROJETO PI</w:t>
      </w:r>
      <w:r w:rsidRPr="7B07F0D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  <w:t xml:space="preserve"> </w:t>
      </w:r>
    </w:p>
    <w:p w14:paraId="7F6F489A" w14:textId="7091A4D7" w:rsidR="67134354" w:rsidRDefault="67134354" w:rsidP="7B07F0DD">
      <w:pPr>
        <w:jc w:val="center"/>
        <w:rPr>
          <w:rFonts w:ascii="Calibri" w:eastAsia="Calibri" w:hAnsi="Calibri" w:cs="Calibri"/>
          <w:sz w:val="32"/>
          <w:szCs w:val="32"/>
          <w:lang w:val="pt-BR"/>
        </w:rPr>
      </w:pPr>
      <w:r w:rsidRPr="7B07F0DD">
        <w:rPr>
          <w:rFonts w:ascii="Calibri" w:eastAsia="Calibri" w:hAnsi="Calibri" w:cs="Calibri"/>
          <w:sz w:val="32"/>
          <w:szCs w:val="32"/>
          <w:lang w:val="pt-BR"/>
        </w:rPr>
        <w:t xml:space="preserve">Monitoramento de </w:t>
      </w:r>
      <w:r w:rsidR="0D863F9E" w:rsidRPr="7B07F0DD">
        <w:rPr>
          <w:rFonts w:ascii="Calibri" w:eastAsia="Calibri" w:hAnsi="Calibri" w:cs="Calibri"/>
          <w:sz w:val="32"/>
          <w:szCs w:val="32"/>
          <w:lang w:val="pt-BR"/>
        </w:rPr>
        <w:t>V</w:t>
      </w:r>
      <w:r w:rsidRPr="7B07F0DD">
        <w:rPr>
          <w:rFonts w:ascii="Calibri" w:eastAsia="Calibri" w:hAnsi="Calibri" w:cs="Calibri"/>
          <w:sz w:val="32"/>
          <w:szCs w:val="32"/>
          <w:lang w:val="pt-BR"/>
        </w:rPr>
        <w:t>azamento de Gás em Cozinhas Industriais</w:t>
      </w:r>
    </w:p>
    <w:p w14:paraId="02474CAA" w14:textId="32F31665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2DC9BF12" w14:textId="15765257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7CF44101" w14:textId="09C788CA" w:rsidR="00625BE0" w:rsidRPr="00625A87" w:rsidRDefault="50466DB6" w:rsidP="7B07F0DD">
      <w:pPr>
        <w:jc w:val="right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Professor</w:t>
      </w:r>
      <w:r w:rsidR="0AB654C7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: 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FRIZZA </w:t>
      </w:r>
      <w:r w:rsidR="46D4AADF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&amp;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 JULIA</w:t>
      </w:r>
    </w:p>
    <w:p w14:paraId="5E775E07" w14:textId="783B4C80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São Paulo</w:t>
      </w:r>
    </w:p>
    <w:p w14:paraId="3C0C0E53" w14:textId="5B16D355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2024</w:t>
      </w:r>
    </w:p>
    <w:p w14:paraId="7379E0D1" w14:textId="1FA8CC31" w:rsidR="00E753CB" w:rsidRDefault="63157B23" w:rsidP="7B07F0DD">
      <w:pPr>
        <w:pStyle w:val="CabealhodoSumrio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lastRenderedPageBreak/>
        <w:t>Ata oficial</w:t>
      </w:r>
    </w:p>
    <w:p w14:paraId="4A506BF1" w14:textId="5D6A7911" w:rsidR="7B07F0DD" w:rsidRDefault="7B07F0DD" w:rsidP="7B07F0DD">
      <w:pPr>
        <w:rPr>
          <w:lang w:val="pt-BR"/>
        </w:rPr>
      </w:pPr>
    </w:p>
    <w:p w14:paraId="7481BB41" w14:textId="5663282A" w:rsidR="43F6C9B3" w:rsidRDefault="43F6C9B3" w:rsidP="7B07F0DD">
      <w:pPr>
        <w:rPr>
          <w:rFonts w:ascii="Cambria" w:eastAsia="Cambria" w:hAnsi="Cambria" w:cs="Cambria"/>
          <w:lang w:val="pt-BR"/>
        </w:rPr>
      </w:pPr>
      <w:r w:rsidRPr="5829C8B6">
        <w:rPr>
          <w:rFonts w:ascii="Cambria" w:eastAsia="Cambria" w:hAnsi="Cambria" w:cs="Cambria"/>
          <w:lang w:val="pt-BR"/>
        </w:rPr>
        <w:t xml:space="preserve">Data: </w:t>
      </w:r>
      <w:r w:rsidR="00567211">
        <w:rPr>
          <w:rFonts w:ascii="Cambria" w:eastAsia="Cambria" w:hAnsi="Cambria" w:cs="Cambria"/>
          <w:lang w:val="pt-BR"/>
        </w:rPr>
        <w:t xml:space="preserve">23 </w:t>
      </w:r>
      <w:r w:rsidR="301163BD" w:rsidRPr="5829C8B6">
        <w:rPr>
          <w:rFonts w:ascii="Cambria" w:eastAsia="Cambria" w:hAnsi="Cambria" w:cs="Cambria"/>
          <w:lang w:val="pt-BR"/>
        </w:rPr>
        <w:t>de Setembro de 2024</w:t>
      </w:r>
      <w:r w:rsidR="00472ACA">
        <w:rPr>
          <w:rFonts w:ascii="Cambria" w:eastAsia="Cambria" w:hAnsi="Cambria" w:cs="Cambria"/>
          <w:lang w:val="pt-BR"/>
        </w:rPr>
        <w:t xml:space="preserve"> as 9:45Am até 10:15Am</w:t>
      </w:r>
    </w:p>
    <w:p w14:paraId="02BCB0C9" w14:textId="62223444" w:rsidR="43F6C9B3" w:rsidRDefault="43F6C9B3" w:rsidP="7B07F0DD">
      <w:pPr>
        <w:rPr>
          <w:rFonts w:ascii="Cambria" w:eastAsia="Cambria" w:hAnsi="Cambria" w:cs="Cambria"/>
          <w:lang w:val="pt-BR"/>
        </w:rPr>
      </w:pPr>
      <w:r w:rsidRPr="7B07F0DD">
        <w:rPr>
          <w:rFonts w:ascii="Cambria" w:eastAsia="Cambria" w:hAnsi="Cambria" w:cs="Cambria"/>
          <w:lang w:val="pt-BR"/>
        </w:rPr>
        <w:t xml:space="preserve">Participantes presentes : </w:t>
      </w:r>
      <w:r w:rsidR="13881CBB" w:rsidRPr="7B07F0DD">
        <w:rPr>
          <w:rFonts w:ascii="Cambria" w:eastAsia="Cambria" w:hAnsi="Cambria" w:cs="Cambria"/>
          <w:lang w:val="pt-BR"/>
        </w:rPr>
        <w:t>Bhreno, Kaio, Tiago e Viviane</w:t>
      </w:r>
    </w:p>
    <w:p w14:paraId="1F4167D3" w14:textId="52CB407C" w:rsidR="43F6C9B3" w:rsidRDefault="43F6C9B3" w:rsidP="7B07F0DD">
      <w:r w:rsidRPr="7B07F0DD">
        <w:rPr>
          <w:rFonts w:ascii="Cambria" w:eastAsia="Cambria" w:hAnsi="Cambria" w:cs="Cambria"/>
          <w:lang w:val="pt-BR"/>
        </w:rPr>
        <w:t xml:space="preserve">Participantes ausentes : </w:t>
      </w:r>
      <w:r w:rsidR="00567211" w:rsidRPr="7B07F0DD">
        <w:rPr>
          <w:rFonts w:ascii="Cambria" w:eastAsia="Cambria" w:hAnsi="Cambria" w:cs="Cambria"/>
          <w:lang w:val="pt-BR"/>
        </w:rPr>
        <w:t>Cecílio</w:t>
      </w:r>
      <w:r w:rsidR="00567211">
        <w:rPr>
          <w:rFonts w:ascii="Cambria" w:eastAsia="Cambria" w:hAnsi="Cambria" w:cs="Cambria"/>
          <w:lang w:val="pt-BR"/>
        </w:rPr>
        <w:t xml:space="preserve"> ausente com justificativa.</w:t>
      </w:r>
    </w:p>
    <w:p w14:paraId="06249607" w14:textId="69DEA2DF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2CD95D71" w14:textId="28C3A0E8" w:rsidR="43F6C9B3" w:rsidRDefault="43F6C9B3" w:rsidP="7B07F0DD">
      <w:pPr>
        <w:rPr>
          <w:rFonts w:ascii="Cambria" w:eastAsia="Cambria" w:hAnsi="Cambria" w:cs="Cambria"/>
          <w:b/>
          <w:bCs/>
          <w:i/>
          <w:iCs/>
          <w:lang w:val="pt-BR"/>
        </w:rPr>
      </w:pPr>
      <w:r w:rsidRPr="7B07F0DD">
        <w:rPr>
          <w:rFonts w:ascii="Cambria" w:eastAsia="Cambria" w:hAnsi="Cambria" w:cs="Cambria"/>
          <w:b/>
          <w:bCs/>
          <w:i/>
          <w:iCs/>
          <w:lang w:val="pt-BR"/>
        </w:rPr>
        <w:t>Assuntos discutidos e principais decisões:</w:t>
      </w:r>
      <w:r w:rsidR="525888B2" w:rsidRPr="7B07F0DD">
        <w:rPr>
          <w:rFonts w:ascii="Cambria" w:eastAsia="Cambria" w:hAnsi="Cambria" w:cs="Cambria"/>
          <w:b/>
          <w:bCs/>
          <w:i/>
          <w:iCs/>
          <w:lang w:val="pt-BR"/>
        </w:rPr>
        <w:t xml:space="preserve"> </w:t>
      </w:r>
    </w:p>
    <w:p w14:paraId="22A852CC" w14:textId="1D7A550D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11D63EFD" w14:textId="00DD395D" w:rsidR="7B07F0DD" w:rsidRPr="00567211" w:rsidRDefault="00567211" w:rsidP="7B07F0DD">
      <w:pPr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>Distribuição da apresentação sobre metodologia ágil (Kanban); Decisão sobre as tabelas relacionais para o Banco de dados (“Empresa”, “Usuário”, “Dados coletados do sensor”, “E estado do sensor”); Protótipo do site institucional.</w:t>
      </w:r>
    </w:p>
    <w:p w14:paraId="01D46EEB" w14:textId="38C6A9F6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50C5D03B" w14:textId="25C6E256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250D7FB0" w14:textId="47C0D85D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22580FAC" w14:textId="52F3CBB6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1DCB3925" w14:textId="7091440B" w:rsidR="7B07F0DD" w:rsidRDefault="7B07F0DD" w:rsidP="7B07F0DD">
      <w:pPr>
        <w:rPr>
          <w:rFonts w:ascii="Cambria" w:eastAsia="Cambria" w:hAnsi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48497" w14:textId="77777777" w:rsidR="003C498E" w:rsidRDefault="003C498E" w:rsidP="00625A87">
      <w:pPr>
        <w:spacing w:after="0" w:line="240" w:lineRule="auto"/>
      </w:pPr>
      <w:r>
        <w:separator/>
      </w:r>
    </w:p>
  </w:endnote>
  <w:endnote w:type="continuationSeparator" w:id="0">
    <w:p w14:paraId="6E23BBB9" w14:textId="77777777" w:rsidR="003C498E" w:rsidRDefault="003C498E" w:rsidP="00625A87">
      <w:pPr>
        <w:spacing w:after="0" w:line="240" w:lineRule="auto"/>
      </w:pPr>
      <w:r>
        <w:continuationSeparator/>
      </w:r>
    </w:p>
  </w:endnote>
  <w:endnote w:type="continuationNotice" w:id="1">
    <w:p w14:paraId="605E8539" w14:textId="77777777" w:rsidR="003C498E" w:rsidRDefault="003C49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9E533" w14:textId="77777777" w:rsidR="00625A87" w:rsidRDefault="00625A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58951" w14:textId="77777777" w:rsidR="00625A87" w:rsidRDefault="00625A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0BB" w14:textId="77777777" w:rsidR="00625A87" w:rsidRDefault="00625A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F146C" w14:textId="77777777" w:rsidR="003C498E" w:rsidRDefault="003C498E" w:rsidP="00625A87">
      <w:pPr>
        <w:spacing w:after="0" w:line="240" w:lineRule="auto"/>
      </w:pPr>
      <w:r>
        <w:separator/>
      </w:r>
    </w:p>
  </w:footnote>
  <w:footnote w:type="continuationSeparator" w:id="0">
    <w:p w14:paraId="56E993F1" w14:textId="77777777" w:rsidR="003C498E" w:rsidRDefault="003C498E" w:rsidP="00625A87">
      <w:pPr>
        <w:spacing w:after="0" w:line="240" w:lineRule="auto"/>
      </w:pPr>
      <w:r>
        <w:continuationSeparator/>
      </w:r>
    </w:p>
  </w:footnote>
  <w:footnote w:type="continuationNotice" w:id="1">
    <w:p w14:paraId="1D6C6924" w14:textId="77777777" w:rsidR="003C498E" w:rsidRDefault="003C49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375A2" w14:textId="77777777" w:rsidR="00625A87" w:rsidRDefault="00625A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7AC93" w14:textId="77777777" w:rsidR="00625A87" w:rsidRDefault="00625A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BD8E" w14:textId="77777777" w:rsidR="00625A87" w:rsidRDefault="00625A8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1F99D"/>
    <w:multiLevelType w:val="hybridMultilevel"/>
    <w:tmpl w:val="B9987178"/>
    <w:lvl w:ilvl="0" w:tplc="984412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4583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43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6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8A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CE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C9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0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8E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E2FCC0"/>
    <w:multiLevelType w:val="hybridMultilevel"/>
    <w:tmpl w:val="4E0C805C"/>
    <w:lvl w:ilvl="0" w:tplc="D5BE67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686D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0D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E4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86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A1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A0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2A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8C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12FEF2F4"/>
    <w:lvl w:ilvl="0" w:tplc="283282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28C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45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8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0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65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7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2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84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A90BC"/>
    <w:multiLevelType w:val="hybridMultilevel"/>
    <w:tmpl w:val="B472F238"/>
    <w:lvl w:ilvl="0" w:tplc="0BBED6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6FAE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E5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85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C4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CC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AC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C7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0C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112">
    <w:abstractNumId w:val="22"/>
  </w:num>
  <w:num w:numId="2" w16cid:durableId="1279097743">
    <w:abstractNumId w:val="24"/>
  </w:num>
  <w:num w:numId="3" w16cid:durableId="427504758">
    <w:abstractNumId w:val="15"/>
  </w:num>
  <w:num w:numId="4" w16cid:durableId="179458907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1666"/>
    <w:rsid w:val="0020524F"/>
    <w:rsid w:val="00220D87"/>
    <w:rsid w:val="0023185D"/>
    <w:rsid w:val="00241DB2"/>
    <w:rsid w:val="00254B07"/>
    <w:rsid w:val="0028722C"/>
    <w:rsid w:val="0029639D"/>
    <w:rsid w:val="002A3B6D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C498E"/>
    <w:rsid w:val="003D24B3"/>
    <w:rsid w:val="003F70D5"/>
    <w:rsid w:val="00404ADC"/>
    <w:rsid w:val="00417DAA"/>
    <w:rsid w:val="00432BE0"/>
    <w:rsid w:val="00437145"/>
    <w:rsid w:val="004558A5"/>
    <w:rsid w:val="00472ACA"/>
    <w:rsid w:val="004A2648"/>
    <w:rsid w:val="004A49D6"/>
    <w:rsid w:val="004A4F56"/>
    <w:rsid w:val="004B4A9C"/>
    <w:rsid w:val="004B5C0C"/>
    <w:rsid w:val="004EB7CC"/>
    <w:rsid w:val="00500C0A"/>
    <w:rsid w:val="00506D0A"/>
    <w:rsid w:val="00563A43"/>
    <w:rsid w:val="00567211"/>
    <w:rsid w:val="00583F51"/>
    <w:rsid w:val="00587190"/>
    <w:rsid w:val="005A24C8"/>
    <w:rsid w:val="005C1175"/>
    <w:rsid w:val="005C4F1F"/>
    <w:rsid w:val="005D36E7"/>
    <w:rsid w:val="005D46F4"/>
    <w:rsid w:val="005E0C5D"/>
    <w:rsid w:val="00614232"/>
    <w:rsid w:val="00625A87"/>
    <w:rsid w:val="00625BE0"/>
    <w:rsid w:val="006350FC"/>
    <w:rsid w:val="006457F3"/>
    <w:rsid w:val="006E0F7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0BA5"/>
    <w:rsid w:val="007C7684"/>
    <w:rsid w:val="007D0032"/>
    <w:rsid w:val="007D7FD0"/>
    <w:rsid w:val="007F0402"/>
    <w:rsid w:val="00807E55"/>
    <w:rsid w:val="00810990"/>
    <w:rsid w:val="00827756"/>
    <w:rsid w:val="00836CBC"/>
    <w:rsid w:val="00846152"/>
    <w:rsid w:val="008555EF"/>
    <w:rsid w:val="008617C0"/>
    <w:rsid w:val="00890BDE"/>
    <w:rsid w:val="008D726F"/>
    <w:rsid w:val="008D75DF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6EAD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165CE"/>
    <w:rsid w:val="00B47730"/>
    <w:rsid w:val="00B50BE5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90F65"/>
    <w:rsid w:val="00C969B4"/>
    <w:rsid w:val="00CB0664"/>
    <w:rsid w:val="00CD532C"/>
    <w:rsid w:val="00D06314"/>
    <w:rsid w:val="00D4F255"/>
    <w:rsid w:val="00D54C45"/>
    <w:rsid w:val="00D622DF"/>
    <w:rsid w:val="00D704D8"/>
    <w:rsid w:val="00D742C7"/>
    <w:rsid w:val="00D927C7"/>
    <w:rsid w:val="00D95294"/>
    <w:rsid w:val="00DA05ED"/>
    <w:rsid w:val="00DE14F7"/>
    <w:rsid w:val="00DF3064"/>
    <w:rsid w:val="00DF575E"/>
    <w:rsid w:val="00E05CCA"/>
    <w:rsid w:val="00E47815"/>
    <w:rsid w:val="00E61847"/>
    <w:rsid w:val="00E753CB"/>
    <w:rsid w:val="00E84441"/>
    <w:rsid w:val="00EE00C6"/>
    <w:rsid w:val="00EF1EAA"/>
    <w:rsid w:val="00F06C7E"/>
    <w:rsid w:val="00F124C8"/>
    <w:rsid w:val="00F450A1"/>
    <w:rsid w:val="00F61DE1"/>
    <w:rsid w:val="00F62287"/>
    <w:rsid w:val="00F6D822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A2D5EE"/>
    <w:rsid w:val="02A95097"/>
    <w:rsid w:val="02DDB52B"/>
    <w:rsid w:val="02E7F28E"/>
    <w:rsid w:val="02EB5F15"/>
    <w:rsid w:val="032E44B1"/>
    <w:rsid w:val="035142EC"/>
    <w:rsid w:val="03621E4D"/>
    <w:rsid w:val="03D93397"/>
    <w:rsid w:val="0402578B"/>
    <w:rsid w:val="0409FD29"/>
    <w:rsid w:val="04847FC5"/>
    <w:rsid w:val="04C0CED0"/>
    <w:rsid w:val="04C10B46"/>
    <w:rsid w:val="053FAC6E"/>
    <w:rsid w:val="05B16DD8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AC979"/>
    <w:rsid w:val="081EAE4C"/>
    <w:rsid w:val="08396095"/>
    <w:rsid w:val="0841E802"/>
    <w:rsid w:val="08604450"/>
    <w:rsid w:val="086B934E"/>
    <w:rsid w:val="08C69F46"/>
    <w:rsid w:val="090A5787"/>
    <w:rsid w:val="090BB6CF"/>
    <w:rsid w:val="09100DF3"/>
    <w:rsid w:val="0956752F"/>
    <w:rsid w:val="09774D10"/>
    <w:rsid w:val="09E2BDEA"/>
    <w:rsid w:val="0A0F4BDF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45E64"/>
    <w:rsid w:val="0BCA02D6"/>
    <w:rsid w:val="0C394BB9"/>
    <w:rsid w:val="0C61144A"/>
    <w:rsid w:val="0C7180EE"/>
    <w:rsid w:val="0C72E501"/>
    <w:rsid w:val="0C8836A7"/>
    <w:rsid w:val="0CC9AD1D"/>
    <w:rsid w:val="0D288CAE"/>
    <w:rsid w:val="0D432301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D89D20"/>
    <w:rsid w:val="0FE21F57"/>
    <w:rsid w:val="100806CC"/>
    <w:rsid w:val="101256EB"/>
    <w:rsid w:val="1017A170"/>
    <w:rsid w:val="1025A5D0"/>
    <w:rsid w:val="104C7D04"/>
    <w:rsid w:val="1068468C"/>
    <w:rsid w:val="10DAA67C"/>
    <w:rsid w:val="10EAF6F9"/>
    <w:rsid w:val="10F260BB"/>
    <w:rsid w:val="114D4E9A"/>
    <w:rsid w:val="116B5B6B"/>
    <w:rsid w:val="11997851"/>
    <w:rsid w:val="11A49E0E"/>
    <w:rsid w:val="11CC2AE0"/>
    <w:rsid w:val="11F04381"/>
    <w:rsid w:val="11F1E3A7"/>
    <w:rsid w:val="120EF5D2"/>
    <w:rsid w:val="123D80CE"/>
    <w:rsid w:val="1254DFA9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81CBB"/>
    <w:rsid w:val="138DD821"/>
    <w:rsid w:val="1396D360"/>
    <w:rsid w:val="13A6F247"/>
    <w:rsid w:val="13B4E50E"/>
    <w:rsid w:val="13FA2733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5E8573"/>
    <w:rsid w:val="157DA046"/>
    <w:rsid w:val="15B08D4D"/>
    <w:rsid w:val="15D68082"/>
    <w:rsid w:val="16225B76"/>
    <w:rsid w:val="16270F4B"/>
    <w:rsid w:val="162BF016"/>
    <w:rsid w:val="16456820"/>
    <w:rsid w:val="167B886D"/>
    <w:rsid w:val="1689AD82"/>
    <w:rsid w:val="16970E01"/>
    <w:rsid w:val="169E3EE9"/>
    <w:rsid w:val="16AF2CA0"/>
    <w:rsid w:val="16BB8D1C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60AB3C"/>
    <w:rsid w:val="19632679"/>
    <w:rsid w:val="1984E181"/>
    <w:rsid w:val="198D4C8E"/>
    <w:rsid w:val="19C3D506"/>
    <w:rsid w:val="19DEBA33"/>
    <w:rsid w:val="1A0F6C37"/>
    <w:rsid w:val="1A291095"/>
    <w:rsid w:val="1A8E1738"/>
    <w:rsid w:val="1A9AF411"/>
    <w:rsid w:val="1AB61177"/>
    <w:rsid w:val="1B082229"/>
    <w:rsid w:val="1B730FEE"/>
    <w:rsid w:val="1BAAB979"/>
    <w:rsid w:val="1BB796E1"/>
    <w:rsid w:val="1BC59E12"/>
    <w:rsid w:val="1BC8BA3B"/>
    <w:rsid w:val="1BD06A04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DE9800E"/>
    <w:rsid w:val="1DFE15FB"/>
    <w:rsid w:val="1E580779"/>
    <w:rsid w:val="1E8DB4E9"/>
    <w:rsid w:val="1EC334A9"/>
    <w:rsid w:val="1EE1EC25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3DB27"/>
    <w:rsid w:val="20CF3381"/>
    <w:rsid w:val="210376B2"/>
    <w:rsid w:val="211E288D"/>
    <w:rsid w:val="211EC733"/>
    <w:rsid w:val="212B7CF1"/>
    <w:rsid w:val="2136CCB8"/>
    <w:rsid w:val="21677519"/>
    <w:rsid w:val="2196273F"/>
    <w:rsid w:val="21A1A240"/>
    <w:rsid w:val="21DF78D7"/>
    <w:rsid w:val="22019F68"/>
    <w:rsid w:val="223530AA"/>
    <w:rsid w:val="228567FE"/>
    <w:rsid w:val="228BC7B7"/>
    <w:rsid w:val="23054327"/>
    <w:rsid w:val="23098CCE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DB10FB"/>
    <w:rsid w:val="24F5634E"/>
    <w:rsid w:val="25238471"/>
    <w:rsid w:val="253B9000"/>
    <w:rsid w:val="2586AE4F"/>
    <w:rsid w:val="25E14AD4"/>
    <w:rsid w:val="269B653B"/>
    <w:rsid w:val="26BEA00B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520236"/>
    <w:rsid w:val="299F6560"/>
    <w:rsid w:val="29BEDAC1"/>
    <w:rsid w:val="29C9C1E3"/>
    <w:rsid w:val="29D5687C"/>
    <w:rsid w:val="29EB6D85"/>
    <w:rsid w:val="2A19EA46"/>
    <w:rsid w:val="2A28AEED"/>
    <w:rsid w:val="2A42870A"/>
    <w:rsid w:val="2A455330"/>
    <w:rsid w:val="2A487595"/>
    <w:rsid w:val="2A898DB3"/>
    <w:rsid w:val="2A8F16A4"/>
    <w:rsid w:val="2AB0B84C"/>
    <w:rsid w:val="2ACAE4A1"/>
    <w:rsid w:val="2B5F93D5"/>
    <w:rsid w:val="2B7ADD6F"/>
    <w:rsid w:val="2BA3D6CB"/>
    <w:rsid w:val="2BF1B16E"/>
    <w:rsid w:val="2C0A77BB"/>
    <w:rsid w:val="2C6C6F85"/>
    <w:rsid w:val="2CA0B542"/>
    <w:rsid w:val="2CB57C89"/>
    <w:rsid w:val="2CC30FF7"/>
    <w:rsid w:val="2CC67330"/>
    <w:rsid w:val="2CD6D057"/>
    <w:rsid w:val="2D42563C"/>
    <w:rsid w:val="2D71B6A3"/>
    <w:rsid w:val="2D778E7B"/>
    <w:rsid w:val="2D804464"/>
    <w:rsid w:val="2DD0D5E7"/>
    <w:rsid w:val="2DD193C6"/>
    <w:rsid w:val="2DD76C4F"/>
    <w:rsid w:val="2E2839D9"/>
    <w:rsid w:val="2E36BAF0"/>
    <w:rsid w:val="2E409354"/>
    <w:rsid w:val="2E5D1807"/>
    <w:rsid w:val="2E6B9754"/>
    <w:rsid w:val="2E749040"/>
    <w:rsid w:val="2E7E47BF"/>
    <w:rsid w:val="2EA1593C"/>
    <w:rsid w:val="2EB1050A"/>
    <w:rsid w:val="2ECC1F1F"/>
    <w:rsid w:val="2EE39E5D"/>
    <w:rsid w:val="2EE71C23"/>
    <w:rsid w:val="2F1F07A3"/>
    <w:rsid w:val="2F36F1BD"/>
    <w:rsid w:val="2F3D3DC3"/>
    <w:rsid w:val="2F76BE5A"/>
    <w:rsid w:val="2FF69E53"/>
    <w:rsid w:val="2FF9A8BE"/>
    <w:rsid w:val="3001C498"/>
    <w:rsid w:val="301163BD"/>
    <w:rsid w:val="3017D11E"/>
    <w:rsid w:val="308C98EC"/>
    <w:rsid w:val="30F1E955"/>
    <w:rsid w:val="3122402B"/>
    <w:rsid w:val="315CC564"/>
    <w:rsid w:val="31963594"/>
    <w:rsid w:val="322C6A53"/>
    <w:rsid w:val="3233E2C6"/>
    <w:rsid w:val="32634876"/>
    <w:rsid w:val="32713D62"/>
    <w:rsid w:val="32B38C31"/>
    <w:rsid w:val="32BB2D0B"/>
    <w:rsid w:val="32BCD224"/>
    <w:rsid w:val="333D077F"/>
    <w:rsid w:val="335085F7"/>
    <w:rsid w:val="33B568D6"/>
    <w:rsid w:val="33EC75B0"/>
    <w:rsid w:val="341653F2"/>
    <w:rsid w:val="3578F5C9"/>
    <w:rsid w:val="35927E34"/>
    <w:rsid w:val="35BB1BF7"/>
    <w:rsid w:val="35BBB9AB"/>
    <w:rsid w:val="35C2E10C"/>
    <w:rsid w:val="360C62B8"/>
    <w:rsid w:val="364DE6B1"/>
    <w:rsid w:val="366619B4"/>
    <w:rsid w:val="36ABE778"/>
    <w:rsid w:val="36ED4C30"/>
    <w:rsid w:val="3710E594"/>
    <w:rsid w:val="3726B4EB"/>
    <w:rsid w:val="378133FD"/>
    <w:rsid w:val="37A2D851"/>
    <w:rsid w:val="37A8DE7D"/>
    <w:rsid w:val="37CC1F6B"/>
    <w:rsid w:val="37D99882"/>
    <w:rsid w:val="37DFEA30"/>
    <w:rsid w:val="37F394AE"/>
    <w:rsid w:val="382E4124"/>
    <w:rsid w:val="38458EB3"/>
    <w:rsid w:val="3855ADF5"/>
    <w:rsid w:val="38A7FC65"/>
    <w:rsid w:val="38CA0FA0"/>
    <w:rsid w:val="392D6FE7"/>
    <w:rsid w:val="39312281"/>
    <w:rsid w:val="395A5514"/>
    <w:rsid w:val="3967C7DB"/>
    <w:rsid w:val="3992CCAB"/>
    <w:rsid w:val="3A24328F"/>
    <w:rsid w:val="3A8171DB"/>
    <w:rsid w:val="3B5D0167"/>
    <w:rsid w:val="3B811A35"/>
    <w:rsid w:val="3B9F565D"/>
    <w:rsid w:val="3BF180A8"/>
    <w:rsid w:val="3BF77E02"/>
    <w:rsid w:val="3C04C6A9"/>
    <w:rsid w:val="3C1E1CAB"/>
    <w:rsid w:val="3C3A4944"/>
    <w:rsid w:val="3C95C810"/>
    <w:rsid w:val="3CEE2FC0"/>
    <w:rsid w:val="3D39075B"/>
    <w:rsid w:val="3D39520E"/>
    <w:rsid w:val="3D4ECEFF"/>
    <w:rsid w:val="3D6F9B66"/>
    <w:rsid w:val="3DA0DB36"/>
    <w:rsid w:val="3DC6DC7F"/>
    <w:rsid w:val="3DFF88CE"/>
    <w:rsid w:val="3E25C505"/>
    <w:rsid w:val="3E562999"/>
    <w:rsid w:val="3E5D6CB8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D88239"/>
    <w:rsid w:val="3FF85DA6"/>
    <w:rsid w:val="4020F8A1"/>
    <w:rsid w:val="40378924"/>
    <w:rsid w:val="404E161E"/>
    <w:rsid w:val="40544311"/>
    <w:rsid w:val="40550B79"/>
    <w:rsid w:val="4067BD78"/>
    <w:rsid w:val="40798902"/>
    <w:rsid w:val="4080AB81"/>
    <w:rsid w:val="40BA8355"/>
    <w:rsid w:val="40D916B8"/>
    <w:rsid w:val="41768692"/>
    <w:rsid w:val="41D83CE3"/>
    <w:rsid w:val="420F8D07"/>
    <w:rsid w:val="42AF32EF"/>
    <w:rsid w:val="4342B745"/>
    <w:rsid w:val="435143A9"/>
    <w:rsid w:val="435ECC48"/>
    <w:rsid w:val="43B16807"/>
    <w:rsid w:val="43F6C9B3"/>
    <w:rsid w:val="443ADA7D"/>
    <w:rsid w:val="444E03EF"/>
    <w:rsid w:val="449873F7"/>
    <w:rsid w:val="44A52A19"/>
    <w:rsid w:val="44B0E821"/>
    <w:rsid w:val="44C9853C"/>
    <w:rsid w:val="453198CB"/>
    <w:rsid w:val="454B55AA"/>
    <w:rsid w:val="455D3A33"/>
    <w:rsid w:val="456533C5"/>
    <w:rsid w:val="456A1397"/>
    <w:rsid w:val="45BACA0B"/>
    <w:rsid w:val="45E81C33"/>
    <w:rsid w:val="45EDF43B"/>
    <w:rsid w:val="46149E05"/>
    <w:rsid w:val="4629E392"/>
    <w:rsid w:val="463C6C39"/>
    <w:rsid w:val="4640562D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8579938"/>
    <w:rsid w:val="4889640C"/>
    <w:rsid w:val="48E69827"/>
    <w:rsid w:val="4997CE72"/>
    <w:rsid w:val="49DB82CD"/>
    <w:rsid w:val="4A13F3C2"/>
    <w:rsid w:val="4A92C7A5"/>
    <w:rsid w:val="4AD51C94"/>
    <w:rsid w:val="4AD68DBC"/>
    <w:rsid w:val="4B21C411"/>
    <w:rsid w:val="4B5B8FD6"/>
    <w:rsid w:val="4B6AD390"/>
    <w:rsid w:val="4B7B39AA"/>
    <w:rsid w:val="4BE76BF1"/>
    <w:rsid w:val="4C0D0C6A"/>
    <w:rsid w:val="4C3CF828"/>
    <w:rsid w:val="4C52C178"/>
    <w:rsid w:val="4C72D177"/>
    <w:rsid w:val="4CA96CB6"/>
    <w:rsid w:val="4CADB9AF"/>
    <w:rsid w:val="4CD370CE"/>
    <w:rsid w:val="4DA69D85"/>
    <w:rsid w:val="4DACD219"/>
    <w:rsid w:val="4E1BD166"/>
    <w:rsid w:val="4E38BBCA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5019A5FB"/>
    <w:rsid w:val="502175B7"/>
    <w:rsid w:val="50466DB6"/>
    <w:rsid w:val="504EB9AF"/>
    <w:rsid w:val="507017F4"/>
    <w:rsid w:val="5077334B"/>
    <w:rsid w:val="5080AD2D"/>
    <w:rsid w:val="50ADE768"/>
    <w:rsid w:val="50CDA9B4"/>
    <w:rsid w:val="511D15C5"/>
    <w:rsid w:val="519F6029"/>
    <w:rsid w:val="51DEBE35"/>
    <w:rsid w:val="51F4B099"/>
    <w:rsid w:val="51FD2D57"/>
    <w:rsid w:val="51FE7F63"/>
    <w:rsid w:val="524AE4E6"/>
    <w:rsid w:val="525888B2"/>
    <w:rsid w:val="527E523F"/>
    <w:rsid w:val="52F2279A"/>
    <w:rsid w:val="52F80B29"/>
    <w:rsid w:val="53068603"/>
    <w:rsid w:val="531B36FC"/>
    <w:rsid w:val="537BAAD9"/>
    <w:rsid w:val="538C5CAF"/>
    <w:rsid w:val="539640C7"/>
    <w:rsid w:val="539F918E"/>
    <w:rsid w:val="53A9EF0D"/>
    <w:rsid w:val="541500D6"/>
    <w:rsid w:val="541EDB8D"/>
    <w:rsid w:val="545ACC44"/>
    <w:rsid w:val="5494235A"/>
    <w:rsid w:val="54A34E42"/>
    <w:rsid w:val="557C9009"/>
    <w:rsid w:val="55A04932"/>
    <w:rsid w:val="55B297C4"/>
    <w:rsid w:val="55BBFFA6"/>
    <w:rsid w:val="55CE7641"/>
    <w:rsid w:val="5647E460"/>
    <w:rsid w:val="5649E957"/>
    <w:rsid w:val="57419311"/>
    <w:rsid w:val="57B6A6A3"/>
    <w:rsid w:val="57CCB0E6"/>
    <w:rsid w:val="580BB616"/>
    <w:rsid w:val="58248845"/>
    <w:rsid w:val="5829C8B6"/>
    <w:rsid w:val="584A6C47"/>
    <w:rsid w:val="585ECED1"/>
    <w:rsid w:val="587EBCF3"/>
    <w:rsid w:val="58900DE8"/>
    <w:rsid w:val="58A2A18F"/>
    <w:rsid w:val="58D604C9"/>
    <w:rsid w:val="5906383B"/>
    <w:rsid w:val="592B3D4B"/>
    <w:rsid w:val="59AF8E3C"/>
    <w:rsid w:val="59BACDB3"/>
    <w:rsid w:val="59CA8868"/>
    <w:rsid w:val="59D389DB"/>
    <w:rsid w:val="59EF246B"/>
    <w:rsid w:val="59F484E1"/>
    <w:rsid w:val="5A00E5FB"/>
    <w:rsid w:val="5A126AB5"/>
    <w:rsid w:val="5A2D09F0"/>
    <w:rsid w:val="5A549A03"/>
    <w:rsid w:val="5A8C0DCA"/>
    <w:rsid w:val="5AF0AAC3"/>
    <w:rsid w:val="5B2A75FD"/>
    <w:rsid w:val="5B3AF3E7"/>
    <w:rsid w:val="5B52B27F"/>
    <w:rsid w:val="5BA53989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556A02"/>
    <w:rsid w:val="5E600FD7"/>
    <w:rsid w:val="5E98CA09"/>
    <w:rsid w:val="5ED8CA35"/>
    <w:rsid w:val="5EFD56E7"/>
    <w:rsid w:val="5F2F0359"/>
    <w:rsid w:val="5F49A39F"/>
    <w:rsid w:val="5F4F41AC"/>
    <w:rsid w:val="5F62B1C3"/>
    <w:rsid w:val="5FB26FD3"/>
    <w:rsid w:val="5FC33126"/>
    <w:rsid w:val="5FD9EA39"/>
    <w:rsid w:val="605F0FB4"/>
    <w:rsid w:val="611360F0"/>
    <w:rsid w:val="6152F94F"/>
    <w:rsid w:val="61540744"/>
    <w:rsid w:val="616C8779"/>
    <w:rsid w:val="617D9161"/>
    <w:rsid w:val="61956F41"/>
    <w:rsid w:val="619B7A96"/>
    <w:rsid w:val="61A3CFCF"/>
    <w:rsid w:val="61B064EA"/>
    <w:rsid w:val="61C7240D"/>
    <w:rsid w:val="61D3A6F0"/>
    <w:rsid w:val="61E2955A"/>
    <w:rsid w:val="61F2E792"/>
    <w:rsid w:val="623F86FB"/>
    <w:rsid w:val="629EE984"/>
    <w:rsid w:val="62ACB8B3"/>
    <w:rsid w:val="62B3DE55"/>
    <w:rsid w:val="62C38629"/>
    <w:rsid w:val="63157B23"/>
    <w:rsid w:val="6326F082"/>
    <w:rsid w:val="63D2D0A4"/>
    <w:rsid w:val="644B97DC"/>
    <w:rsid w:val="644F87C5"/>
    <w:rsid w:val="645140AA"/>
    <w:rsid w:val="6456D43B"/>
    <w:rsid w:val="6466E773"/>
    <w:rsid w:val="64D0C3C1"/>
    <w:rsid w:val="652B7714"/>
    <w:rsid w:val="65406E7E"/>
    <w:rsid w:val="654D6222"/>
    <w:rsid w:val="658887BC"/>
    <w:rsid w:val="65DCDAF2"/>
    <w:rsid w:val="65DDEF8C"/>
    <w:rsid w:val="66370605"/>
    <w:rsid w:val="66673C06"/>
    <w:rsid w:val="668474BB"/>
    <w:rsid w:val="66880F70"/>
    <w:rsid w:val="66C282FB"/>
    <w:rsid w:val="66D8284E"/>
    <w:rsid w:val="66E582A9"/>
    <w:rsid w:val="66ECC742"/>
    <w:rsid w:val="67134354"/>
    <w:rsid w:val="6729432B"/>
    <w:rsid w:val="6743E768"/>
    <w:rsid w:val="674F9851"/>
    <w:rsid w:val="675242BA"/>
    <w:rsid w:val="67626ED2"/>
    <w:rsid w:val="67A7FB73"/>
    <w:rsid w:val="6823DBE0"/>
    <w:rsid w:val="68541EC6"/>
    <w:rsid w:val="6862FF77"/>
    <w:rsid w:val="689D7D3F"/>
    <w:rsid w:val="68E9743E"/>
    <w:rsid w:val="68EC03E9"/>
    <w:rsid w:val="69231A6E"/>
    <w:rsid w:val="69714806"/>
    <w:rsid w:val="69B0348B"/>
    <w:rsid w:val="6A03731F"/>
    <w:rsid w:val="6A5BE003"/>
    <w:rsid w:val="6A689351"/>
    <w:rsid w:val="6A752ACD"/>
    <w:rsid w:val="6A8CD9E3"/>
    <w:rsid w:val="6A9853A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DE65E9"/>
    <w:rsid w:val="6BF453EC"/>
    <w:rsid w:val="6BFC413A"/>
    <w:rsid w:val="6C181E4C"/>
    <w:rsid w:val="6C5A5316"/>
    <w:rsid w:val="6C832D4C"/>
    <w:rsid w:val="6CA236A1"/>
    <w:rsid w:val="6CD37CE7"/>
    <w:rsid w:val="6D1F7515"/>
    <w:rsid w:val="6D356F64"/>
    <w:rsid w:val="6D587463"/>
    <w:rsid w:val="6DEE44BD"/>
    <w:rsid w:val="6E10C9D4"/>
    <w:rsid w:val="6E7CE4F9"/>
    <w:rsid w:val="6E9556FB"/>
    <w:rsid w:val="6EACACF6"/>
    <w:rsid w:val="6EC11489"/>
    <w:rsid w:val="6F0BD405"/>
    <w:rsid w:val="6F1B2CF9"/>
    <w:rsid w:val="6F30FC71"/>
    <w:rsid w:val="6FCEF373"/>
    <w:rsid w:val="6FE74CDF"/>
    <w:rsid w:val="6FEBD57B"/>
    <w:rsid w:val="7081B9EE"/>
    <w:rsid w:val="7099BEDE"/>
    <w:rsid w:val="70B4BC96"/>
    <w:rsid w:val="70F368DF"/>
    <w:rsid w:val="70F3CA27"/>
    <w:rsid w:val="710DCE66"/>
    <w:rsid w:val="713939E4"/>
    <w:rsid w:val="71FC7D06"/>
    <w:rsid w:val="720743A2"/>
    <w:rsid w:val="722BED85"/>
    <w:rsid w:val="7254C4FB"/>
    <w:rsid w:val="727CFAA1"/>
    <w:rsid w:val="727DDB9C"/>
    <w:rsid w:val="7292347A"/>
    <w:rsid w:val="72999476"/>
    <w:rsid w:val="72B4E5F7"/>
    <w:rsid w:val="72C08530"/>
    <w:rsid w:val="72CA5FF0"/>
    <w:rsid w:val="72CD8B3D"/>
    <w:rsid w:val="72D4BEEC"/>
    <w:rsid w:val="72DBDEFA"/>
    <w:rsid w:val="7323DC65"/>
    <w:rsid w:val="732F2FAC"/>
    <w:rsid w:val="734348A2"/>
    <w:rsid w:val="7366DE8E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6109DE"/>
    <w:rsid w:val="79FECF51"/>
    <w:rsid w:val="7A215FD0"/>
    <w:rsid w:val="7A3E2E60"/>
    <w:rsid w:val="7A618562"/>
    <w:rsid w:val="7AA38079"/>
    <w:rsid w:val="7AB8B43C"/>
    <w:rsid w:val="7AE8223C"/>
    <w:rsid w:val="7AF38ACC"/>
    <w:rsid w:val="7B07F0DD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88510A"/>
    <w:rsid w:val="7DA59852"/>
    <w:rsid w:val="7DA78568"/>
    <w:rsid w:val="7DA7F3BD"/>
    <w:rsid w:val="7DC22285"/>
    <w:rsid w:val="7E03655F"/>
    <w:rsid w:val="7E713AC0"/>
    <w:rsid w:val="7F071920"/>
    <w:rsid w:val="7F08DA37"/>
    <w:rsid w:val="7F14C9D0"/>
    <w:rsid w:val="7F2E187A"/>
    <w:rsid w:val="7F334513"/>
    <w:rsid w:val="7F695B70"/>
    <w:rsid w:val="7F6E3564"/>
    <w:rsid w:val="7FA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702DAD"/>
  <w14:defaultImageDpi w14:val="300"/>
  <w15:docId w15:val="{EAEB450D-D194-405A-BB95-D2156BE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CB"/>
  </w:style>
  <w:style w:type="paragraph" w:styleId="Ttulo1">
    <w:name w:val="heading 1"/>
    <w:basedOn w:val="Normal"/>
    <w:next w:val="Normal"/>
    <w:link w:val="Ttulo1Char"/>
    <w:uiPriority w:val="9"/>
    <w:qFormat/>
    <w:rsid w:val="00E753C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E753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53C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753C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753CB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753C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E753C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3CB"/>
    <w:rPr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753C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53C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3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53C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53C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53CB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E753C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753C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3C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753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753C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753C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753C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753C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53C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Fontepargpadro"/>
    <w:uiPriority w:val="99"/>
    <w:unhideWhenUsed/>
    <w:rsid w:val="00E753C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656</Characters>
  <Application>Microsoft Office Word</Application>
  <DocSecurity>4</DocSecurity>
  <Lines>5</Lines>
  <Paragraphs>1</Paragraphs>
  <ScaleCrop>false</ScaleCrop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VIVIANE DOS SANTOS .</cp:lastModifiedBy>
  <cp:revision>2</cp:revision>
  <dcterms:created xsi:type="dcterms:W3CDTF">2024-09-24T00:32:00Z</dcterms:created>
  <dcterms:modified xsi:type="dcterms:W3CDTF">2024-09-24T00:32:00Z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