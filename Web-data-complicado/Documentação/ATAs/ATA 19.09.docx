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5B08D4D" w14:paraId="44447C43" w14:textId="21FD8AF3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Bhreno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Venditti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de Oliveira 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Barboza</w:t>
      </w:r>
      <w:r w:rsidRPr="7B07F0DD" w:rsidR="13B4E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– RA 01242072</w:t>
      </w:r>
    </w:p>
    <w:p w:rsidR="15B08D4D" w:rsidP="7B07F0DD" w:rsidRDefault="15B08D4D" w14:paraId="6C766752" w14:textId="74CFD9B1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Erik 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Cecilio</w:t>
      </w:r>
      <w:r w:rsidRPr="7B07F0DD" w:rsidR="13B4E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- RA 01242121</w:t>
      </w:r>
    </w:p>
    <w:p w:rsidR="15B08D4D" w:rsidP="7B07F0DD" w:rsidRDefault="15B08D4D" w14:paraId="50B81709" w14:textId="6ED15E67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Kaio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Kenuy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da Silva 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Hergesel</w:t>
      </w:r>
      <w:r w:rsidRPr="7B07F0DD" w:rsidR="13B4E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- RA 01242060</w:t>
      </w:r>
    </w:p>
    <w:p w:rsidR="15B08D4D" w:rsidP="7B07F0DD" w:rsidRDefault="15B08D4D" w14:paraId="33EC805A" w14:textId="3E0F5E85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Tiago Bezerril Moreira</w:t>
      </w:r>
      <w:r w:rsidRPr="7B07F0DD" w:rsidR="13B4E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– RA 01242007</w:t>
      </w:r>
    </w:p>
    <w:p w:rsidR="15B08D4D" w:rsidP="7B07F0DD" w:rsidRDefault="15B08D4D" w14:paraId="6384E2A1" w14:textId="5C0C51D4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Viviane dos Santos</w:t>
      </w:r>
      <w:r w:rsidRPr="7B07F0DD" w:rsidR="13B4E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 w:val="1"/>
          <w:bCs w:val="1"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pStyle w:val="Normal"/>
        <w:jc w:val="center"/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5FA199BC">
      <w:pPr>
        <w:pStyle w:val="Normal"/>
        <w:jc w:val="center"/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color w:val="000000" w:themeColor="text1"/>
          <w:sz w:val="36"/>
          <w:szCs w:val="36"/>
          <w:lang w:val="pt-BR"/>
        </w:rPr>
      </w:pPr>
      <w:r w:rsidRPr="7B07F0DD" w:rsidR="15B08D4D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color w:val="1F487C"/>
          <w:sz w:val="36"/>
          <w:szCs w:val="36"/>
          <w:lang w:val="pt-BR"/>
        </w:rPr>
        <w:t>PROJETO PI</w:t>
      </w:r>
      <w:r w:rsidRPr="7B07F0DD" w:rsidR="15B08D4D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36"/>
          <w:szCs w:val="36"/>
          <w:lang w:val="pt-BR"/>
        </w:rPr>
        <w:t xml:space="preserve"> </w:t>
      </w:r>
    </w:p>
    <w:p w:rsidR="67134354" w:rsidP="7B07F0DD" w:rsidRDefault="67134354" w14:paraId="7F6F489A" w14:textId="7091A4D7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7B07F0DD" w:rsidR="6713435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noProof w:val="0"/>
          <w:sz w:val="32"/>
          <w:szCs w:val="32"/>
          <w:lang w:val="pt-BR"/>
        </w:rPr>
        <w:t>V</w:t>
      </w:r>
      <w:r w:rsidRPr="7B07F0DD" w:rsidR="6713435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azamento </w:t>
      </w:r>
      <w:r w:rsidRPr="7B07F0DD" w:rsidR="6713435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de Gás </w:t>
      </w:r>
      <w:r w:rsidRPr="7B07F0DD" w:rsidR="6713435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em </w:t>
      </w:r>
      <w:r w:rsidRPr="7B07F0DD" w:rsidR="67134354">
        <w:rPr>
          <w:rFonts w:ascii="Calibri" w:hAnsi="Calibri" w:eastAsia="Calibri" w:cs="Calibri"/>
          <w:noProof w:val="0"/>
          <w:sz w:val="32"/>
          <w:szCs w:val="32"/>
          <w:lang w:val="pt-BR"/>
        </w:rPr>
        <w:t>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</w:pPr>
      <w:r w:rsidRPr="7B07F0DD" w:rsidR="50466DB6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>Professor</w:t>
      </w:r>
      <w:r w:rsidRPr="7B07F0DD" w:rsidR="0AB654C7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>es</w:t>
      </w:r>
      <w:r w:rsidRPr="7B07F0DD" w:rsidR="50466DB6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 xml:space="preserve">: </w:t>
      </w:r>
      <w:r w:rsidRPr="7B07F0DD" w:rsidR="395A5514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 xml:space="preserve">FRIZZA </w:t>
      </w:r>
      <w:r w:rsidRPr="7B07F0DD" w:rsidR="46D4AADF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>&amp;</w:t>
      </w:r>
      <w:r w:rsidRPr="7B07F0DD" w:rsidR="395A5514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50466DB6" w14:paraId="7379E0D1" w14:textId="1FA8CC31">
      <w:pPr>
        <w:pStyle w:val="TOCHeading"/>
        <w:jc w:val="center"/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</w:pPr>
      <w:r w:rsidRPr="7B07F0DD" w:rsidR="63157B23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pStyle w:val="Normal"/>
        <w:rPr>
          <w:lang w:val="pt-BR"/>
        </w:rPr>
      </w:pPr>
    </w:p>
    <w:p w:rsidR="43F6C9B3" w:rsidP="7B07F0DD" w:rsidRDefault="43F6C9B3" w14:paraId="7481BB41" w14:textId="3B185F44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5829C8B6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Data: </w:t>
      </w:r>
      <w:r w:rsidRPr="5829C8B6" w:rsidR="0BC45E64">
        <w:rPr>
          <w:rFonts w:ascii="Cambria" w:hAnsi="Cambria" w:eastAsia="Cambria" w:cs="Cambria"/>
          <w:noProof w:val="0"/>
          <w:sz w:val="21"/>
          <w:szCs w:val="21"/>
          <w:lang w:val="pt-BR"/>
        </w:rPr>
        <w:t>19</w:t>
      </w:r>
      <w:r w:rsidRPr="5829C8B6" w:rsidR="4997CE72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5829C8B6" w:rsidR="301163B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de </w:t>
      </w:r>
      <w:r w:rsidRPr="5829C8B6" w:rsidR="301163BD">
        <w:rPr>
          <w:rFonts w:ascii="Cambria" w:hAnsi="Cambria" w:eastAsia="Cambria" w:cs="Cambria"/>
          <w:noProof w:val="0"/>
          <w:sz w:val="21"/>
          <w:szCs w:val="21"/>
          <w:lang w:val="pt-BR"/>
        </w:rPr>
        <w:t>Setembro</w:t>
      </w:r>
      <w:r w:rsidRPr="5829C8B6" w:rsidR="301163B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de 2024</w:t>
      </w:r>
    </w:p>
    <w:p w:rsidR="43F6C9B3" w:rsidP="7B07F0DD" w:rsidRDefault="43F6C9B3" w14:paraId="02BCB0C9" w14:textId="040C0A48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7B07F0DD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Participantes </w:t>
      </w:r>
      <w:r w:rsidRPr="7B07F0DD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>presentes :</w:t>
      </w:r>
      <w:r w:rsidRPr="7B07F0DD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7B07F0DD" w:rsidR="13881CBB">
        <w:rPr>
          <w:rFonts w:ascii="Cambria" w:hAnsi="Cambria" w:eastAsia="Cambria" w:cs="Cambria"/>
          <w:noProof w:val="0"/>
          <w:sz w:val="21"/>
          <w:szCs w:val="21"/>
          <w:lang w:val="pt-BR"/>
        </w:rPr>
        <w:t>Bhreno</w:t>
      </w:r>
      <w:r w:rsidRPr="7B07F0DD" w:rsidR="13881CBB">
        <w:rPr>
          <w:rFonts w:ascii="Cambria" w:hAnsi="Cambria" w:eastAsia="Cambria" w:cs="Cambria"/>
          <w:noProof w:val="0"/>
          <w:sz w:val="21"/>
          <w:szCs w:val="21"/>
          <w:lang w:val="pt-BR"/>
        </w:rPr>
        <w:t>, Cecílio, Kaio, Tiago e Viviane</w:t>
      </w:r>
    </w:p>
    <w:p w:rsidR="43F6C9B3" w:rsidP="7B07F0DD" w:rsidRDefault="43F6C9B3" w14:paraId="1F4167D3" w14:textId="52163477">
      <w:pPr>
        <w:pStyle w:val="Normal"/>
      </w:pPr>
      <w:r w:rsidRPr="7B07F0DD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Participantes </w:t>
      </w:r>
      <w:r w:rsidRPr="7B07F0DD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>ausentes :</w:t>
      </w:r>
      <w:r w:rsidRPr="7B07F0DD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7B07F0DD" w:rsidR="2B5F93D5">
        <w:rPr>
          <w:rFonts w:ascii="Cambria" w:hAnsi="Cambria" w:eastAsia="Cambria" w:cs="Cambria"/>
          <w:noProof w:val="0"/>
          <w:sz w:val="21"/>
          <w:szCs w:val="21"/>
          <w:lang w:val="pt-BR"/>
        </w:rPr>
        <w:t>N/A</w:t>
      </w:r>
    </w:p>
    <w:p w:rsidR="7B07F0DD" w:rsidP="7B07F0DD" w:rsidRDefault="7B07F0DD" w14:paraId="06249607" w14:textId="69DEA2DF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3F6C9B3" w:rsidP="7B07F0DD" w:rsidRDefault="43F6C9B3" w14:paraId="2CD95D71" w14:textId="28C3A0E8">
      <w:pPr>
        <w:pStyle w:val="Normal"/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1"/>
          <w:szCs w:val="21"/>
          <w:lang w:val="pt-BR"/>
        </w:rPr>
      </w:pPr>
      <w:r w:rsidRPr="7B07F0DD" w:rsidR="43F6C9B3"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1"/>
          <w:szCs w:val="21"/>
          <w:lang w:val="pt-BR"/>
        </w:rPr>
        <w:t xml:space="preserve">Assuntos discutidos e principais </w:t>
      </w:r>
      <w:r w:rsidRPr="7B07F0DD" w:rsidR="43F6C9B3"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1"/>
          <w:szCs w:val="21"/>
          <w:lang w:val="pt-BR"/>
        </w:rPr>
        <w:t>decisões:</w:t>
      </w:r>
      <w:r w:rsidRPr="7B07F0DD" w:rsidR="525888B2"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1"/>
          <w:szCs w:val="21"/>
          <w:lang w:val="pt-BR"/>
        </w:rPr>
        <w:t xml:space="preserve"> </w:t>
      </w:r>
    </w:p>
    <w:p w:rsidR="7B07F0DD" w:rsidP="7B07F0DD" w:rsidRDefault="7B07F0DD" w14:paraId="22A852CC" w14:textId="1D7A550D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</w:p>
    <w:p w:rsidR="611360F0" w:rsidP="565E9E9B" w:rsidRDefault="611360F0" w14:paraId="2A0CDADC" w14:textId="525A98B6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both"/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</w:pPr>
      <w:r w:rsidRPr="565E9E9B" w:rsidR="40378924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  <w:t xml:space="preserve">Definição dos </w:t>
      </w:r>
      <w:r w:rsidRPr="565E9E9B" w:rsidR="40378924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  <w:t>P</w:t>
      </w:r>
      <w:r w:rsidRPr="565E9E9B" w:rsidR="5E98CA09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  <w:t>Os</w:t>
      </w:r>
      <w:r w:rsidRPr="565E9E9B" w:rsidR="5E98CA09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  <w:t xml:space="preserve"> </w:t>
      </w:r>
      <w:r w:rsidRPr="565E9E9B" w:rsidR="40378924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  <w:t xml:space="preserve">e </w:t>
      </w:r>
      <w:r w:rsidRPr="565E9E9B" w:rsidR="6A9853A3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  <w:t>Scrumasters</w:t>
      </w:r>
      <w:r w:rsidRPr="565E9E9B" w:rsidR="6A9853A3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  <w:t xml:space="preserve"> responsáveis pelas Reviews/</w:t>
      </w:r>
      <w:r w:rsidRPr="565E9E9B" w:rsidR="6A9853A3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  <w:t>Retrospective</w:t>
      </w:r>
      <w:r w:rsidRPr="565E9E9B" w:rsidR="4B7B39AA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  <w:t xml:space="preserve"> junto aos professores </w:t>
      </w:r>
      <w:r w:rsidRPr="565E9E9B" w:rsidR="4B7B39AA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  <w:t>Frizza</w:t>
      </w:r>
      <w:r w:rsidRPr="565E9E9B" w:rsidR="4B7B39AA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  <w:t>/Julia e fechamentos de produção/qualidade semanais.</w:t>
      </w:r>
    </w:p>
    <w:p w:rsidR="5829C8B6" w:rsidP="5829C8B6" w:rsidRDefault="5829C8B6" w14:paraId="3C00E776" w14:textId="1169C816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</w:pPr>
    </w:p>
    <w:p w:rsidR="7A618562" w:rsidP="611360F0" w:rsidRDefault="7A618562" w14:paraId="66C02424" w14:textId="406B27BF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  <w:r w:rsidRPr="5829C8B6" w:rsidR="7A618562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P</w:t>
      </w:r>
      <w:r w:rsidRPr="5829C8B6" w:rsidR="23098CCE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O</w:t>
      </w:r>
      <w:r w:rsidRPr="5829C8B6" w:rsidR="7A618562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 xml:space="preserve">/ </w:t>
      </w:r>
      <w:r w:rsidRPr="5829C8B6" w:rsidR="382E4124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Scrumaster</w:t>
      </w:r>
    </w:p>
    <w:p w:rsidR="7B07F0DD" w:rsidP="565E9E9B" w:rsidRDefault="7B07F0DD" w14:paraId="7CACB08E" w14:textId="5668742F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both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565E9E9B" w:rsidR="382E4124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Viviane e </w:t>
      </w:r>
      <w:r w:rsidRPr="565E9E9B" w:rsidR="382E4124">
        <w:rPr>
          <w:rFonts w:ascii="Cambria" w:hAnsi="Cambria" w:eastAsia="Cambria" w:cs="Cambria"/>
          <w:noProof w:val="0"/>
          <w:sz w:val="21"/>
          <w:szCs w:val="21"/>
          <w:lang w:val="pt-BR"/>
        </w:rPr>
        <w:t>Bhreno</w:t>
      </w:r>
      <w:r w:rsidRPr="565E9E9B" w:rsidR="382E4124">
        <w:rPr>
          <w:rFonts w:ascii="Cambria" w:hAnsi="Cambria" w:eastAsia="Cambria" w:cs="Cambria"/>
          <w:noProof w:val="0"/>
          <w:sz w:val="21"/>
          <w:szCs w:val="21"/>
          <w:lang w:val="pt-BR"/>
        </w:rPr>
        <w:t>, responsáveis pela abertura</w:t>
      </w:r>
      <w:r w:rsidRPr="565E9E9B" w:rsidR="38458E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da semana</w:t>
      </w:r>
      <w:r w:rsidRPr="565E9E9B" w:rsidR="382E4124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no dia 18 de </w:t>
      </w:r>
      <w:r w:rsidRPr="565E9E9B" w:rsidR="382E4124">
        <w:rPr>
          <w:rFonts w:ascii="Cambria" w:hAnsi="Cambria" w:eastAsia="Cambria" w:cs="Cambria"/>
          <w:noProof w:val="0"/>
          <w:sz w:val="21"/>
          <w:szCs w:val="21"/>
          <w:lang w:val="pt-BR"/>
        </w:rPr>
        <w:t>S</w:t>
      </w:r>
      <w:r w:rsidRPr="565E9E9B" w:rsidR="086B934E">
        <w:rPr>
          <w:rFonts w:ascii="Cambria" w:hAnsi="Cambria" w:eastAsia="Cambria" w:cs="Cambria"/>
          <w:noProof w:val="0"/>
          <w:sz w:val="21"/>
          <w:szCs w:val="21"/>
          <w:lang w:val="pt-BR"/>
        </w:rPr>
        <w:t>etembro</w:t>
      </w:r>
      <w:r w:rsidRPr="565E9E9B" w:rsidR="382E4124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 fechamento </w:t>
      </w:r>
      <w:r w:rsidRPr="565E9E9B" w:rsidR="72C08530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22 de </w:t>
      </w:r>
      <w:r w:rsidRPr="565E9E9B" w:rsidR="72C08530">
        <w:rPr>
          <w:rFonts w:ascii="Cambria" w:hAnsi="Cambria" w:eastAsia="Cambria" w:cs="Cambria"/>
          <w:noProof w:val="0"/>
          <w:sz w:val="21"/>
          <w:szCs w:val="21"/>
          <w:lang w:val="pt-BR"/>
        </w:rPr>
        <w:t>Setembro</w:t>
      </w:r>
      <w:r w:rsidRPr="565E9E9B" w:rsidR="72C08530">
        <w:rPr>
          <w:rFonts w:ascii="Cambria" w:hAnsi="Cambria" w:eastAsia="Cambria" w:cs="Cambria"/>
          <w:noProof w:val="0"/>
          <w:sz w:val="21"/>
          <w:szCs w:val="21"/>
          <w:lang w:val="pt-BR"/>
        </w:rPr>
        <w:t>.</w:t>
      </w:r>
    </w:p>
    <w:p w:rsidR="7B07F0DD" w:rsidP="5829C8B6" w:rsidRDefault="7B07F0DD" w14:paraId="4166796D" w14:textId="406B27BF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  <w:r w:rsidRPr="5829C8B6" w:rsidR="72C08530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PO/ Scrumaster</w:t>
      </w:r>
    </w:p>
    <w:p w:rsidR="7B07F0DD" w:rsidP="565E9E9B" w:rsidRDefault="7B07F0DD" w14:paraId="200F4124" w14:textId="0A69BFF3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both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565E9E9B" w:rsidR="72C08530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Tiago e Kaio, responsáveis pela abertura da semana no dia 23 de </w:t>
      </w:r>
      <w:r w:rsidRPr="565E9E9B" w:rsidR="72C08530">
        <w:rPr>
          <w:rFonts w:ascii="Cambria" w:hAnsi="Cambria" w:eastAsia="Cambria" w:cs="Cambria"/>
          <w:noProof w:val="0"/>
          <w:sz w:val="21"/>
          <w:szCs w:val="21"/>
          <w:lang w:val="pt-BR"/>
        </w:rPr>
        <w:t>Setembro</w:t>
      </w:r>
      <w:r w:rsidRPr="565E9E9B" w:rsidR="72C08530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 fechamento 29 de </w:t>
      </w:r>
      <w:r w:rsidRPr="565E9E9B" w:rsidR="72C08530">
        <w:rPr>
          <w:rFonts w:ascii="Cambria" w:hAnsi="Cambria" w:eastAsia="Cambria" w:cs="Cambria"/>
          <w:noProof w:val="0"/>
          <w:sz w:val="21"/>
          <w:szCs w:val="21"/>
          <w:lang w:val="pt-BR"/>
        </w:rPr>
        <w:t>Setembro</w:t>
      </w:r>
      <w:r w:rsidRPr="565E9E9B" w:rsidR="72C08530">
        <w:rPr>
          <w:rFonts w:ascii="Cambria" w:hAnsi="Cambria" w:eastAsia="Cambria" w:cs="Cambria"/>
          <w:noProof w:val="0"/>
          <w:sz w:val="21"/>
          <w:szCs w:val="21"/>
          <w:lang w:val="pt-BR"/>
        </w:rPr>
        <w:t>.</w:t>
      </w:r>
    </w:p>
    <w:p w:rsidR="7B07F0DD" w:rsidP="5829C8B6" w:rsidRDefault="7B07F0DD" w14:paraId="29C81468" w14:textId="406B27BF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  <w:r w:rsidRPr="5829C8B6" w:rsidR="72C08530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PO/ Scrumaster</w:t>
      </w:r>
    </w:p>
    <w:p w:rsidR="7B07F0DD" w:rsidP="565E9E9B" w:rsidRDefault="7B07F0DD" w14:paraId="65FA1BE0" w14:textId="1BD48A9A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both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565E9E9B" w:rsidR="72C08530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Erik e </w:t>
      </w:r>
      <w:r w:rsidRPr="565E9E9B" w:rsidR="72C08530">
        <w:rPr>
          <w:rFonts w:ascii="Cambria" w:hAnsi="Cambria" w:eastAsia="Cambria" w:cs="Cambria"/>
          <w:noProof w:val="0"/>
          <w:sz w:val="21"/>
          <w:szCs w:val="21"/>
          <w:lang w:val="pt-BR"/>
        </w:rPr>
        <w:t>Bhreno</w:t>
      </w:r>
      <w:r w:rsidRPr="565E9E9B" w:rsidR="72C08530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, responsáveis pela abertura da semana no dia 30 de </w:t>
      </w:r>
      <w:r w:rsidRPr="565E9E9B" w:rsidR="72C08530">
        <w:rPr>
          <w:rFonts w:ascii="Cambria" w:hAnsi="Cambria" w:eastAsia="Cambria" w:cs="Cambria"/>
          <w:noProof w:val="0"/>
          <w:sz w:val="21"/>
          <w:szCs w:val="21"/>
          <w:lang w:val="pt-BR"/>
        </w:rPr>
        <w:t>Setembro</w:t>
      </w:r>
      <w:r w:rsidRPr="565E9E9B" w:rsidR="72C08530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 fechamento 06 de </w:t>
      </w:r>
      <w:r w:rsidRPr="565E9E9B" w:rsidR="72C08530">
        <w:rPr>
          <w:rFonts w:ascii="Cambria" w:hAnsi="Cambria" w:eastAsia="Cambria" w:cs="Cambria"/>
          <w:noProof w:val="0"/>
          <w:sz w:val="21"/>
          <w:szCs w:val="21"/>
          <w:lang w:val="pt-BR"/>
        </w:rPr>
        <w:t>Outubro</w:t>
      </w:r>
      <w:r w:rsidRPr="565E9E9B" w:rsidR="72C08530">
        <w:rPr>
          <w:rFonts w:ascii="Cambria" w:hAnsi="Cambria" w:eastAsia="Cambria" w:cs="Cambria"/>
          <w:noProof w:val="0"/>
          <w:sz w:val="21"/>
          <w:szCs w:val="21"/>
          <w:lang w:val="pt-BR"/>
        </w:rPr>
        <w:t>.</w:t>
      </w:r>
    </w:p>
    <w:p w:rsidR="7B07F0DD" w:rsidP="5829C8B6" w:rsidRDefault="7B07F0DD" w14:paraId="1DB86493" w14:textId="406B27BF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  <w:r w:rsidRPr="5829C8B6" w:rsidR="57B6A6A3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PO/ Scrumaster</w:t>
      </w:r>
    </w:p>
    <w:p w:rsidR="7B07F0DD" w:rsidP="565E9E9B" w:rsidRDefault="7B07F0DD" w14:paraId="49ACB3E0" w14:textId="1EFD8F2B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both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565E9E9B" w:rsidR="57B6A6A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Kaio e Tiago, responsáveis pela abertura da semana no dia 7 de </w:t>
      </w:r>
      <w:r w:rsidRPr="565E9E9B" w:rsidR="57B6A6A3">
        <w:rPr>
          <w:rFonts w:ascii="Cambria" w:hAnsi="Cambria" w:eastAsia="Cambria" w:cs="Cambria"/>
          <w:noProof w:val="0"/>
          <w:sz w:val="21"/>
          <w:szCs w:val="21"/>
          <w:lang w:val="pt-BR"/>
        </w:rPr>
        <w:t>Outubro</w:t>
      </w:r>
      <w:r w:rsidRPr="565E9E9B" w:rsidR="57B6A6A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 fechamento 13 de</w:t>
      </w:r>
      <w:r w:rsidRPr="565E9E9B" w:rsidR="57B6A6A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565E9E9B" w:rsidR="57B6A6A3">
        <w:rPr>
          <w:rFonts w:ascii="Cambria" w:hAnsi="Cambria" w:eastAsia="Cambria" w:cs="Cambria"/>
          <w:noProof w:val="0"/>
          <w:sz w:val="21"/>
          <w:szCs w:val="21"/>
          <w:lang w:val="pt-BR"/>
        </w:rPr>
        <w:t>Outubr</w:t>
      </w:r>
      <w:r w:rsidRPr="565E9E9B" w:rsidR="57B6A6A3">
        <w:rPr>
          <w:rFonts w:ascii="Cambria" w:hAnsi="Cambria" w:eastAsia="Cambria" w:cs="Cambria"/>
          <w:noProof w:val="0"/>
          <w:sz w:val="21"/>
          <w:szCs w:val="21"/>
          <w:lang w:val="pt-BR"/>
        </w:rPr>
        <w:t>o</w:t>
      </w:r>
      <w:r w:rsidRPr="565E9E9B" w:rsidR="57B6A6A3">
        <w:rPr>
          <w:rFonts w:ascii="Cambria" w:hAnsi="Cambria" w:eastAsia="Cambria" w:cs="Cambria"/>
          <w:noProof w:val="0"/>
          <w:sz w:val="21"/>
          <w:szCs w:val="21"/>
          <w:lang w:val="pt-BR"/>
        </w:rPr>
        <w:t>.</w:t>
      </w:r>
    </w:p>
    <w:p w:rsidR="7B07F0DD" w:rsidP="5829C8B6" w:rsidRDefault="7B07F0DD" w14:paraId="082357A4" w14:textId="406B27BF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  <w:r w:rsidRPr="5829C8B6" w:rsidR="57B6A6A3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PO/ Scrumaster</w:t>
      </w:r>
    </w:p>
    <w:p w:rsidR="7B07F0DD" w:rsidP="565E9E9B" w:rsidRDefault="7B07F0DD" w14:paraId="3CE83EC3" w14:textId="7404B42C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both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565E9E9B" w:rsidR="57B6A6A3">
        <w:rPr>
          <w:rFonts w:ascii="Cambria" w:hAnsi="Cambria" w:eastAsia="Cambria" w:cs="Cambria"/>
          <w:noProof w:val="0"/>
          <w:sz w:val="21"/>
          <w:szCs w:val="21"/>
          <w:lang w:val="pt-BR"/>
        </w:rPr>
        <w:t>Bhreno</w:t>
      </w:r>
      <w:r w:rsidRPr="565E9E9B" w:rsidR="57B6A6A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 Viviane, responsáveis pela abertura da semana no dia 14 de </w:t>
      </w:r>
      <w:r w:rsidRPr="565E9E9B" w:rsidR="57B6A6A3">
        <w:rPr>
          <w:rFonts w:ascii="Cambria" w:hAnsi="Cambria" w:eastAsia="Cambria" w:cs="Cambria"/>
          <w:noProof w:val="0"/>
          <w:sz w:val="21"/>
          <w:szCs w:val="21"/>
          <w:lang w:val="pt-BR"/>
        </w:rPr>
        <w:t>Outubro</w:t>
      </w:r>
      <w:r w:rsidRPr="565E9E9B" w:rsidR="57B6A6A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 fechamento </w:t>
      </w:r>
      <w:r w:rsidRPr="565E9E9B" w:rsidR="0C8836A7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20 </w:t>
      </w:r>
      <w:r w:rsidRPr="565E9E9B" w:rsidR="57B6A6A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de </w:t>
      </w:r>
      <w:r w:rsidRPr="565E9E9B" w:rsidR="57B6A6A3">
        <w:rPr>
          <w:rFonts w:ascii="Cambria" w:hAnsi="Cambria" w:eastAsia="Cambria" w:cs="Cambria"/>
          <w:noProof w:val="0"/>
          <w:sz w:val="21"/>
          <w:szCs w:val="21"/>
          <w:lang w:val="pt-BR"/>
        </w:rPr>
        <w:t>Outubro</w:t>
      </w:r>
      <w:r w:rsidRPr="565E9E9B" w:rsidR="57B6A6A3">
        <w:rPr>
          <w:rFonts w:ascii="Cambria" w:hAnsi="Cambria" w:eastAsia="Cambria" w:cs="Cambria"/>
          <w:noProof w:val="0"/>
          <w:sz w:val="21"/>
          <w:szCs w:val="21"/>
          <w:lang w:val="pt-BR"/>
        </w:rPr>
        <w:t>.</w:t>
      </w:r>
    </w:p>
    <w:p w:rsidR="7B07F0DD" w:rsidP="5829C8B6" w:rsidRDefault="7B07F0DD" w14:paraId="77EB3DE2" w14:textId="02B1AEEA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7B07F0DD" w:rsidP="565E9E9B" w:rsidRDefault="7B07F0DD" w14:paraId="71646433" w14:textId="6DC67490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 w:firstLine="720"/>
        <w:jc w:val="both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565E9E9B" w:rsidR="453198CB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Lembrando que a semana de sprint iniciará no dia 21 de </w:t>
      </w:r>
      <w:r w:rsidRPr="565E9E9B" w:rsidR="453198CB">
        <w:rPr>
          <w:rFonts w:ascii="Cambria" w:hAnsi="Cambria" w:eastAsia="Cambria" w:cs="Cambria"/>
          <w:noProof w:val="0"/>
          <w:sz w:val="21"/>
          <w:szCs w:val="21"/>
          <w:lang w:val="pt-BR"/>
        </w:rPr>
        <w:t>Outubro</w:t>
      </w:r>
      <w:r w:rsidRPr="565E9E9B" w:rsidR="453198CB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 será finalizada no dia 23 com a apresentação. Os dias 21 e</w:t>
      </w:r>
      <w:r w:rsidRPr="565E9E9B" w:rsidR="66D8284E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22 de </w:t>
      </w:r>
      <w:r w:rsidRPr="565E9E9B" w:rsidR="66D8284E">
        <w:rPr>
          <w:rFonts w:ascii="Cambria" w:hAnsi="Cambria" w:eastAsia="Cambria" w:cs="Cambria"/>
          <w:noProof w:val="0"/>
          <w:sz w:val="21"/>
          <w:szCs w:val="21"/>
          <w:lang w:val="pt-BR"/>
        </w:rPr>
        <w:t>Outubro</w:t>
      </w:r>
      <w:r w:rsidRPr="565E9E9B" w:rsidR="66D8284E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serão 100% destinados à revisão do conteúdo do Projeto e a apresentação </w:t>
      </w:r>
      <w:r w:rsidRPr="565E9E9B" w:rsidR="66D8284E">
        <w:rPr>
          <w:rFonts w:ascii="Cambria" w:hAnsi="Cambria" w:eastAsia="Cambria" w:cs="Cambria"/>
          <w:noProof w:val="0"/>
          <w:sz w:val="21"/>
          <w:szCs w:val="21"/>
          <w:lang w:val="pt-BR"/>
        </w:rPr>
        <w:t>do mesmo</w:t>
      </w:r>
      <w:r w:rsidRPr="565E9E9B" w:rsidR="66D8284E">
        <w:rPr>
          <w:rFonts w:ascii="Cambria" w:hAnsi="Cambria" w:eastAsia="Cambria" w:cs="Cambria"/>
          <w:noProof w:val="0"/>
          <w:sz w:val="21"/>
          <w:szCs w:val="21"/>
          <w:lang w:val="pt-BR"/>
        </w:rPr>
        <w:t>.</w:t>
      </w:r>
    </w:p>
    <w:p w:rsidR="61F2E792" w:rsidP="7B07F0DD" w:rsidRDefault="61F2E792" w14:paraId="34A5475B" w14:textId="65B2C8B0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5829C8B6" w:rsidR="0C394BB9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 xml:space="preserve">RESULTADO DA </w:t>
      </w:r>
      <w:r w:rsidRPr="5829C8B6" w:rsidR="61F2E792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 xml:space="preserve">LEITURA EM GRUPO DA </w:t>
      </w:r>
      <w:r w:rsidRPr="5829C8B6" w:rsidR="1BC59E12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 xml:space="preserve">ANTIGA </w:t>
      </w:r>
      <w:r w:rsidRPr="5829C8B6" w:rsidR="61F2E792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DOCUMENTAÇÃO</w:t>
      </w:r>
      <w:r w:rsidRPr="5829C8B6" w:rsidR="335085F7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:</w:t>
      </w:r>
    </w:p>
    <w:p w:rsidR="11CC2AE0" w:rsidP="565E9E9B" w:rsidRDefault="11CC2AE0" w14:paraId="17C3500C" w14:textId="7DC13B9D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 w:firstLine="720"/>
        <w:jc w:val="both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565E9E9B" w:rsidR="11CC2AE0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Foi acordado entre todos de que a </w:t>
      </w:r>
      <w:r w:rsidRPr="565E9E9B" w:rsidR="5306860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documentação atualizada deverá conter referências das pesquisas/dados de contexto e fotos. </w:t>
      </w:r>
      <w:r w:rsidRPr="565E9E9B" w:rsidR="2E5D1807">
        <w:rPr>
          <w:rFonts w:ascii="Cambria" w:hAnsi="Cambria" w:eastAsia="Cambria" w:cs="Cambria"/>
          <w:noProof w:val="0"/>
          <w:sz w:val="21"/>
          <w:szCs w:val="21"/>
          <w:lang w:val="pt-BR"/>
        </w:rPr>
        <w:t>A</w:t>
      </w:r>
      <w:r w:rsidRPr="565E9E9B" w:rsidR="5306860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documentação oficial deverá conter fotos do </w:t>
      </w:r>
      <w:r w:rsidRPr="565E9E9B" w:rsidR="70E7905C">
        <w:rPr>
          <w:rFonts w:ascii="Cambria" w:hAnsi="Cambria" w:eastAsia="Cambria" w:cs="Cambria"/>
          <w:noProof w:val="0"/>
          <w:sz w:val="21"/>
          <w:szCs w:val="21"/>
          <w:lang w:val="pt-BR"/>
        </w:rPr>
        <w:t>Arduino</w:t>
      </w:r>
      <w:r w:rsidRPr="565E9E9B" w:rsidR="5306860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565E9E9B" w:rsidR="5647E460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junto ao programa em execução. </w:t>
      </w:r>
      <w:r w:rsidRPr="565E9E9B" w:rsidR="2C6C6F85">
        <w:rPr>
          <w:rFonts w:ascii="Cambria" w:hAnsi="Cambria" w:eastAsia="Cambria" w:cs="Cambria"/>
          <w:noProof w:val="0"/>
          <w:sz w:val="21"/>
          <w:szCs w:val="21"/>
          <w:lang w:val="pt-BR"/>
        </w:rPr>
        <w:t>Finalizando com o diagrama final de negócio estabelecido e anexado ao documento.</w:t>
      </w:r>
    </w:p>
    <w:p w:rsidR="7B07F0DD" w:rsidP="7B07F0DD" w:rsidRDefault="7B07F0DD" w14:paraId="11D63EFD" w14:textId="566C7A5D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7B07F0DD" w:rsidP="7B07F0DD" w:rsidRDefault="7B07F0DD" w14:paraId="01D46EEB" w14:textId="38C6A9F6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</w:p>
    <w:p w:rsidR="7B07F0DD" w:rsidP="7B07F0DD" w:rsidRDefault="7B07F0DD" w14:paraId="50C5D03B" w14:textId="25C6E256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</w:p>
    <w:p w:rsidR="7B07F0DD" w:rsidP="7B07F0DD" w:rsidRDefault="7B07F0DD" w14:paraId="250D7FB0" w14:textId="47C0D85D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7B07F0DD" w:rsidP="7B07F0DD" w:rsidRDefault="7B07F0DD" w14:paraId="22580FAC" w14:textId="52F3CBB6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7B07F0DD" w:rsidP="7B07F0DD" w:rsidRDefault="7B07F0DD" w14:paraId="1DCB3925" w14:textId="7091440B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sectPr w:rsidRPr="002C2214" w:rsidR="00587190" w:rsidSect="000346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103E04A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1D716945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1149EE1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6383D43E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5EA59C65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14B351E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  <int2:bookmark int2:bookmarkName="_Int_A6qL4dPC" int2:invalidationBookmarkName="" int2:hashCode="1qpjJnraHmbzzn" int2:id="0XSzsug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8">
    <w:nsid w:val="504dd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5ba9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5e1f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4e2f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 w16cid:durableId="1116604125">
    <w:abstractNumId w:val="10"/>
  </w:num>
  <w:num w:numId="2" w16cid:durableId="123278458">
    <w:abstractNumId w:val="11"/>
  </w:num>
  <w:num w:numId="3" w16cid:durableId="1404794190">
    <w:abstractNumId w:val="8"/>
  </w:num>
  <w:num w:numId="4" w16cid:durableId="1051423003">
    <w:abstractNumId w:val="6"/>
  </w:num>
  <w:num w:numId="5" w16cid:durableId="404107296">
    <w:abstractNumId w:val="5"/>
  </w:num>
  <w:num w:numId="6" w16cid:durableId="1264998255">
    <w:abstractNumId w:val="4"/>
  </w:num>
  <w:num w:numId="7" w16cid:durableId="560988813">
    <w:abstractNumId w:val="7"/>
  </w:num>
  <w:num w:numId="8" w16cid:durableId="1330063077">
    <w:abstractNumId w:val="3"/>
  </w:num>
  <w:num w:numId="9" w16cid:durableId="1869905548">
    <w:abstractNumId w:val="2"/>
  </w:num>
  <w:num w:numId="10" w16cid:durableId="565263736">
    <w:abstractNumId w:val="1"/>
  </w:num>
  <w:num w:numId="11" w16cid:durableId="1856462650">
    <w:abstractNumId w:val="0"/>
  </w:num>
  <w:num w:numId="12" w16cid:durableId="846559740">
    <w:abstractNumId w:val="19"/>
  </w:num>
  <w:num w:numId="13" w16cid:durableId="2132740520">
    <w:abstractNumId w:val="13"/>
  </w:num>
  <w:num w:numId="14" w16cid:durableId="992561777">
    <w:abstractNumId w:val="24"/>
  </w:num>
  <w:num w:numId="15" w16cid:durableId="1940523482">
    <w:abstractNumId w:val="23"/>
  </w:num>
  <w:num w:numId="16" w16cid:durableId="1761683771">
    <w:abstractNumId w:val="16"/>
  </w:num>
  <w:num w:numId="17" w16cid:durableId="307131034">
    <w:abstractNumId w:val="22"/>
  </w:num>
  <w:num w:numId="18" w16cid:durableId="129641401">
    <w:abstractNumId w:val="12"/>
  </w:num>
  <w:num w:numId="19" w16cid:durableId="1921792341">
    <w:abstractNumId w:val="17"/>
  </w:num>
  <w:num w:numId="20" w16cid:durableId="758913469">
    <w:abstractNumId w:val="18"/>
  </w:num>
  <w:num w:numId="21" w16cid:durableId="503781496">
    <w:abstractNumId w:val="15"/>
  </w:num>
  <w:num w:numId="22" w16cid:durableId="951321215">
    <w:abstractNumId w:val="20"/>
  </w:num>
  <w:num w:numId="23" w16cid:durableId="651838984">
    <w:abstractNumId w:val="9"/>
  </w:num>
  <w:num w:numId="24" w16cid:durableId="438140380">
    <w:abstractNumId w:val="21"/>
  </w:num>
  <w:num w:numId="25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722C"/>
    <w:rsid w:val="0029639D"/>
    <w:rsid w:val="002A3B6D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B4A9C"/>
    <w:rsid w:val="004B5C0C"/>
    <w:rsid w:val="004EB7CC"/>
    <w:rsid w:val="00500C0A"/>
    <w:rsid w:val="00506D0A"/>
    <w:rsid w:val="00563A43"/>
    <w:rsid w:val="00583F51"/>
    <w:rsid w:val="0058719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F0402"/>
    <w:rsid w:val="00807E55"/>
    <w:rsid w:val="00810990"/>
    <w:rsid w:val="00827756"/>
    <w:rsid w:val="00836CBC"/>
    <w:rsid w:val="00846152"/>
    <w:rsid w:val="008555EF"/>
    <w:rsid w:val="008617C0"/>
    <w:rsid w:val="00890BDE"/>
    <w:rsid w:val="008D726F"/>
    <w:rsid w:val="008D75DF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6EAD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90F65"/>
    <w:rsid w:val="00C969B4"/>
    <w:rsid w:val="00CB0664"/>
    <w:rsid w:val="00CD532C"/>
    <w:rsid w:val="00D06314"/>
    <w:rsid w:val="00D4F255"/>
    <w:rsid w:val="00D54C45"/>
    <w:rsid w:val="00D622DF"/>
    <w:rsid w:val="00D704D8"/>
    <w:rsid w:val="00D742C7"/>
    <w:rsid w:val="00D927C7"/>
    <w:rsid w:val="00D95294"/>
    <w:rsid w:val="00DA05ED"/>
    <w:rsid w:val="00DE14F7"/>
    <w:rsid w:val="00DF3064"/>
    <w:rsid w:val="00DF575E"/>
    <w:rsid w:val="00E47815"/>
    <w:rsid w:val="00E61847"/>
    <w:rsid w:val="00E753CB"/>
    <w:rsid w:val="00E84441"/>
    <w:rsid w:val="00EE00C6"/>
    <w:rsid w:val="00EF1EAA"/>
    <w:rsid w:val="00F06C7E"/>
    <w:rsid w:val="00F124C8"/>
    <w:rsid w:val="00F450A1"/>
    <w:rsid w:val="00F61DE1"/>
    <w:rsid w:val="00F62287"/>
    <w:rsid w:val="00F6D822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7E343"/>
    <w:rsid w:val="013C309E"/>
    <w:rsid w:val="014E77D0"/>
    <w:rsid w:val="0223E9CA"/>
    <w:rsid w:val="02A2D5EE"/>
    <w:rsid w:val="02A95097"/>
    <w:rsid w:val="02DDB52B"/>
    <w:rsid w:val="02E7F28E"/>
    <w:rsid w:val="02EB5F15"/>
    <w:rsid w:val="032E44B1"/>
    <w:rsid w:val="035142EC"/>
    <w:rsid w:val="03621E4D"/>
    <w:rsid w:val="03D93397"/>
    <w:rsid w:val="0402578B"/>
    <w:rsid w:val="0409FD29"/>
    <w:rsid w:val="04847FC5"/>
    <w:rsid w:val="04C0CED0"/>
    <w:rsid w:val="04C10B46"/>
    <w:rsid w:val="053FAC6E"/>
    <w:rsid w:val="05B16DD8"/>
    <w:rsid w:val="0699C81D"/>
    <w:rsid w:val="069A3A44"/>
    <w:rsid w:val="06ED598F"/>
    <w:rsid w:val="0759D96A"/>
    <w:rsid w:val="075D09AB"/>
    <w:rsid w:val="075FB5C8"/>
    <w:rsid w:val="079B4D91"/>
    <w:rsid w:val="07AE4FAF"/>
    <w:rsid w:val="07C5BD4D"/>
    <w:rsid w:val="07E4CD49"/>
    <w:rsid w:val="07EFE8F6"/>
    <w:rsid w:val="081AC979"/>
    <w:rsid w:val="081EAE4C"/>
    <w:rsid w:val="08396095"/>
    <w:rsid w:val="0841E802"/>
    <w:rsid w:val="08604450"/>
    <w:rsid w:val="086B934E"/>
    <w:rsid w:val="08C69F46"/>
    <w:rsid w:val="090A5787"/>
    <w:rsid w:val="090BB6CF"/>
    <w:rsid w:val="09100DF3"/>
    <w:rsid w:val="0956752F"/>
    <w:rsid w:val="09774D10"/>
    <w:rsid w:val="09E2BDEA"/>
    <w:rsid w:val="0A0F4BDF"/>
    <w:rsid w:val="0A5E4998"/>
    <w:rsid w:val="0A704EBF"/>
    <w:rsid w:val="0A7411B1"/>
    <w:rsid w:val="0A79911B"/>
    <w:rsid w:val="0AB654C7"/>
    <w:rsid w:val="0AC05F4F"/>
    <w:rsid w:val="0AEA9462"/>
    <w:rsid w:val="0B18AD73"/>
    <w:rsid w:val="0B22367C"/>
    <w:rsid w:val="0B6A79CE"/>
    <w:rsid w:val="0B83BE22"/>
    <w:rsid w:val="0BA4DAE5"/>
    <w:rsid w:val="0BA55B74"/>
    <w:rsid w:val="0BC45E64"/>
    <w:rsid w:val="0BCA02D6"/>
    <w:rsid w:val="0C394BB9"/>
    <w:rsid w:val="0C61144A"/>
    <w:rsid w:val="0C7180EE"/>
    <w:rsid w:val="0C72E501"/>
    <w:rsid w:val="0C8836A7"/>
    <w:rsid w:val="0CC9AD1D"/>
    <w:rsid w:val="0D288CAE"/>
    <w:rsid w:val="0D432301"/>
    <w:rsid w:val="0D76E11E"/>
    <w:rsid w:val="0D863F9E"/>
    <w:rsid w:val="0DBB1FC8"/>
    <w:rsid w:val="0DE5E162"/>
    <w:rsid w:val="0E1A08F2"/>
    <w:rsid w:val="0E5E4DB3"/>
    <w:rsid w:val="0EC37436"/>
    <w:rsid w:val="0F017229"/>
    <w:rsid w:val="0F03C18A"/>
    <w:rsid w:val="0F0613E9"/>
    <w:rsid w:val="0F19346E"/>
    <w:rsid w:val="0F5FB7C7"/>
    <w:rsid w:val="0FD89D20"/>
    <w:rsid w:val="0FE21F57"/>
    <w:rsid w:val="100806CC"/>
    <w:rsid w:val="101256EB"/>
    <w:rsid w:val="1017A170"/>
    <w:rsid w:val="1025A5D0"/>
    <w:rsid w:val="104C7D04"/>
    <w:rsid w:val="1068468C"/>
    <w:rsid w:val="10DAA67C"/>
    <w:rsid w:val="10EAF6F9"/>
    <w:rsid w:val="10F260BB"/>
    <w:rsid w:val="114D4E9A"/>
    <w:rsid w:val="116B5B6B"/>
    <w:rsid w:val="11997851"/>
    <w:rsid w:val="11A49E0E"/>
    <w:rsid w:val="11CC2AE0"/>
    <w:rsid w:val="11F04381"/>
    <w:rsid w:val="11F1E3A7"/>
    <w:rsid w:val="120EF5D2"/>
    <w:rsid w:val="123D80CE"/>
    <w:rsid w:val="1254DFA9"/>
    <w:rsid w:val="1294C6A8"/>
    <w:rsid w:val="12AA5E9C"/>
    <w:rsid w:val="12AF9085"/>
    <w:rsid w:val="12B2C362"/>
    <w:rsid w:val="12D2799D"/>
    <w:rsid w:val="130EEFDC"/>
    <w:rsid w:val="130F561C"/>
    <w:rsid w:val="13302C54"/>
    <w:rsid w:val="1341DAF6"/>
    <w:rsid w:val="1359A73E"/>
    <w:rsid w:val="13727A96"/>
    <w:rsid w:val="13881CBB"/>
    <w:rsid w:val="138DD821"/>
    <w:rsid w:val="1396D360"/>
    <w:rsid w:val="13A6F247"/>
    <w:rsid w:val="13B4E50E"/>
    <w:rsid w:val="13FA2733"/>
    <w:rsid w:val="142158E7"/>
    <w:rsid w:val="14564ACC"/>
    <w:rsid w:val="14608641"/>
    <w:rsid w:val="1467B39A"/>
    <w:rsid w:val="1474B1E9"/>
    <w:rsid w:val="14AE0BCF"/>
    <w:rsid w:val="150728BB"/>
    <w:rsid w:val="15079788"/>
    <w:rsid w:val="151497A5"/>
    <w:rsid w:val="155E8573"/>
    <w:rsid w:val="157DA046"/>
    <w:rsid w:val="15B08D4D"/>
    <w:rsid w:val="15D68082"/>
    <w:rsid w:val="16225B76"/>
    <w:rsid w:val="16270F4B"/>
    <w:rsid w:val="162BF016"/>
    <w:rsid w:val="16456820"/>
    <w:rsid w:val="167B886D"/>
    <w:rsid w:val="1689AD82"/>
    <w:rsid w:val="16970E01"/>
    <w:rsid w:val="169E3EE9"/>
    <w:rsid w:val="16AF2CA0"/>
    <w:rsid w:val="16BB8D1C"/>
    <w:rsid w:val="17020089"/>
    <w:rsid w:val="1739DFB2"/>
    <w:rsid w:val="173D8657"/>
    <w:rsid w:val="176DD0EB"/>
    <w:rsid w:val="17F4567C"/>
    <w:rsid w:val="18014167"/>
    <w:rsid w:val="183048CA"/>
    <w:rsid w:val="18561EC5"/>
    <w:rsid w:val="18BF2522"/>
    <w:rsid w:val="18E1A126"/>
    <w:rsid w:val="18E49098"/>
    <w:rsid w:val="18F3D977"/>
    <w:rsid w:val="19484626"/>
    <w:rsid w:val="1960AB3C"/>
    <w:rsid w:val="19632679"/>
    <w:rsid w:val="1984E181"/>
    <w:rsid w:val="198D4C8E"/>
    <w:rsid w:val="19C3D506"/>
    <w:rsid w:val="19DEBA33"/>
    <w:rsid w:val="1A0F6C37"/>
    <w:rsid w:val="1A291095"/>
    <w:rsid w:val="1A8E1738"/>
    <w:rsid w:val="1A9AF411"/>
    <w:rsid w:val="1AB61177"/>
    <w:rsid w:val="1B082229"/>
    <w:rsid w:val="1B730FEE"/>
    <w:rsid w:val="1BAAB979"/>
    <w:rsid w:val="1BB796E1"/>
    <w:rsid w:val="1BC59E12"/>
    <w:rsid w:val="1BC8BA3B"/>
    <w:rsid w:val="1BD06A04"/>
    <w:rsid w:val="1C0C466C"/>
    <w:rsid w:val="1C3A9637"/>
    <w:rsid w:val="1C59E2F1"/>
    <w:rsid w:val="1C5B8190"/>
    <w:rsid w:val="1C66E726"/>
    <w:rsid w:val="1C6D01AC"/>
    <w:rsid w:val="1C87AD65"/>
    <w:rsid w:val="1C92B129"/>
    <w:rsid w:val="1CA622F6"/>
    <w:rsid w:val="1DE9800E"/>
    <w:rsid w:val="1DFE15FB"/>
    <w:rsid w:val="1E580779"/>
    <w:rsid w:val="1E8DB4E9"/>
    <w:rsid w:val="1EC334A9"/>
    <w:rsid w:val="1EE1EC25"/>
    <w:rsid w:val="1EECBF20"/>
    <w:rsid w:val="1EFC6CD5"/>
    <w:rsid w:val="1F42CAF0"/>
    <w:rsid w:val="1F45EB8C"/>
    <w:rsid w:val="1FB771F8"/>
    <w:rsid w:val="1FC96FBF"/>
    <w:rsid w:val="1FCE17D4"/>
    <w:rsid w:val="1FED55E1"/>
    <w:rsid w:val="2024F979"/>
    <w:rsid w:val="2048CB81"/>
    <w:rsid w:val="206B06E1"/>
    <w:rsid w:val="20B3B91F"/>
    <w:rsid w:val="20C3DB27"/>
    <w:rsid w:val="20CF3381"/>
    <w:rsid w:val="210376B2"/>
    <w:rsid w:val="211E288D"/>
    <w:rsid w:val="211EC733"/>
    <w:rsid w:val="212B7CF1"/>
    <w:rsid w:val="2136CCB8"/>
    <w:rsid w:val="21677519"/>
    <w:rsid w:val="2196273F"/>
    <w:rsid w:val="21A1A240"/>
    <w:rsid w:val="21DF78D7"/>
    <w:rsid w:val="22019F68"/>
    <w:rsid w:val="223530AA"/>
    <w:rsid w:val="228567FE"/>
    <w:rsid w:val="228BC7B7"/>
    <w:rsid w:val="23054327"/>
    <w:rsid w:val="23098CCE"/>
    <w:rsid w:val="23391AFB"/>
    <w:rsid w:val="2378C951"/>
    <w:rsid w:val="23A493AB"/>
    <w:rsid w:val="23D49B5F"/>
    <w:rsid w:val="23EB8E35"/>
    <w:rsid w:val="23F2E8D0"/>
    <w:rsid w:val="23FA4F21"/>
    <w:rsid w:val="2473E858"/>
    <w:rsid w:val="24828BF2"/>
    <w:rsid w:val="24C8F3B9"/>
    <w:rsid w:val="24DB10FB"/>
    <w:rsid w:val="24F5634E"/>
    <w:rsid w:val="25238471"/>
    <w:rsid w:val="253B9000"/>
    <w:rsid w:val="2586AE4F"/>
    <w:rsid w:val="25E14AD4"/>
    <w:rsid w:val="269B653B"/>
    <w:rsid w:val="26BEA00B"/>
    <w:rsid w:val="270DB3BE"/>
    <w:rsid w:val="276CC48C"/>
    <w:rsid w:val="277485B3"/>
    <w:rsid w:val="278F7980"/>
    <w:rsid w:val="279667E2"/>
    <w:rsid w:val="27AB0D69"/>
    <w:rsid w:val="280D131D"/>
    <w:rsid w:val="2824C0FF"/>
    <w:rsid w:val="282D527C"/>
    <w:rsid w:val="286D0F8D"/>
    <w:rsid w:val="287B8F9E"/>
    <w:rsid w:val="28B7C34A"/>
    <w:rsid w:val="28F818FD"/>
    <w:rsid w:val="29520236"/>
    <w:rsid w:val="299F6560"/>
    <w:rsid w:val="29BEDAC1"/>
    <w:rsid w:val="29C9C1E3"/>
    <w:rsid w:val="29D5687C"/>
    <w:rsid w:val="29EB6D85"/>
    <w:rsid w:val="2A19EA46"/>
    <w:rsid w:val="2A28AEED"/>
    <w:rsid w:val="2A42870A"/>
    <w:rsid w:val="2A455330"/>
    <w:rsid w:val="2A487595"/>
    <w:rsid w:val="2A898DB3"/>
    <w:rsid w:val="2A8F16A4"/>
    <w:rsid w:val="2AB0B84C"/>
    <w:rsid w:val="2ACAE4A1"/>
    <w:rsid w:val="2B5F93D5"/>
    <w:rsid w:val="2B7ADD6F"/>
    <w:rsid w:val="2BA3D6CB"/>
    <w:rsid w:val="2BF1B16E"/>
    <w:rsid w:val="2C0A77BB"/>
    <w:rsid w:val="2C6C6F85"/>
    <w:rsid w:val="2CA0B542"/>
    <w:rsid w:val="2CB57C89"/>
    <w:rsid w:val="2CC30FF7"/>
    <w:rsid w:val="2CC67330"/>
    <w:rsid w:val="2CD6D057"/>
    <w:rsid w:val="2D42563C"/>
    <w:rsid w:val="2D71B6A3"/>
    <w:rsid w:val="2D778E7B"/>
    <w:rsid w:val="2D804464"/>
    <w:rsid w:val="2DD0D5E7"/>
    <w:rsid w:val="2DD193C6"/>
    <w:rsid w:val="2DD76C4F"/>
    <w:rsid w:val="2E2839D9"/>
    <w:rsid w:val="2E36BAF0"/>
    <w:rsid w:val="2E409354"/>
    <w:rsid w:val="2E5D1807"/>
    <w:rsid w:val="2E6B9754"/>
    <w:rsid w:val="2E749040"/>
    <w:rsid w:val="2E7E47BF"/>
    <w:rsid w:val="2EA1593C"/>
    <w:rsid w:val="2EB1050A"/>
    <w:rsid w:val="2ECC1F1F"/>
    <w:rsid w:val="2EE39E5D"/>
    <w:rsid w:val="2EE71C23"/>
    <w:rsid w:val="2F1F07A3"/>
    <w:rsid w:val="2F36F1BD"/>
    <w:rsid w:val="2F3D3DC3"/>
    <w:rsid w:val="2F76BE5A"/>
    <w:rsid w:val="2FF69E53"/>
    <w:rsid w:val="2FF9A8BE"/>
    <w:rsid w:val="3001C498"/>
    <w:rsid w:val="301163BD"/>
    <w:rsid w:val="3017D11E"/>
    <w:rsid w:val="308C98EC"/>
    <w:rsid w:val="30F1E955"/>
    <w:rsid w:val="3122402B"/>
    <w:rsid w:val="315CC564"/>
    <w:rsid w:val="31963594"/>
    <w:rsid w:val="322C6A53"/>
    <w:rsid w:val="3233E2C6"/>
    <w:rsid w:val="32634876"/>
    <w:rsid w:val="32713D62"/>
    <w:rsid w:val="32B38C31"/>
    <w:rsid w:val="32BB2D0B"/>
    <w:rsid w:val="32BCD224"/>
    <w:rsid w:val="333D077F"/>
    <w:rsid w:val="335085F7"/>
    <w:rsid w:val="33B568D6"/>
    <w:rsid w:val="33EC75B0"/>
    <w:rsid w:val="341653F2"/>
    <w:rsid w:val="3578F5C9"/>
    <w:rsid w:val="35927E34"/>
    <w:rsid w:val="35BB1BF7"/>
    <w:rsid w:val="35BBB9AB"/>
    <w:rsid w:val="35C2E10C"/>
    <w:rsid w:val="360C62B8"/>
    <w:rsid w:val="364DE6B1"/>
    <w:rsid w:val="366619B4"/>
    <w:rsid w:val="36ABE778"/>
    <w:rsid w:val="36ED4C30"/>
    <w:rsid w:val="3710E594"/>
    <w:rsid w:val="3726B4EB"/>
    <w:rsid w:val="378133FD"/>
    <w:rsid w:val="37A2D851"/>
    <w:rsid w:val="37A8DE7D"/>
    <w:rsid w:val="37CC1F6B"/>
    <w:rsid w:val="37D99882"/>
    <w:rsid w:val="37DFEA30"/>
    <w:rsid w:val="37F394AE"/>
    <w:rsid w:val="382E4124"/>
    <w:rsid w:val="38458EB3"/>
    <w:rsid w:val="3855ADF5"/>
    <w:rsid w:val="38A7FC65"/>
    <w:rsid w:val="38CA0FA0"/>
    <w:rsid w:val="392D6FE7"/>
    <w:rsid w:val="39312281"/>
    <w:rsid w:val="395A5514"/>
    <w:rsid w:val="3967C7DB"/>
    <w:rsid w:val="3992CCAB"/>
    <w:rsid w:val="3A24328F"/>
    <w:rsid w:val="3A8171DB"/>
    <w:rsid w:val="3B5D0167"/>
    <w:rsid w:val="3B811A35"/>
    <w:rsid w:val="3B9F565D"/>
    <w:rsid w:val="3BF180A8"/>
    <w:rsid w:val="3BF77E02"/>
    <w:rsid w:val="3C04C6A9"/>
    <w:rsid w:val="3C1E1CAB"/>
    <w:rsid w:val="3C3A4944"/>
    <w:rsid w:val="3C95C810"/>
    <w:rsid w:val="3CEE2FC0"/>
    <w:rsid w:val="3D39075B"/>
    <w:rsid w:val="3D39520E"/>
    <w:rsid w:val="3D4ECEFF"/>
    <w:rsid w:val="3D6F9B66"/>
    <w:rsid w:val="3DA0DB36"/>
    <w:rsid w:val="3DC6DC7F"/>
    <w:rsid w:val="3DFF88CE"/>
    <w:rsid w:val="3E25C505"/>
    <w:rsid w:val="3E562999"/>
    <w:rsid w:val="3E5D6CB8"/>
    <w:rsid w:val="3E8A6F50"/>
    <w:rsid w:val="3EC25EBB"/>
    <w:rsid w:val="3EE78219"/>
    <w:rsid w:val="3F1625E3"/>
    <w:rsid w:val="3F349619"/>
    <w:rsid w:val="3F34B4F2"/>
    <w:rsid w:val="3F3E85D0"/>
    <w:rsid w:val="3F5952A1"/>
    <w:rsid w:val="3F62B80B"/>
    <w:rsid w:val="3FC18118"/>
    <w:rsid w:val="3FD88239"/>
    <w:rsid w:val="3FF85DA6"/>
    <w:rsid w:val="4020F8A1"/>
    <w:rsid w:val="40378924"/>
    <w:rsid w:val="404E161E"/>
    <w:rsid w:val="40544311"/>
    <w:rsid w:val="40550B79"/>
    <w:rsid w:val="4067BD78"/>
    <w:rsid w:val="40798902"/>
    <w:rsid w:val="4080AB81"/>
    <w:rsid w:val="40BA8355"/>
    <w:rsid w:val="40D916B8"/>
    <w:rsid w:val="413ED207"/>
    <w:rsid w:val="41768692"/>
    <w:rsid w:val="41D83CE3"/>
    <w:rsid w:val="420F8D07"/>
    <w:rsid w:val="42AF32EF"/>
    <w:rsid w:val="4342B745"/>
    <w:rsid w:val="435143A9"/>
    <w:rsid w:val="435ECC48"/>
    <w:rsid w:val="43B16807"/>
    <w:rsid w:val="43F6C9B3"/>
    <w:rsid w:val="443ADA7D"/>
    <w:rsid w:val="444E03EF"/>
    <w:rsid w:val="449873F7"/>
    <w:rsid w:val="44A52A19"/>
    <w:rsid w:val="44B0E821"/>
    <w:rsid w:val="44C9853C"/>
    <w:rsid w:val="453198CB"/>
    <w:rsid w:val="454B55AA"/>
    <w:rsid w:val="455D3A33"/>
    <w:rsid w:val="456533C5"/>
    <w:rsid w:val="456A1397"/>
    <w:rsid w:val="45BACA0B"/>
    <w:rsid w:val="45E81C33"/>
    <w:rsid w:val="45EDF43B"/>
    <w:rsid w:val="46149E05"/>
    <w:rsid w:val="4629E392"/>
    <w:rsid w:val="463C6C39"/>
    <w:rsid w:val="4640562D"/>
    <w:rsid w:val="468E1A84"/>
    <w:rsid w:val="46D4AADF"/>
    <w:rsid w:val="46FDBEF6"/>
    <w:rsid w:val="4718A977"/>
    <w:rsid w:val="471C7973"/>
    <w:rsid w:val="47463EEB"/>
    <w:rsid w:val="478A6C6F"/>
    <w:rsid w:val="47A2FAB3"/>
    <w:rsid w:val="47C4261D"/>
    <w:rsid w:val="48579938"/>
    <w:rsid w:val="4889640C"/>
    <w:rsid w:val="48E69827"/>
    <w:rsid w:val="4997CE72"/>
    <w:rsid w:val="49DB82CD"/>
    <w:rsid w:val="4A13F3C2"/>
    <w:rsid w:val="4A92C7A5"/>
    <w:rsid w:val="4AD51C94"/>
    <w:rsid w:val="4AD68DBC"/>
    <w:rsid w:val="4B21C411"/>
    <w:rsid w:val="4B5B8FD6"/>
    <w:rsid w:val="4B6AD390"/>
    <w:rsid w:val="4B7B39AA"/>
    <w:rsid w:val="4BE76BF1"/>
    <w:rsid w:val="4C0D0C6A"/>
    <w:rsid w:val="4C3CF828"/>
    <w:rsid w:val="4C52C178"/>
    <w:rsid w:val="4C72D177"/>
    <w:rsid w:val="4CA96CB6"/>
    <w:rsid w:val="4CADB9AF"/>
    <w:rsid w:val="4CD370CE"/>
    <w:rsid w:val="4DA69D85"/>
    <w:rsid w:val="4DACD219"/>
    <w:rsid w:val="4E1BD166"/>
    <w:rsid w:val="4E38BBCA"/>
    <w:rsid w:val="4EA21AD4"/>
    <w:rsid w:val="4EA906CB"/>
    <w:rsid w:val="4EC2897D"/>
    <w:rsid w:val="4ED24C0E"/>
    <w:rsid w:val="4EDE8285"/>
    <w:rsid w:val="4F062DE7"/>
    <w:rsid w:val="4F2AFDF7"/>
    <w:rsid w:val="4F4E9EAB"/>
    <w:rsid w:val="4F786256"/>
    <w:rsid w:val="4FA334C4"/>
    <w:rsid w:val="4FB9FFBB"/>
    <w:rsid w:val="4FEA7E58"/>
    <w:rsid w:val="5019A5FB"/>
    <w:rsid w:val="502175B7"/>
    <w:rsid w:val="50466DB6"/>
    <w:rsid w:val="504EB9AF"/>
    <w:rsid w:val="507017F4"/>
    <w:rsid w:val="5077334B"/>
    <w:rsid w:val="5080AD2D"/>
    <w:rsid w:val="50ADE768"/>
    <w:rsid w:val="50CDA9B4"/>
    <w:rsid w:val="511D15C5"/>
    <w:rsid w:val="519F6029"/>
    <w:rsid w:val="51DEBE35"/>
    <w:rsid w:val="51F4B099"/>
    <w:rsid w:val="51FD2D57"/>
    <w:rsid w:val="51FE7F63"/>
    <w:rsid w:val="524AE4E6"/>
    <w:rsid w:val="525888B2"/>
    <w:rsid w:val="527E523F"/>
    <w:rsid w:val="52F2279A"/>
    <w:rsid w:val="52F80B29"/>
    <w:rsid w:val="53068603"/>
    <w:rsid w:val="531B36FC"/>
    <w:rsid w:val="537BAAD9"/>
    <w:rsid w:val="538C5CAF"/>
    <w:rsid w:val="539640C7"/>
    <w:rsid w:val="539F918E"/>
    <w:rsid w:val="53A9EF0D"/>
    <w:rsid w:val="541500D6"/>
    <w:rsid w:val="541EDB8D"/>
    <w:rsid w:val="545ACC44"/>
    <w:rsid w:val="5494235A"/>
    <w:rsid w:val="54A34E42"/>
    <w:rsid w:val="557C9009"/>
    <w:rsid w:val="55A04932"/>
    <w:rsid w:val="55B297C4"/>
    <w:rsid w:val="55BBFFA6"/>
    <w:rsid w:val="55CE7641"/>
    <w:rsid w:val="5647E460"/>
    <w:rsid w:val="5649E957"/>
    <w:rsid w:val="565E9E9B"/>
    <w:rsid w:val="57419311"/>
    <w:rsid w:val="57B6A6A3"/>
    <w:rsid w:val="57CCB0E6"/>
    <w:rsid w:val="580BB616"/>
    <w:rsid w:val="58248845"/>
    <w:rsid w:val="5829C8B6"/>
    <w:rsid w:val="584A6C47"/>
    <w:rsid w:val="585ECED1"/>
    <w:rsid w:val="587EBCF3"/>
    <w:rsid w:val="58900DE8"/>
    <w:rsid w:val="58A2A18F"/>
    <w:rsid w:val="58D604C9"/>
    <w:rsid w:val="5906383B"/>
    <w:rsid w:val="592B3D4B"/>
    <w:rsid w:val="59AF8E3C"/>
    <w:rsid w:val="59BACDB3"/>
    <w:rsid w:val="59CA8868"/>
    <w:rsid w:val="59D389DB"/>
    <w:rsid w:val="59EF246B"/>
    <w:rsid w:val="59F484E1"/>
    <w:rsid w:val="5A00E5FB"/>
    <w:rsid w:val="5A126AB5"/>
    <w:rsid w:val="5A2D09F0"/>
    <w:rsid w:val="5A549A03"/>
    <w:rsid w:val="5A8C0DCA"/>
    <w:rsid w:val="5AF0AAC3"/>
    <w:rsid w:val="5B2A75FD"/>
    <w:rsid w:val="5B3AF3E7"/>
    <w:rsid w:val="5B52B27F"/>
    <w:rsid w:val="5BA53989"/>
    <w:rsid w:val="5BC80CC8"/>
    <w:rsid w:val="5BCF74A6"/>
    <w:rsid w:val="5BF6431F"/>
    <w:rsid w:val="5C18D985"/>
    <w:rsid w:val="5C19AA53"/>
    <w:rsid w:val="5C771CB0"/>
    <w:rsid w:val="5CA29677"/>
    <w:rsid w:val="5CB2B090"/>
    <w:rsid w:val="5CC942A8"/>
    <w:rsid w:val="5CFDF93C"/>
    <w:rsid w:val="5D8BB3E5"/>
    <w:rsid w:val="5DA12C05"/>
    <w:rsid w:val="5DAAD9FE"/>
    <w:rsid w:val="5DBF62D8"/>
    <w:rsid w:val="5DEF137A"/>
    <w:rsid w:val="5E0633A7"/>
    <w:rsid w:val="5E278E45"/>
    <w:rsid w:val="5E46BAB2"/>
    <w:rsid w:val="5E52866C"/>
    <w:rsid w:val="5E556A02"/>
    <w:rsid w:val="5E600FD7"/>
    <w:rsid w:val="5E98CA09"/>
    <w:rsid w:val="5ED8CA35"/>
    <w:rsid w:val="5EFD56E7"/>
    <w:rsid w:val="5F2F0359"/>
    <w:rsid w:val="5F49A39F"/>
    <w:rsid w:val="5F4F41AC"/>
    <w:rsid w:val="5F62B1C3"/>
    <w:rsid w:val="5FB26FD3"/>
    <w:rsid w:val="5FC33126"/>
    <w:rsid w:val="5FD9EA39"/>
    <w:rsid w:val="605F0FB4"/>
    <w:rsid w:val="611360F0"/>
    <w:rsid w:val="6152F94F"/>
    <w:rsid w:val="61540744"/>
    <w:rsid w:val="616C8779"/>
    <w:rsid w:val="617D9161"/>
    <w:rsid w:val="61956F41"/>
    <w:rsid w:val="619B7A96"/>
    <w:rsid w:val="61A3CFCF"/>
    <w:rsid w:val="61B064EA"/>
    <w:rsid w:val="61C7240D"/>
    <w:rsid w:val="61D3A6F0"/>
    <w:rsid w:val="61E2955A"/>
    <w:rsid w:val="61F2E792"/>
    <w:rsid w:val="623F86FB"/>
    <w:rsid w:val="629EE984"/>
    <w:rsid w:val="62ACB8B3"/>
    <w:rsid w:val="62B3DE55"/>
    <w:rsid w:val="62C38629"/>
    <w:rsid w:val="63157B23"/>
    <w:rsid w:val="6326F082"/>
    <w:rsid w:val="63D2D0A4"/>
    <w:rsid w:val="644B97DC"/>
    <w:rsid w:val="644F87C5"/>
    <w:rsid w:val="645140AA"/>
    <w:rsid w:val="6456D43B"/>
    <w:rsid w:val="6466E773"/>
    <w:rsid w:val="64D0C3C1"/>
    <w:rsid w:val="652B7714"/>
    <w:rsid w:val="65406E7E"/>
    <w:rsid w:val="654D6222"/>
    <w:rsid w:val="658887BC"/>
    <w:rsid w:val="65DCDAF2"/>
    <w:rsid w:val="65DDEF8C"/>
    <w:rsid w:val="66370605"/>
    <w:rsid w:val="66673C06"/>
    <w:rsid w:val="668474BB"/>
    <w:rsid w:val="66880F70"/>
    <w:rsid w:val="66C282FB"/>
    <w:rsid w:val="66D8284E"/>
    <w:rsid w:val="66E582A9"/>
    <w:rsid w:val="66ECC742"/>
    <w:rsid w:val="67134354"/>
    <w:rsid w:val="6729432B"/>
    <w:rsid w:val="6743E768"/>
    <w:rsid w:val="674F9851"/>
    <w:rsid w:val="675242BA"/>
    <w:rsid w:val="67626ED2"/>
    <w:rsid w:val="67A7FB73"/>
    <w:rsid w:val="6823DBE0"/>
    <w:rsid w:val="68541EC6"/>
    <w:rsid w:val="6862FF77"/>
    <w:rsid w:val="689D7D3F"/>
    <w:rsid w:val="68E9743E"/>
    <w:rsid w:val="68EC03E9"/>
    <w:rsid w:val="69231A6E"/>
    <w:rsid w:val="69714806"/>
    <w:rsid w:val="69B0348B"/>
    <w:rsid w:val="6A03731F"/>
    <w:rsid w:val="6A5BE003"/>
    <w:rsid w:val="6A689351"/>
    <w:rsid w:val="6A752ACD"/>
    <w:rsid w:val="6A8CD9E3"/>
    <w:rsid w:val="6A9853A3"/>
    <w:rsid w:val="6AC39468"/>
    <w:rsid w:val="6AC3991A"/>
    <w:rsid w:val="6B0C0140"/>
    <w:rsid w:val="6B0DB4EE"/>
    <w:rsid w:val="6B2A9908"/>
    <w:rsid w:val="6B2C0FF0"/>
    <w:rsid w:val="6B62CF62"/>
    <w:rsid w:val="6B832041"/>
    <w:rsid w:val="6B97197D"/>
    <w:rsid w:val="6BA21D1C"/>
    <w:rsid w:val="6BDE65E9"/>
    <w:rsid w:val="6BF453EC"/>
    <w:rsid w:val="6BFC413A"/>
    <w:rsid w:val="6C181E4C"/>
    <w:rsid w:val="6C5A5316"/>
    <w:rsid w:val="6C832D4C"/>
    <w:rsid w:val="6CA236A1"/>
    <w:rsid w:val="6CD37CE7"/>
    <w:rsid w:val="6D1F7515"/>
    <w:rsid w:val="6D356F64"/>
    <w:rsid w:val="6D587463"/>
    <w:rsid w:val="6DEE44BD"/>
    <w:rsid w:val="6E10C9D4"/>
    <w:rsid w:val="6E7CE4F9"/>
    <w:rsid w:val="6E9556FB"/>
    <w:rsid w:val="6EACACF6"/>
    <w:rsid w:val="6EC11489"/>
    <w:rsid w:val="6F0BD405"/>
    <w:rsid w:val="6F1B2CF9"/>
    <w:rsid w:val="6F30FC71"/>
    <w:rsid w:val="6FCEF373"/>
    <w:rsid w:val="6FE74CDF"/>
    <w:rsid w:val="6FEBD57B"/>
    <w:rsid w:val="7081B9EE"/>
    <w:rsid w:val="7099BEDE"/>
    <w:rsid w:val="70B4BC96"/>
    <w:rsid w:val="70E7905C"/>
    <w:rsid w:val="70F368DF"/>
    <w:rsid w:val="70F3CA27"/>
    <w:rsid w:val="710DCE66"/>
    <w:rsid w:val="713939E4"/>
    <w:rsid w:val="71FC7D06"/>
    <w:rsid w:val="720743A2"/>
    <w:rsid w:val="722BED85"/>
    <w:rsid w:val="7254C4FB"/>
    <w:rsid w:val="727CFAA1"/>
    <w:rsid w:val="727DDB9C"/>
    <w:rsid w:val="7292347A"/>
    <w:rsid w:val="72999476"/>
    <w:rsid w:val="72B4E5F7"/>
    <w:rsid w:val="72C08530"/>
    <w:rsid w:val="72CA5FF0"/>
    <w:rsid w:val="72CD8B3D"/>
    <w:rsid w:val="72D4BEEC"/>
    <w:rsid w:val="72DBDEFA"/>
    <w:rsid w:val="7323DC65"/>
    <w:rsid w:val="732F2FAC"/>
    <w:rsid w:val="734348A2"/>
    <w:rsid w:val="7366DE8E"/>
    <w:rsid w:val="73907526"/>
    <w:rsid w:val="73926C02"/>
    <w:rsid w:val="739DEBE5"/>
    <w:rsid w:val="74195F02"/>
    <w:rsid w:val="741D4461"/>
    <w:rsid w:val="746B5D26"/>
    <w:rsid w:val="747D5289"/>
    <w:rsid w:val="74B88A4F"/>
    <w:rsid w:val="74B962A6"/>
    <w:rsid w:val="75087F0D"/>
    <w:rsid w:val="7582508E"/>
    <w:rsid w:val="762D3270"/>
    <w:rsid w:val="76414628"/>
    <w:rsid w:val="76554420"/>
    <w:rsid w:val="7668C52D"/>
    <w:rsid w:val="769C90BB"/>
    <w:rsid w:val="76E111A1"/>
    <w:rsid w:val="76FA56CE"/>
    <w:rsid w:val="771D4743"/>
    <w:rsid w:val="772C9CA2"/>
    <w:rsid w:val="7783A8DD"/>
    <w:rsid w:val="77B2F462"/>
    <w:rsid w:val="77EF8CC1"/>
    <w:rsid w:val="78177104"/>
    <w:rsid w:val="786F2102"/>
    <w:rsid w:val="7890B2B0"/>
    <w:rsid w:val="78BF32D4"/>
    <w:rsid w:val="78D19F7A"/>
    <w:rsid w:val="78F99785"/>
    <w:rsid w:val="7931EC3C"/>
    <w:rsid w:val="79467521"/>
    <w:rsid w:val="796109DE"/>
    <w:rsid w:val="79FECF51"/>
    <w:rsid w:val="7A215FD0"/>
    <w:rsid w:val="7A3E2E60"/>
    <w:rsid w:val="7A618562"/>
    <w:rsid w:val="7AA38079"/>
    <w:rsid w:val="7AB8B43C"/>
    <w:rsid w:val="7AE8223C"/>
    <w:rsid w:val="7AF38ACC"/>
    <w:rsid w:val="7B07F0DD"/>
    <w:rsid w:val="7B30BB33"/>
    <w:rsid w:val="7B3E2F28"/>
    <w:rsid w:val="7B4B1776"/>
    <w:rsid w:val="7B7901B2"/>
    <w:rsid w:val="7B7D29FA"/>
    <w:rsid w:val="7B885487"/>
    <w:rsid w:val="7B976B41"/>
    <w:rsid w:val="7BBAB5EA"/>
    <w:rsid w:val="7BCA4DE6"/>
    <w:rsid w:val="7BD040DA"/>
    <w:rsid w:val="7BED45E0"/>
    <w:rsid w:val="7C82496A"/>
    <w:rsid w:val="7CE464A6"/>
    <w:rsid w:val="7D35B97E"/>
    <w:rsid w:val="7D3E1A6A"/>
    <w:rsid w:val="7D491FFE"/>
    <w:rsid w:val="7D4A8EF6"/>
    <w:rsid w:val="7D88510A"/>
    <w:rsid w:val="7DA59852"/>
    <w:rsid w:val="7DA78568"/>
    <w:rsid w:val="7DA7F3BD"/>
    <w:rsid w:val="7DC22285"/>
    <w:rsid w:val="7E03655F"/>
    <w:rsid w:val="7E713AC0"/>
    <w:rsid w:val="7F071920"/>
    <w:rsid w:val="7F08DA37"/>
    <w:rsid w:val="7F14C9D0"/>
    <w:rsid w:val="7F2E187A"/>
    <w:rsid w:val="7F334513"/>
    <w:rsid w:val="7F695B70"/>
    <w:rsid w:val="7F6E3564"/>
    <w:rsid w:val="7FA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EAEB450D-D194-405A-BB95-D2156BE1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microsoft.com/office/2020/10/relationships/intelligence" Target="intelligence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9fdc8751-6fef-42ec-b05c-835dd8c535b4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VIVIANE DOS SANTOS .</lastModifiedBy>
  <revision>46</revision>
  <dcterms:created xsi:type="dcterms:W3CDTF">2024-08-27T17:26:00.0000000Z</dcterms:created>
  <dcterms:modified xsi:type="dcterms:W3CDTF">2024-09-24T00:54:23.3268217Z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