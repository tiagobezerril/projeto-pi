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3723E95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7847B11" w:rsidR="13B4E5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PT"/>
        </w:rPr>
        <w:t>Erik Cecilio</w:t>
      </w:r>
      <w:r w:rsidRPr="67847B11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-RA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2A281ADB">
      <w:pPr>
        <w:rPr>
          <w:rFonts w:ascii="Cambria" w:hAnsi="Cambria" w:eastAsia="Cambria" w:cs="Cambria"/>
          <w:lang w:val="pt-BR"/>
        </w:rPr>
      </w:pPr>
      <w:r w:rsidRPr="67847B11" w:rsidR="43F6C9B3">
        <w:rPr>
          <w:rFonts w:ascii="Cambria" w:hAnsi="Cambria" w:eastAsia="Cambria" w:cs="Cambria"/>
          <w:lang w:val="pt-BR"/>
        </w:rPr>
        <w:t xml:space="preserve">Data: </w:t>
      </w:r>
      <w:r w:rsidRPr="67847B11" w:rsidR="452189FE">
        <w:rPr>
          <w:rFonts w:ascii="Cambria" w:hAnsi="Cambria" w:eastAsia="Cambria" w:cs="Cambria"/>
          <w:lang w:val="pt-BR"/>
        </w:rPr>
        <w:t>30</w:t>
      </w:r>
      <w:r w:rsidRPr="67847B11" w:rsidR="4997CE72">
        <w:rPr>
          <w:rFonts w:ascii="Cambria" w:hAnsi="Cambria" w:eastAsia="Cambria" w:cs="Cambria"/>
          <w:lang w:val="pt-BR"/>
        </w:rPr>
        <w:t xml:space="preserve"> </w:t>
      </w:r>
      <w:r w:rsidRPr="67847B11" w:rsidR="301163BD">
        <w:rPr>
          <w:rFonts w:ascii="Cambria" w:hAnsi="Cambria" w:eastAsia="Cambria" w:cs="Cambria"/>
          <w:lang w:val="pt-BR"/>
        </w:rPr>
        <w:t xml:space="preserve">de </w:t>
      </w:r>
      <w:r w:rsidRPr="67847B11" w:rsidR="301163BD">
        <w:rPr>
          <w:rFonts w:ascii="Cambria" w:hAnsi="Cambria" w:eastAsia="Cambria" w:cs="Cambria"/>
          <w:lang w:val="pt-BR"/>
        </w:rPr>
        <w:t>Setembro</w:t>
      </w:r>
      <w:r w:rsidRPr="67847B11" w:rsidR="301163BD">
        <w:rPr>
          <w:rFonts w:ascii="Cambria" w:hAnsi="Cambria" w:eastAsia="Cambria" w:cs="Cambria"/>
          <w:lang w:val="pt-BR"/>
        </w:rPr>
        <w:t xml:space="preserve"> de 2024</w:t>
      </w:r>
    </w:p>
    <w:p w:rsidR="43F6C9B3" w:rsidP="7B07F0DD" w:rsidRDefault="43F6C9B3" w14:paraId="02BCB0C9" w14:textId="549BA209">
      <w:pPr>
        <w:rPr>
          <w:rFonts w:ascii="Cambria" w:hAnsi="Cambria" w:eastAsia="Cambria" w:cs="Cambria"/>
          <w:lang w:val="pt-BR"/>
        </w:rPr>
      </w:pPr>
      <w:r w:rsidRPr="3A6D48FB">
        <w:rPr>
          <w:rFonts w:ascii="Cambria" w:hAnsi="Cambria" w:eastAsia="Cambria" w:cs="Cambria"/>
          <w:lang w:val="pt-BR"/>
        </w:rPr>
        <w:t xml:space="preserve">Participantes presentes: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Bhreno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 xml:space="preserve">, Cecílio,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Kaio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>, Tiago e Viviane</w:t>
      </w:r>
    </w:p>
    <w:p w:rsidR="43F6C9B3" w:rsidP="7B07F0DD" w:rsidRDefault="43F6C9B3" w14:paraId="1F4167D3" w14:textId="12B3CBA0">
      <w:r w:rsidRPr="3A6D48FB">
        <w:rPr>
          <w:rFonts w:ascii="Cambria" w:hAnsi="Cambria" w:eastAsia="Cambria" w:cs="Cambria"/>
          <w:lang w:val="pt-BR"/>
        </w:rPr>
        <w:t xml:space="preserve">Participantes ausentes: </w:t>
      </w:r>
      <w:r w:rsidRPr="3A6D48FB" w:rsidR="2B5F93D5">
        <w:rPr>
          <w:rFonts w:ascii="Cambria" w:hAnsi="Cambria" w:eastAsia="Cambria" w:cs="Cambria"/>
          <w:lang w:val="pt-BR"/>
        </w:rPr>
        <w:t>N/A</w:t>
      </w:r>
    </w:p>
    <w:p w:rsidR="7B07F0DD" w:rsidP="7B07F0DD" w:rsidRDefault="7B07F0DD" w14:paraId="06249607" w14:textId="69DEA2DF">
      <w:pPr>
        <w:rPr>
          <w:rFonts w:ascii="Cambria" w:hAnsi="Cambria" w:eastAsia="Cambria" w:cs="Cambria"/>
          <w:lang w:val="pt-BR"/>
        </w:rPr>
      </w:pPr>
    </w:p>
    <w:p w:rsidR="43F6C9B3" w:rsidP="6C4F21BD" w:rsidRDefault="43F6C9B3" w14:paraId="2CD95D71" w14:textId="28C3A0E8">
      <w:pPr>
        <w:rPr>
          <w:rFonts w:ascii="Cambria" w:hAnsi="Cambria" w:eastAsia="Cambria" w:cs="Cambria"/>
          <w:b/>
          <w:bCs/>
          <w:i/>
          <w:iCs/>
          <w:lang w:val="pt-BR"/>
        </w:rPr>
      </w:pPr>
      <w:r w:rsidRPr="6C4F21BD">
        <w:rPr>
          <w:rFonts w:ascii="Cambria" w:hAnsi="Cambria" w:eastAsia="Cambria" w:cs="Cambria"/>
          <w:b/>
          <w:bCs/>
          <w:i/>
          <w:iCs/>
          <w:lang w:val="pt-BR"/>
        </w:rPr>
        <w:t>Assuntos discutidos e principais decisões:</w:t>
      </w:r>
      <w:r w:rsidRPr="6C4F21BD" w:rsidR="525888B2">
        <w:rPr>
          <w:rFonts w:ascii="Cambria" w:hAnsi="Cambria" w:eastAsia="Cambria" w:cs="Cambria"/>
          <w:b/>
          <w:bCs/>
          <w:i/>
          <w:iCs/>
          <w:lang w:val="pt-BR"/>
        </w:rPr>
        <w:t xml:space="preserve"> </w:t>
      </w:r>
    </w:p>
    <w:p w:rsidR="7B07F0DD" w:rsidP="0579C259" w:rsidRDefault="7B07F0DD" w14:paraId="5BC071EB" w14:textId="47537858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</w:p>
    <w:p w:rsidR="7B07F0DD" w:rsidP="6C4F21BD" w:rsidRDefault="7B31BF90" w14:paraId="49D685E7" w14:textId="79CA6151">
      <w:pPr>
        <w:rPr>
          <w:rFonts w:ascii="Cambria" w:hAnsi="Cambria" w:eastAsia="Cambria" w:cs="Cambria"/>
          <w:b/>
          <w:bCs/>
          <w:lang w:val="pt-BR"/>
        </w:rPr>
      </w:pPr>
      <w:r w:rsidRPr="67847B11" w:rsidR="7B31BF90">
        <w:rPr>
          <w:rFonts w:ascii="Cambria" w:hAnsi="Cambria" w:eastAsia="Cambria" w:cs="Cambria"/>
          <w:b w:val="1"/>
          <w:bCs w:val="1"/>
          <w:lang w:val="pt-BR"/>
        </w:rPr>
        <w:t>TI</w:t>
      </w:r>
      <w:r w:rsidRPr="67847B11" w:rsidR="6956968E">
        <w:rPr>
          <w:rFonts w:ascii="Cambria" w:hAnsi="Cambria" w:eastAsia="Cambria" w:cs="Cambria"/>
          <w:b w:val="1"/>
          <w:bCs w:val="1"/>
          <w:lang w:val="pt-BR"/>
        </w:rPr>
        <w:t>:</w:t>
      </w:r>
    </w:p>
    <w:p w:rsidR="1736A45B" w:rsidP="67847B11" w:rsidRDefault="1736A45B" w14:paraId="443115FC" w14:textId="4CE2918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67847B11" w:rsidR="1736A45B">
        <w:rPr>
          <w:lang w:val="pt-BR"/>
        </w:rPr>
        <w:t xml:space="preserve">Foi </w:t>
      </w:r>
      <w:r w:rsidRPr="67847B11" w:rsidR="03F59186">
        <w:rPr>
          <w:lang w:val="pt-BR"/>
        </w:rPr>
        <w:t xml:space="preserve">acordado com o Professor Marcos que a reunião sobre a documentação do Projeto será dia 7 de </w:t>
      </w:r>
      <w:r w:rsidRPr="67847B11" w:rsidR="03F59186">
        <w:rPr>
          <w:lang w:val="pt-BR"/>
        </w:rPr>
        <w:t>Outubro</w:t>
      </w:r>
      <w:r w:rsidRPr="67847B11" w:rsidR="03F59186">
        <w:rPr>
          <w:lang w:val="pt-BR"/>
        </w:rPr>
        <w:t xml:space="preserve"> </w:t>
      </w:r>
      <w:r w:rsidRPr="67847B11" w:rsidR="1EE482CE">
        <w:rPr>
          <w:lang w:val="pt-BR"/>
        </w:rPr>
        <w:t>às 16:40.</w:t>
      </w:r>
    </w:p>
    <w:p w:rsidR="0579C259" w:rsidP="0579C259" w:rsidRDefault="0579C259" w14:paraId="2F1AEFCF" w14:textId="1DC1FA0D">
      <w:pPr>
        <w:pStyle w:val="Normal"/>
        <w:rPr>
          <w:rFonts w:ascii="Cambria" w:hAnsi="Cambria" w:eastAsia="Cambria" w:cs="Cambria"/>
          <w:b w:val="1"/>
          <w:bCs w:val="1"/>
          <w:lang w:val="pt-BR"/>
        </w:rPr>
      </w:pPr>
    </w:p>
    <w:p w:rsidR="7B07F0DD" w:rsidP="0579C259" w:rsidRDefault="7B07F0DD" w14:paraId="1478C29F" w14:textId="4CCED51F">
      <w:pPr>
        <w:pStyle w:val="Normal"/>
        <w:rPr>
          <w:rFonts w:ascii="Cambria" w:hAnsi="Cambria" w:eastAsia="Cambria" w:cs="Cambria"/>
          <w:lang w:val="pt-BR"/>
        </w:rPr>
      </w:pPr>
      <w:r w:rsidRPr="67847B11" w:rsidR="2BE74334">
        <w:rPr>
          <w:rFonts w:ascii="Cambria" w:hAnsi="Cambria" w:eastAsia="Cambria" w:cs="Cambria"/>
          <w:b w:val="1"/>
          <w:bCs w:val="1"/>
          <w:lang w:val="pt-BR"/>
        </w:rPr>
        <w:t>PI</w:t>
      </w:r>
      <w:r w:rsidRPr="67847B11" w:rsidR="053BF5AE">
        <w:rPr>
          <w:rFonts w:ascii="Cambria" w:hAnsi="Cambria" w:eastAsia="Cambria" w:cs="Cambria"/>
          <w:b w:val="1"/>
          <w:bCs w:val="1"/>
          <w:lang w:val="pt-BR"/>
        </w:rPr>
        <w:t xml:space="preserve">: </w:t>
      </w:r>
    </w:p>
    <w:p w:rsidR="57919F06" w:rsidP="67847B11" w:rsidRDefault="57919F06" w14:paraId="5A6A838F" w14:textId="124B86E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67847B11" w:rsidR="57919F06">
        <w:rPr>
          <w:lang w:val="pt-BR"/>
        </w:rPr>
        <w:t>A primeira versão</w:t>
      </w:r>
      <w:r w:rsidRPr="67847B11" w:rsidR="04A89B63">
        <w:rPr>
          <w:lang w:val="pt-BR"/>
        </w:rPr>
        <w:t xml:space="preserve"> da</w:t>
      </w:r>
      <w:r w:rsidRPr="67847B11" w:rsidR="57919F06">
        <w:rPr>
          <w:lang w:val="pt-BR"/>
        </w:rPr>
        <w:t xml:space="preserve"> </w:t>
      </w:r>
      <w:r w:rsidRPr="67847B11" w:rsidR="7C84AA6A">
        <w:rPr>
          <w:lang w:val="pt-BR"/>
        </w:rPr>
        <w:t>Documentação do Projet</w:t>
      </w:r>
      <w:r w:rsidRPr="67847B11" w:rsidR="1860358C">
        <w:rPr>
          <w:lang w:val="pt-BR"/>
        </w:rPr>
        <w:t>o</w:t>
      </w:r>
      <w:r w:rsidRPr="67847B11" w:rsidR="54DF2428">
        <w:rPr>
          <w:lang w:val="pt-BR"/>
        </w:rPr>
        <w:t xml:space="preserve"> </w:t>
      </w:r>
      <w:r w:rsidRPr="67847B11" w:rsidR="5ADC4C1B">
        <w:rPr>
          <w:lang w:val="pt-BR"/>
        </w:rPr>
        <w:t>foi</w:t>
      </w:r>
      <w:r w:rsidRPr="67847B11" w:rsidR="4AB6BDA7">
        <w:rPr>
          <w:lang w:val="pt-BR"/>
        </w:rPr>
        <w:t xml:space="preserve"> confeccionada por </w:t>
      </w:r>
      <w:r w:rsidRPr="67847B11" w:rsidR="4AB6BDA7">
        <w:rPr>
          <w:lang w:val="pt-BR"/>
        </w:rPr>
        <w:t>Bhreno</w:t>
      </w:r>
      <w:r w:rsidRPr="67847B11" w:rsidR="4AB6BDA7">
        <w:rPr>
          <w:lang w:val="pt-BR"/>
        </w:rPr>
        <w:t>/</w:t>
      </w:r>
      <w:r w:rsidRPr="67847B11" w:rsidR="4AB6BDA7">
        <w:rPr>
          <w:lang w:val="pt-BR"/>
        </w:rPr>
        <w:t>Kaio e</w:t>
      </w:r>
      <w:r w:rsidRPr="67847B11" w:rsidR="5ADC4C1B">
        <w:rPr>
          <w:lang w:val="pt-BR"/>
        </w:rPr>
        <w:t xml:space="preserve"> </w:t>
      </w:r>
      <w:r w:rsidRPr="67847B11" w:rsidR="5ADC4C1B">
        <w:rPr>
          <w:lang w:val="pt-BR"/>
        </w:rPr>
        <w:t>finalizada no dia 29 de</w:t>
      </w:r>
      <w:r w:rsidRPr="67847B11" w:rsidR="5ADC4C1B">
        <w:rPr>
          <w:lang w:val="pt-BR"/>
        </w:rPr>
        <w:t xml:space="preserve"> </w:t>
      </w:r>
      <w:r w:rsidRPr="67847B11" w:rsidR="5ADC4C1B">
        <w:rPr>
          <w:lang w:val="pt-BR"/>
        </w:rPr>
        <w:t>Setembr</w:t>
      </w:r>
      <w:r w:rsidRPr="67847B11" w:rsidR="5ADC4C1B">
        <w:rPr>
          <w:lang w:val="pt-BR"/>
        </w:rPr>
        <w:t>o</w:t>
      </w:r>
      <w:r w:rsidRPr="67847B11" w:rsidR="5ADC4C1B">
        <w:rPr>
          <w:lang w:val="pt-BR"/>
        </w:rPr>
        <w:t xml:space="preserve"> </w:t>
      </w:r>
      <w:r w:rsidRPr="67847B11" w:rsidR="54DF2428">
        <w:rPr>
          <w:lang w:val="pt-BR"/>
        </w:rPr>
        <w:t>e está para ser</w:t>
      </w:r>
      <w:r w:rsidRPr="67847B11" w:rsidR="1860358C">
        <w:rPr>
          <w:lang w:val="pt-BR"/>
        </w:rPr>
        <w:t xml:space="preserve"> </w:t>
      </w:r>
      <w:r w:rsidRPr="67847B11" w:rsidR="7C84AA6A">
        <w:rPr>
          <w:lang w:val="pt-BR"/>
        </w:rPr>
        <w:t>apresentado para avaliação por Marcos</w:t>
      </w:r>
      <w:r w:rsidRPr="67847B11" w:rsidR="6F46C990">
        <w:rPr>
          <w:lang w:val="pt-BR"/>
        </w:rPr>
        <w:t xml:space="preserve">. </w:t>
      </w:r>
    </w:p>
    <w:p w:rsidR="7786ACBF" w:rsidP="67847B11" w:rsidRDefault="7786ACBF" w14:paraId="2A4438B4" w14:textId="6176C32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67847B11" w:rsidR="7786ACBF">
        <w:rPr>
          <w:lang w:val="pt-BR"/>
        </w:rPr>
        <w:t>Foi re</w:t>
      </w:r>
      <w:r w:rsidRPr="67847B11" w:rsidR="4CCE2483">
        <w:rPr>
          <w:lang w:val="pt-BR"/>
        </w:rPr>
        <w:t xml:space="preserve">visado </w:t>
      </w:r>
      <w:r w:rsidRPr="67847B11" w:rsidR="7786ACBF">
        <w:rPr>
          <w:lang w:val="pt-BR"/>
        </w:rPr>
        <w:t>pelo grupo o conteúdo</w:t>
      </w:r>
      <w:r w:rsidRPr="67847B11" w:rsidR="6333C568">
        <w:rPr>
          <w:lang w:val="pt-BR"/>
        </w:rPr>
        <w:t xml:space="preserve"> enviado ao Professor </w:t>
      </w:r>
      <w:r w:rsidRPr="67847B11" w:rsidR="6333C568">
        <w:rPr>
          <w:lang w:val="pt-BR"/>
        </w:rPr>
        <w:t>Frizza</w:t>
      </w:r>
      <w:r w:rsidRPr="67847B11" w:rsidR="6333C568">
        <w:rPr>
          <w:lang w:val="pt-BR"/>
        </w:rPr>
        <w:t xml:space="preserve"> sobre</w:t>
      </w:r>
      <w:r w:rsidRPr="67847B11" w:rsidR="01F05AAD">
        <w:rPr>
          <w:lang w:val="pt-BR"/>
        </w:rPr>
        <w:t xml:space="preserve"> Planejamento da Semana 18 de SET à 25 de SET e 25 de SET à 02 de </w:t>
      </w:r>
      <w:r w:rsidRPr="67847B11" w:rsidR="01F05AAD">
        <w:rPr>
          <w:lang w:val="pt-BR"/>
        </w:rPr>
        <w:t>Outubro</w:t>
      </w:r>
      <w:r w:rsidRPr="67847B11" w:rsidR="01F05AAD">
        <w:rPr>
          <w:lang w:val="pt-BR"/>
        </w:rPr>
        <w:t xml:space="preserve">. </w:t>
      </w:r>
    </w:p>
    <w:p w:rsidR="67847B11" w:rsidP="67847B11" w:rsidRDefault="67847B11" w14:paraId="73C2E6D7" w14:textId="0937D38F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p w:rsidR="516FD110" w:rsidP="0579C259" w:rsidRDefault="516FD110" w14:paraId="60399411" w14:textId="6853E539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b w:val="1"/>
          <w:bCs w:val="1"/>
          <w:lang w:val="pt-BR"/>
        </w:rPr>
      </w:pPr>
      <w:r w:rsidRPr="67847B11" w:rsidR="516FD110">
        <w:rPr>
          <w:b w:val="1"/>
          <w:bCs w:val="1"/>
          <w:lang w:val="pt-BR"/>
        </w:rPr>
        <w:t xml:space="preserve">Algoritmos: </w:t>
      </w:r>
    </w:p>
    <w:p w:rsidR="7B07F0DD" w:rsidP="67847B11" w:rsidRDefault="7B07F0DD" w14:paraId="59B57150" w14:textId="2D2D4177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67847B11" w:rsidR="4DEADF53">
        <w:rPr>
          <w:lang w:val="pt-BR"/>
        </w:rPr>
        <w:t xml:space="preserve">Foi discutido em nosso grupo que temos duas opções de calculadoras para </w:t>
      </w:r>
      <w:r w:rsidRPr="67847B11" w:rsidR="4DEADF53">
        <w:rPr>
          <w:lang w:val="pt-BR"/>
        </w:rPr>
        <w:t>utilizar</w:t>
      </w:r>
      <w:r w:rsidRPr="67847B11" w:rsidR="4DEADF53">
        <w:rPr>
          <w:lang w:val="pt-BR"/>
        </w:rPr>
        <w:t>,</w:t>
      </w:r>
      <w:r w:rsidRPr="67847B11" w:rsidR="4DEADF53">
        <w:rPr>
          <w:lang w:val="pt-BR"/>
        </w:rPr>
        <w:t xml:space="preserve"> a </w:t>
      </w:r>
      <w:r w:rsidRPr="67847B11" w:rsidR="7560BAED">
        <w:rPr>
          <w:lang w:val="pt-BR"/>
        </w:rPr>
        <w:t xml:space="preserve">calculadora escolhida pelo Grupo anterior </w:t>
      </w:r>
      <w:r w:rsidRPr="67847B11" w:rsidR="4DEADF53">
        <w:rPr>
          <w:lang w:val="pt-BR"/>
        </w:rPr>
        <w:t xml:space="preserve">está pautada em dados </w:t>
      </w:r>
      <w:r w:rsidRPr="67847B11" w:rsidR="4EC6E392">
        <w:rPr>
          <w:lang w:val="pt-BR"/>
        </w:rPr>
        <w:t xml:space="preserve">fictícios e outra está pautada </w:t>
      </w:r>
      <w:r w:rsidRPr="67847B11" w:rsidR="4DF400DE">
        <w:rPr>
          <w:lang w:val="pt-BR"/>
        </w:rPr>
        <w:t>em dados reais que foram retirados de Manuais de Fogões Industriais e Cilindros P90 e P45;</w:t>
      </w:r>
    </w:p>
    <w:p w:rsidR="67847B11" w:rsidP="67847B11" w:rsidRDefault="67847B11" w14:paraId="24A710AD" w14:textId="4F5A0FC0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p w:rsidR="78A92936" w:rsidP="67847B11" w:rsidRDefault="78A92936" w14:paraId="1C521C91" w14:textId="143248F7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  <w:r w:rsidRPr="67847B11" w:rsidR="78A92936">
        <w:rPr>
          <w:lang w:val="pt-BR"/>
        </w:rPr>
        <w:t xml:space="preserve">A transição do FIGMA para o HTML/CSS está em 50%. Foi finalizado o HTML/CSS da interface de </w:t>
      </w:r>
      <w:r w:rsidRPr="67847B11" w:rsidR="5AE067BC">
        <w:rPr>
          <w:lang w:val="pt-BR"/>
        </w:rPr>
        <w:t xml:space="preserve">HOME, </w:t>
      </w:r>
      <w:r w:rsidRPr="67847B11" w:rsidR="78A92936">
        <w:rPr>
          <w:lang w:val="pt-BR"/>
        </w:rPr>
        <w:t>CADASTRO</w:t>
      </w:r>
      <w:r w:rsidRPr="67847B11" w:rsidR="1C84A48E">
        <w:rPr>
          <w:lang w:val="pt-BR"/>
        </w:rPr>
        <w:t xml:space="preserve"> e a próxima interface </w:t>
      </w:r>
      <w:r w:rsidRPr="67847B11" w:rsidR="1C84A48E">
        <w:rPr>
          <w:lang w:val="pt-BR"/>
        </w:rPr>
        <w:t>à</w:t>
      </w:r>
      <w:r w:rsidRPr="67847B11" w:rsidR="1C84A48E">
        <w:rPr>
          <w:lang w:val="pt-BR"/>
        </w:rPr>
        <w:t xml:space="preserve"> ser iniciada será de LOGIN.</w:t>
      </w:r>
    </w:p>
    <w:p w:rsidR="67847B11" w:rsidP="67847B11" w:rsidRDefault="67847B11" w14:paraId="7ADF917F" w14:textId="0DE00750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p w:rsidR="67847B11" w:rsidP="67847B11" w:rsidRDefault="67847B11" w14:paraId="302FAE4C" w14:textId="61BAD9E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p w:rsidR="7B07F0DD" w:rsidP="6C4F21BD" w:rsidRDefault="7B07F0DD" w14:paraId="4D9C7A54" w14:textId="7C2F5556">
      <w:pPr>
        <w:rPr>
          <w:rFonts w:ascii="Cambria" w:hAnsi="Cambria" w:eastAsia="Cambria" w:cs="Cambria"/>
          <w:b/>
          <w:bCs/>
          <w:lang w:val="pt-BR"/>
        </w:rPr>
      </w:pPr>
    </w:p>
    <w:p w:rsidR="7B07F0DD" w:rsidP="7B07F0DD" w:rsidRDefault="7B07F0DD" w14:paraId="22A852CC" w14:textId="32DFD46F">
      <w:pPr>
        <w:rPr>
          <w:rFonts w:ascii="Cambria" w:hAnsi="Cambria" w:eastAsia="Cambria" w:cs="Cambria"/>
          <w:b/>
          <w:bCs/>
          <w:lang w:val="pt-BR"/>
        </w:rPr>
      </w:pPr>
    </w:p>
    <w:p w:rsidR="7B07F0DD" w:rsidP="3A6D48FB" w:rsidRDefault="7B07F0DD" w14:paraId="1DCB3925" w14:textId="4C013788">
      <w:pPr>
        <w:rPr>
          <w:rFonts w:ascii="Cambria" w:hAnsi="Cambria" w:eastAsia="Cambria" w:cs="Cambria"/>
          <w:b/>
          <w:bCs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1F05AAD"/>
    <w:rsid w:val="0223E9CA"/>
    <w:rsid w:val="0226807A"/>
    <w:rsid w:val="029B1CFA"/>
    <w:rsid w:val="02A2D5EE"/>
    <w:rsid w:val="02A95097"/>
    <w:rsid w:val="02DDB52B"/>
    <w:rsid w:val="02E43066"/>
    <w:rsid w:val="02E7F28E"/>
    <w:rsid w:val="02EB5F15"/>
    <w:rsid w:val="02FABAD5"/>
    <w:rsid w:val="032E44B1"/>
    <w:rsid w:val="035142EC"/>
    <w:rsid w:val="035E2618"/>
    <w:rsid w:val="03621E4D"/>
    <w:rsid w:val="03D93397"/>
    <w:rsid w:val="03F59186"/>
    <w:rsid w:val="0402578B"/>
    <w:rsid w:val="0409FD29"/>
    <w:rsid w:val="04168F68"/>
    <w:rsid w:val="0437BA83"/>
    <w:rsid w:val="044EB122"/>
    <w:rsid w:val="04847FC5"/>
    <w:rsid w:val="0493E192"/>
    <w:rsid w:val="04A71F48"/>
    <w:rsid w:val="04A89B63"/>
    <w:rsid w:val="04BEE36E"/>
    <w:rsid w:val="04C0CED0"/>
    <w:rsid w:val="04C10B46"/>
    <w:rsid w:val="053BF5AE"/>
    <w:rsid w:val="053FAC6E"/>
    <w:rsid w:val="054ED110"/>
    <w:rsid w:val="0579C259"/>
    <w:rsid w:val="05A5DB66"/>
    <w:rsid w:val="05B16DD8"/>
    <w:rsid w:val="063454A6"/>
    <w:rsid w:val="06457ECC"/>
    <w:rsid w:val="0686439A"/>
    <w:rsid w:val="0699C81D"/>
    <w:rsid w:val="069A3A44"/>
    <w:rsid w:val="06ED598F"/>
    <w:rsid w:val="0759D96A"/>
    <w:rsid w:val="075D09AB"/>
    <w:rsid w:val="075FB5C8"/>
    <w:rsid w:val="079B4D91"/>
    <w:rsid w:val="07AE4FAF"/>
    <w:rsid w:val="07C5BD4D"/>
    <w:rsid w:val="07E4CD49"/>
    <w:rsid w:val="07EFE8F6"/>
    <w:rsid w:val="0815056D"/>
    <w:rsid w:val="081AC979"/>
    <w:rsid w:val="081EAE4C"/>
    <w:rsid w:val="08396095"/>
    <w:rsid w:val="0841E802"/>
    <w:rsid w:val="0855AD4F"/>
    <w:rsid w:val="08604450"/>
    <w:rsid w:val="08C69F46"/>
    <w:rsid w:val="090A5787"/>
    <w:rsid w:val="090BB6CF"/>
    <w:rsid w:val="09100DF3"/>
    <w:rsid w:val="0956752F"/>
    <w:rsid w:val="09774D10"/>
    <w:rsid w:val="09E2BDEA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6A79CE"/>
    <w:rsid w:val="0B83BE22"/>
    <w:rsid w:val="0B93E9D9"/>
    <w:rsid w:val="0BA4DAE5"/>
    <w:rsid w:val="0BA55B74"/>
    <w:rsid w:val="0BCA02D6"/>
    <w:rsid w:val="0C61144A"/>
    <w:rsid w:val="0C7180EE"/>
    <w:rsid w:val="0C72E501"/>
    <w:rsid w:val="0CC9AD1D"/>
    <w:rsid w:val="0D288CAE"/>
    <w:rsid w:val="0D432301"/>
    <w:rsid w:val="0D7507FD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8468C"/>
    <w:rsid w:val="10D96A22"/>
    <w:rsid w:val="10DAA67C"/>
    <w:rsid w:val="10EAF6F9"/>
    <w:rsid w:val="10F260BB"/>
    <w:rsid w:val="114D4E9A"/>
    <w:rsid w:val="116B5B6B"/>
    <w:rsid w:val="11711176"/>
    <w:rsid w:val="11997851"/>
    <w:rsid w:val="11A49E0E"/>
    <w:rsid w:val="11F04381"/>
    <w:rsid w:val="11F1E3A7"/>
    <w:rsid w:val="120EF5D2"/>
    <w:rsid w:val="123D80CE"/>
    <w:rsid w:val="1254DFA9"/>
    <w:rsid w:val="126470F4"/>
    <w:rsid w:val="12659FE8"/>
    <w:rsid w:val="128E0D55"/>
    <w:rsid w:val="1294C6A8"/>
    <w:rsid w:val="12AA5E9C"/>
    <w:rsid w:val="12AF9085"/>
    <w:rsid w:val="12B2C362"/>
    <w:rsid w:val="12D2799D"/>
    <w:rsid w:val="130EEFDC"/>
    <w:rsid w:val="130F561C"/>
    <w:rsid w:val="132F2626"/>
    <w:rsid w:val="13302C54"/>
    <w:rsid w:val="1341DAF6"/>
    <w:rsid w:val="1359A73E"/>
    <w:rsid w:val="13727A96"/>
    <w:rsid w:val="1382092F"/>
    <w:rsid w:val="13881CBB"/>
    <w:rsid w:val="1396D360"/>
    <w:rsid w:val="13A6F247"/>
    <w:rsid w:val="13B4E50E"/>
    <w:rsid w:val="13FA2733"/>
    <w:rsid w:val="140CB228"/>
    <w:rsid w:val="141BC188"/>
    <w:rsid w:val="142158E7"/>
    <w:rsid w:val="14564ACC"/>
    <w:rsid w:val="14608641"/>
    <w:rsid w:val="1467B39A"/>
    <w:rsid w:val="1474B1E9"/>
    <w:rsid w:val="149152B3"/>
    <w:rsid w:val="14AE0BCF"/>
    <w:rsid w:val="150728BB"/>
    <w:rsid w:val="15079788"/>
    <w:rsid w:val="151497A5"/>
    <w:rsid w:val="151C54F9"/>
    <w:rsid w:val="155E8573"/>
    <w:rsid w:val="157DA046"/>
    <w:rsid w:val="15B08D4D"/>
    <w:rsid w:val="15D68082"/>
    <w:rsid w:val="15D6CFF9"/>
    <w:rsid w:val="15ED6AB4"/>
    <w:rsid w:val="16225B76"/>
    <w:rsid w:val="16270F4B"/>
    <w:rsid w:val="162BF016"/>
    <w:rsid w:val="16456820"/>
    <w:rsid w:val="16496F32"/>
    <w:rsid w:val="1667ADA8"/>
    <w:rsid w:val="1689AD82"/>
    <w:rsid w:val="16970E01"/>
    <w:rsid w:val="169E3EE9"/>
    <w:rsid w:val="16AF2CA0"/>
    <w:rsid w:val="16B44C82"/>
    <w:rsid w:val="16BB8D1C"/>
    <w:rsid w:val="16CC3A42"/>
    <w:rsid w:val="16DC10F5"/>
    <w:rsid w:val="17020089"/>
    <w:rsid w:val="1736A45B"/>
    <w:rsid w:val="1739DFB2"/>
    <w:rsid w:val="173D8657"/>
    <w:rsid w:val="176DD0EB"/>
    <w:rsid w:val="1786DF74"/>
    <w:rsid w:val="17F4567C"/>
    <w:rsid w:val="18014167"/>
    <w:rsid w:val="183048CA"/>
    <w:rsid w:val="18561EC5"/>
    <w:rsid w:val="1860358C"/>
    <w:rsid w:val="18BF2522"/>
    <w:rsid w:val="18E1A126"/>
    <w:rsid w:val="18E49098"/>
    <w:rsid w:val="18F3D977"/>
    <w:rsid w:val="19484626"/>
    <w:rsid w:val="1950B9A2"/>
    <w:rsid w:val="1960AB3C"/>
    <w:rsid w:val="19632679"/>
    <w:rsid w:val="1978B6C2"/>
    <w:rsid w:val="1984E181"/>
    <w:rsid w:val="198D4C8E"/>
    <w:rsid w:val="19C3D506"/>
    <w:rsid w:val="19DEBA33"/>
    <w:rsid w:val="1A0F6C37"/>
    <w:rsid w:val="1A135C74"/>
    <w:rsid w:val="1A291095"/>
    <w:rsid w:val="1A9AF411"/>
    <w:rsid w:val="1A9CF4CD"/>
    <w:rsid w:val="1AB61177"/>
    <w:rsid w:val="1B082229"/>
    <w:rsid w:val="1B730FEE"/>
    <w:rsid w:val="1BAAB979"/>
    <w:rsid w:val="1BB796E1"/>
    <w:rsid w:val="1BC59E12"/>
    <w:rsid w:val="1BC8BA3B"/>
    <w:rsid w:val="1BDCDB1C"/>
    <w:rsid w:val="1C0C466C"/>
    <w:rsid w:val="1C3A9637"/>
    <w:rsid w:val="1C59E2F1"/>
    <w:rsid w:val="1C5B8190"/>
    <w:rsid w:val="1C66E726"/>
    <w:rsid w:val="1C6D01AC"/>
    <w:rsid w:val="1C84A48E"/>
    <w:rsid w:val="1C87AD65"/>
    <w:rsid w:val="1C92B129"/>
    <w:rsid w:val="1CA622F6"/>
    <w:rsid w:val="1CB6942C"/>
    <w:rsid w:val="1CF5BBC1"/>
    <w:rsid w:val="1D44ECD0"/>
    <w:rsid w:val="1DE9800E"/>
    <w:rsid w:val="1DFE15FB"/>
    <w:rsid w:val="1E580779"/>
    <w:rsid w:val="1E8DB4E9"/>
    <w:rsid w:val="1EC334A9"/>
    <w:rsid w:val="1EE1EC25"/>
    <w:rsid w:val="1EE482CE"/>
    <w:rsid w:val="1EE6CA66"/>
    <w:rsid w:val="1EECBF20"/>
    <w:rsid w:val="1EFC6CD5"/>
    <w:rsid w:val="1F42CAF0"/>
    <w:rsid w:val="1F45EB8C"/>
    <w:rsid w:val="1FB771F8"/>
    <w:rsid w:val="1FC96FBF"/>
    <w:rsid w:val="1FCE17D4"/>
    <w:rsid w:val="1FED55E1"/>
    <w:rsid w:val="1FF65861"/>
    <w:rsid w:val="2024F979"/>
    <w:rsid w:val="2048CB81"/>
    <w:rsid w:val="206B06E1"/>
    <w:rsid w:val="20B3B91F"/>
    <w:rsid w:val="20CF3381"/>
    <w:rsid w:val="20F6F8F0"/>
    <w:rsid w:val="210376B2"/>
    <w:rsid w:val="211E288D"/>
    <w:rsid w:val="211EC733"/>
    <w:rsid w:val="21200C2D"/>
    <w:rsid w:val="212B7CF1"/>
    <w:rsid w:val="212E7023"/>
    <w:rsid w:val="2136CCB8"/>
    <w:rsid w:val="21677519"/>
    <w:rsid w:val="2196273F"/>
    <w:rsid w:val="21A1A240"/>
    <w:rsid w:val="21A56605"/>
    <w:rsid w:val="21DF78D7"/>
    <w:rsid w:val="22019F68"/>
    <w:rsid w:val="223530AA"/>
    <w:rsid w:val="224FDE73"/>
    <w:rsid w:val="228567FE"/>
    <w:rsid w:val="228BC7B7"/>
    <w:rsid w:val="23054327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C9D6DA"/>
    <w:rsid w:val="24DB10FB"/>
    <w:rsid w:val="24F5634E"/>
    <w:rsid w:val="25238471"/>
    <w:rsid w:val="253B9000"/>
    <w:rsid w:val="2566BF53"/>
    <w:rsid w:val="2586AE4F"/>
    <w:rsid w:val="25E14AD4"/>
    <w:rsid w:val="25E4413B"/>
    <w:rsid w:val="269B653B"/>
    <w:rsid w:val="26BEA00B"/>
    <w:rsid w:val="26C03E0E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B7C34A"/>
    <w:rsid w:val="28F818FD"/>
    <w:rsid w:val="29275897"/>
    <w:rsid w:val="29520236"/>
    <w:rsid w:val="299F6560"/>
    <w:rsid w:val="29BEDAC1"/>
    <w:rsid w:val="29C9C1E3"/>
    <w:rsid w:val="29D5687C"/>
    <w:rsid w:val="29EB6D85"/>
    <w:rsid w:val="2A19EA46"/>
    <w:rsid w:val="2A28AEED"/>
    <w:rsid w:val="2A29EB45"/>
    <w:rsid w:val="2A42870A"/>
    <w:rsid w:val="2A455330"/>
    <w:rsid w:val="2A487595"/>
    <w:rsid w:val="2A898DB3"/>
    <w:rsid w:val="2A8F16A4"/>
    <w:rsid w:val="2A9905C4"/>
    <w:rsid w:val="2ACAE4A1"/>
    <w:rsid w:val="2B5F93D5"/>
    <w:rsid w:val="2B7ADD6F"/>
    <w:rsid w:val="2B8374F9"/>
    <w:rsid w:val="2BA3D6CB"/>
    <w:rsid w:val="2BE74334"/>
    <w:rsid w:val="2BF1B16E"/>
    <w:rsid w:val="2C0A77BB"/>
    <w:rsid w:val="2CA0B542"/>
    <w:rsid w:val="2CB57C89"/>
    <w:rsid w:val="2CC30FF7"/>
    <w:rsid w:val="2CC67330"/>
    <w:rsid w:val="2CD6D057"/>
    <w:rsid w:val="2D14B9C3"/>
    <w:rsid w:val="2D42563C"/>
    <w:rsid w:val="2D71B6A3"/>
    <w:rsid w:val="2D778E7B"/>
    <w:rsid w:val="2D804464"/>
    <w:rsid w:val="2DD0D5E7"/>
    <w:rsid w:val="2DD76C4F"/>
    <w:rsid w:val="2DE193FD"/>
    <w:rsid w:val="2E2839D9"/>
    <w:rsid w:val="2E36BAF0"/>
    <w:rsid w:val="2E409354"/>
    <w:rsid w:val="2E6B9754"/>
    <w:rsid w:val="2E7097FA"/>
    <w:rsid w:val="2E749040"/>
    <w:rsid w:val="2E7E47BF"/>
    <w:rsid w:val="2E99D6C1"/>
    <w:rsid w:val="2EA1593C"/>
    <w:rsid w:val="2EB1050A"/>
    <w:rsid w:val="2ECC1F1F"/>
    <w:rsid w:val="2EE39E5D"/>
    <w:rsid w:val="2EFB9E5E"/>
    <w:rsid w:val="2F1F07A3"/>
    <w:rsid w:val="2F36F1BD"/>
    <w:rsid w:val="2F3D3DC3"/>
    <w:rsid w:val="2F547836"/>
    <w:rsid w:val="2F76BE5A"/>
    <w:rsid w:val="2FD544CF"/>
    <w:rsid w:val="2FF69E53"/>
    <w:rsid w:val="2FF9A8BE"/>
    <w:rsid w:val="3001C498"/>
    <w:rsid w:val="301163BD"/>
    <w:rsid w:val="303C09A1"/>
    <w:rsid w:val="308C98EC"/>
    <w:rsid w:val="30F1E955"/>
    <w:rsid w:val="3122402B"/>
    <w:rsid w:val="315CC564"/>
    <w:rsid w:val="315E5363"/>
    <w:rsid w:val="31963594"/>
    <w:rsid w:val="322C6A53"/>
    <w:rsid w:val="3233E2C6"/>
    <w:rsid w:val="32634876"/>
    <w:rsid w:val="32713D62"/>
    <w:rsid w:val="32B38C31"/>
    <w:rsid w:val="32BB2D0B"/>
    <w:rsid w:val="32BCD224"/>
    <w:rsid w:val="32E219A8"/>
    <w:rsid w:val="333D077F"/>
    <w:rsid w:val="335085F7"/>
    <w:rsid w:val="33B568D6"/>
    <w:rsid w:val="33C6FD1D"/>
    <w:rsid w:val="33EC75B0"/>
    <w:rsid w:val="341653F2"/>
    <w:rsid w:val="341AAEB3"/>
    <w:rsid w:val="3565991F"/>
    <w:rsid w:val="3578F5C9"/>
    <w:rsid w:val="35927E34"/>
    <w:rsid w:val="35BB1BF7"/>
    <w:rsid w:val="35BBB9AB"/>
    <w:rsid w:val="35C2E10C"/>
    <w:rsid w:val="360C62B8"/>
    <w:rsid w:val="364DE6B1"/>
    <w:rsid w:val="366619B4"/>
    <w:rsid w:val="366F3399"/>
    <w:rsid w:val="36825BC4"/>
    <w:rsid w:val="368C31CC"/>
    <w:rsid w:val="3693A507"/>
    <w:rsid w:val="36ABE778"/>
    <w:rsid w:val="36ED4C30"/>
    <w:rsid w:val="371BF3C8"/>
    <w:rsid w:val="3726B4EB"/>
    <w:rsid w:val="378133FD"/>
    <w:rsid w:val="37A2D851"/>
    <w:rsid w:val="37A8DE7D"/>
    <w:rsid w:val="37CC1F6B"/>
    <w:rsid w:val="37D99882"/>
    <w:rsid w:val="37DFEA30"/>
    <w:rsid w:val="37F394AE"/>
    <w:rsid w:val="37F5E0D8"/>
    <w:rsid w:val="38357340"/>
    <w:rsid w:val="3855ADF5"/>
    <w:rsid w:val="38A7FC65"/>
    <w:rsid w:val="38CA0FA0"/>
    <w:rsid w:val="392D6FE7"/>
    <w:rsid w:val="39312281"/>
    <w:rsid w:val="395A5514"/>
    <w:rsid w:val="3967C7DB"/>
    <w:rsid w:val="3992CCAB"/>
    <w:rsid w:val="39B88C58"/>
    <w:rsid w:val="39CF715A"/>
    <w:rsid w:val="3A24328F"/>
    <w:rsid w:val="3A6D48FB"/>
    <w:rsid w:val="3A8171DB"/>
    <w:rsid w:val="3B5D0167"/>
    <w:rsid w:val="3B801258"/>
    <w:rsid w:val="3B811A35"/>
    <w:rsid w:val="3B83F99E"/>
    <w:rsid w:val="3B9F565D"/>
    <w:rsid w:val="3BCF241C"/>
    <w:rsid w:val="3BF180A8"/>
    <w:rsid w:val="3BF77E02"/>
    <w:rsid w:val="3C04C6A9"/>
    <w:rsid w:val="3C1E1CAB"/>
    <w:rsid w:val="3C3A4944"/>
    <w:rsid w:val="3C5A96C1"/>
    <w:rsid w:val="3C77C5E2"/>
    <w:rsid w:val="3C95C810"/>
    <w:rsid w:val="3CEE2FC0"/>
    <w:rsid w:val="3D39075B"/>
    <w:rsid w:val="3D39520E"/>
    <w:rsid w:val="3D4ECEFF"/>
    <w:rsid w:val="3D6DE64A"/>
    <w:rsid w:val="3D6F9B66"/>
    <w:rsid w:val="3D92367B"/>
    <w:rsid w:val="3DA0DB36"/>
    <w:rsid w:val="3DC6DC7F"/>
    <w:rsid w:val="3DFF88CE"/>
    <w:rsid w:val="3E25C505"/>
    <w:rsid w:val="3E384125"/>
    <w:rsid w:val="3E562999"/>
    <w:rsid w:val="3E5D6CB8"/>
    <w:rsid w:val="3E7A2113"/>
    <w:rsid w:val="3E8A6F50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F85DA6"/>
    <w:rsid w:val="4020F8A1"/>
    <w:rsid w:val="402A8870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131EE64"/>
    <w:rsid w:val="4140867A"/>
    <w:rsid w:val="41768692"/>
    <w:rsid w:val="4185F5DF"/>
    <w:rsid w:val="41D83CE3"/>
    <w:rsid w:val="41F9A7D2"/>
    <w:rsid w:val="420F8D07"/>
    <w:rsid w:val="42956F61"/>
    <w:rsid w:val="42AF32EF"/>
    <w:rsid w:val="4342B745"/>
    <w:rsid w:val="435143A9"/>
    <w:rsid w:val="435ECC48"/>
    <w:rsid w:val="436544E1"/>
    <w:rsid w:val="43B16807"/>
    <w:rsid w:val="43F6C9B3"/>
    <w:rsid w:val="443ADA7D"/>
    <w:rsid w:val="444E03EF"/>
    <w:rsid w:val="449873F7"/>
    <w:rsid w:val="44A42622"/>
    <w:rsid w:val="44A52A19"/>
    <w:rsid w:val="44B0E821"/>
    <w:rsid w:val="44C9853C"/>
    <w:rsid w:val="452189FE"/>
    <w:rsid w:val="4534BFE1"/>
    <w:rsid w:val="454B55AA"/>
    <w:rsid w:val="455D3A33"/>
    <w:rsid w:val="456533C5"/>
    <w:rsid w:val="456A1397"/>
    <w:rsid w:val="45BACA0B"/>
    <w:rsid w:val="45E81C33"/>
    <w:rsid w:val="45EDF43B"/>
    <w:rsid w:val="461389DE"/>
    <w:rsid w:val="46149E05"/>
    <w:rsid w:val="4629E392"/>
    <w:rsid w:val="463C6C39"/>
    <w:rsid w:val="465D4287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7D5BF5D"/>
    <w:rsid w:val="48579938"/>
    <w:rsid w:val="4889640C"/>
    <w:rsid w:val="48E69827"/>
    <w:rsid w:val="48F561FA"/>
    <w:rsid w:val="4929477F"/>
    <w:rsid w:val="4997CE72"/>
    <w:rsid w:val="49D103A6"/>
    <w:rsid w:val="49DB82CD"/>
    <w:rsid w:val="4A13F3C2"/>
    <w:rsid w:val="4A92C7A5"/>
    <w:rsid w:val="4AB6BDA7"/>
    <w:rsid w:val="4AD51C94"/>
    <w:rsid w:val="4AD68DBC"/>
    <w:rsid w:val="4AFCEC2F"/>
    <w:rsid w:val="4B21C411"/>
    <w:rsid w:val="4B5B8FD6"/>
    <w:rsid w:val="4B6AD390"/>
    <w:rsid w:val="4BA30D2D"/>
    <w:rsid w:val="4BCE5BE8"/>
    <w:rsid w:val="4BE76BF1"/>
    <w:rsid w:val="4BFA01DA"/>
    <w:rsid w:val="4C0D0C6A"/>
    <w:rsid w:val="4C3CF828"/>
    <w:rsid w:val="4C52C178"/>
    <w:rsid w:val="4C72D177"/>
    <w:rsid w:val="4CA96CB6"/>
    <w:rsid w:val="4CADB9AF"/>
    <w:rsid w:val="4CCE2483"/>
    <w:rsid w:val="4CD370CE"/>
    <w:rsid w:val="4D40FF7B"/>
    <w:rsid w:val="4D58CEB9"/>
    <w:rsid w:val="4DA0B64B"/>
    <w:rsid w:val="4DA69D85"/>
    <w:rsid w:val="4DACD219"/>
    <w:rsid w:val="4DEADF53"/>
    <w:rsid w:val="4DF400DE"/>
    <w:rsid w:val="4E1BD166"/>
    <w:rsid w:val="4E38BBCA"/>
    <w:rsid w:val="4E53DBD1"/>
    <w:rsid w:val="4E7FBC16"/>
    <w:rsid w:val="4EA21AD4"/>
    <w:rsid w:val="4EA906CB"/>
    <w:rsid w:val="4EC2897D"/>
    <w:rsid w:val="4EC6E392"/>
    <w:rsid w:val="4ED24C0E"/>
    <w:rsid w:val="4EDE8285"/>
    <w:rsid w:val="4F062DE7"/>
    <w:rsid w:val="4F2AFDF7"/>
    <w:rsid w:val="4F4E9EAB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DE768"/>
    <w:rsid w:val="50CDA9B4"/>
    <w:rsid w:val="511D15C5"/>
    <w:rsid w:val="513CE890"/>
    <w:rsid w:val="516FD110"/>
    <w:rsid w:val="519F6029"/>
    <w:rsid w:val="51B4BB93"/>
    <w:rsid w:val="51DEBE35"/>
    <w:rsid w:val="51ECF270"/>
    <w:rsid w:val="51F4B099"/>
    <w:rsid w:val="51FD2D57"/>
    <w:rsid w:val="51FE7F63"/>
    <w:rsid w:val="524AE4E6"/>
    <w:rsid w:val="525888B2"/>
    <w:rsid w:val="525C4090"/>
    <w:rsid w:val="527E523F"/>
    <w:rsid w:val="52F2279A"/>
    <w:rsid w:val="52F80B29"/>
    <w:rsid w:val="531B36FC"/>
    <w:rsid w:val="53679DC3"/>
    <w:rsid w:val="537BAAD9"/>
    <w:rsid w:val="5388822C"/>
    <w:rsid w:val="538C5CAF"/>
    <w:rsid w:val="539640C7"/>
    <w:rsid w:val="539F918E"/>
    <w:rsid w:val="53A9EF0D"/>
    <w:rsid w:val="53E29170"/>
    <w:rsid w:val="541500D6"/>
    <w:rsid w:val="541EDB8D"/>
    <w:rsid w:val="545ACC44"/>
    <w:rsid w:val="5494235A"/>
    <w:rsid w:val="54A34E42"/>
    <w:rsid w:val="54DF2428"/>
    <w:rsid w:val="550F6AB0"/>
    <w:rsid w:val="55A04932"/>
    <w:rsid w:val="55B297C4"/>
    <w:rsid w:val="55BBFFA6"/>
    <w:rsid w:val="55CE7641"/>
    <w:rsid w:val="55E0FC87"/>
    <w:rsid w:val="5649E957"/>
    <w:rsid w:val="57419311"/>
    <w:rsid w:val="57919F06"/>
    <w:rsid w:val="57ABE1AF"/>
    <w:rsid w:val="57BAE4C7"/>
    <w:rsid w:val="57CCB0E6"/>
    <w:rsid w:val="57E494CF"/>
    <w:rsid w:val="580BB616"/>
    <w:rsid w:val="58248845"/>
    <w:rsid w:val="58369F63"/>
    <w:rsid w:val="583F76C1"/>
    <w:rsid w:val="584A6C47"/>
    <w:rsid w:val="585ECED1"/>
    <w:rsid w:val="587EBCF3"/>
    <w:rsid w:val="58900DE8"/>
    <w:rsid w:val="58A2A18F"/>
    <w:rsid w:val="5906383B"/>
    <w:rsid w:val="592B3D4B"/>
    <w:rsid w:val="593685AE"/>
    <w:rsid w:val="59AF8E3C"/>
    <w:rsid w:val="59B70C8D"/>
    <w:rsid w:val="59BACDB3"/>
    <w:rsid w:val="59CA8868"/>
    <w:rsid w:val="59D389DB"/>
    <w:rsid w:val="59F484E1"/>
    <w:rsid w:val="5A00E5FB"/>
    <w:rsid w:val="5A126AB5"/>
    <w:rsid w:val="5A2D09F0"/>
    <w:rsid w:val="5A549A03"/>
    <w:rsid w:val="5A8C0DCA"/>
    <w:rsid w:val="5AA198D6"/>
    <w:rsid w:val="5ABEC848"/>
    <w:rsid w:val="5ADC4C1B"/>
    <w:rsid w:val="5AE067BC"/>
    <w:rsid w:val="5AF0AAC3"/>
    <w:rsid w:val="5B2A75FD"/>
    <w:rsid w:val="5B3AF3E7"/>
    <w:rsid w:val="5B52B27F"/>
    <w:rsid w:val="5BA53989"/>
    <w:rsid w:val="5BAD4E7B"/>
    <w:rsid w:val="5BC80CC8"/>
    <w:rsid w:val="5BCF74A6"/>
    <w:rsid w:val="5BF6431F"/>
    <w:rsid w:val="5C18D985"/>
    <w:rsid w:val="5C19AA53"/>
    <w:rsid w:val="5C771CB0"/>
    <w:rsid w:val="5C969428"/>
    <w:rsid w:val="5CA29677"/>
    <w:rsid w:val="5CB2B090"/>
    <w:rsid w:val="5CC942A8"/>
    <w:rsid w:val="5CD2229A"/>
    <w:rsid w:val="5CFDF93C"/>
    <w:rsid w:val="5D8BB3E5"/>
    <w:rsid w:val="5D93DBA6"/>
    <w:rsid w:val="5DA12C05"/>
    <w:rsid w:val="5DAAD9FE"/>
    <w:rsid w:val="5DBF62D8"/>
    <w:rsid w:val="5DEF137A"/>
    <w:rsid w:val="5E0633A7"/>
    <w:rsid w:val="5E21580D"/>
    <w:rsid w:val="5E278E45"/>
    <w:rsid w:val="5E294343"/>
    <w:rsid w:val="5E39B14C"/>
    <w:rsid w:val="5E46BAB2"/>
    <w:rsid w:val="5E52866C"/>
    <w:rsid w:val="5E556A02"/>
    <w:rsid w:val="5E600FD7"/>
    <w:rsid w:val="5E6DCBAF"/>
    <w:rsid w:val="5EA32B7C"/>
    <w:rsid w:val="5ED8CA35"/>
    <w:rsid w:val="5F2F0359"/>
    <w:rsid w:val="5F49A39F"/>
    <w:rsid w:val="5F4F41AC"/>
    <w:rsid w:val="5F62B1C3"/>
    <w:rsid w:val="5F90F16A"/>
    <w:rsid w:val="5FB26FD3"/>
    <w:rsid w:val="5FC33126"/>
    <w:rsid w:val="5FD9EA39"/>
    <w:rsid w:val="6039BE24"/>
    <w:rsid w:val="605F0FB4"/>
    <w:rsid w:val="611360F0"/>
    <w:rsid w:val="61162815"/>
    <w:rsid w:val="6152F94F"/>
    <w:rsid w:val="61540744"/>
    <w:rsid w:val="616C8779"/>
    <w:rsid w:val="617D9161"/>
    <w:rsid w:val="61937092"/>
    <w:rsid w:val="61956F41"/>
    <w:rsid w:val="61A3CFCF"/>
    <w:rsid w:val="61B064EA"/>
    <w:rsid w:val="61C7240D"/>
    <w:rsid w:val="61D3A6F0"/>
    <w:rsid w:val="61E2955A"/>
    <w:rsid w:val="61F2E792"/>
    <w:rsid w:val="621045F9"/>
    <w:rsid w:val="623F86FB"/>
    <w:rsid w:val="62656E48"/>
    <w:rsid w:val="629EE984"/>
    <w:rsid w:val="62ACB8B3"/>
    <w:rsid w:val="62B3DE55"/>
    <w:rsid w:val="62C38629"/>
    <w:rsid w:val="62DEF00C"/>
    <w:rsid w:val="63157B23"/>
    <w:rsid w:val="6326F082"/>
    <w:rsid w:val="6333C568"/>
    <w:rsid w:val="6394DE77"/>
    <w:rsid w:val="63D2D0A4"/>
    <w:rsid w:val="644B97DC"/>
    <w:rsid w:val="644F87C5"/>
    <w:rsid w:val="645140AA"/>
    <w:rsid w:val="6456D43B"/>
    <w:rsid w:val="6466E773"/>
    <w:rsid w:val="64D0C3C1"/>
    <w:rsid w:val="6525AF61"/>
    <w:rsid w:val="652B7714"/>
    <w:rsid w:val="65406E7E"/>
    <w:rsid w:val="654D6222"/>
    <w:rsid w:val="656769B1"/>
    <w:rsid w:val="658887BC"/>
    <w:rsid w:val="65A71660"/>
    <w:rsid w:val="65DCDAF2"/>
    <w:rsid w:val="65DDEF8C"/>
    <w:rsid w:val="66370605"/>
    <w:rsid w:val="66673C06"/>
    <w:rsid w:val="668474BB"/>
    <w:rsid w:val="66880F70"/>
    <w:rsid w:val="66C282FB"/>
    <w:rsid w:val="66E582A9"/>
    <w:rsid w:val="66ECC742"/>
    <w:rsid w:val="67134354"/>
    <w:rsid w:val="6729432B"/>
    <w:rsid w:val="6743E768"/>
    <w:rsid w:val="674B60AC"/>
    <w:rsid w:val="674F9851"/>
    <w:rsid w:val="675242BA"/>
    <w:rsid w:val="67626ED2"/>
    <w:rsid w:val="67847B11"/>
    <w:rsid w:val="679D2764"/>
    <w:rsid w:val="67A7FB73"/>
    <w:rsid w:val="67BD4D28"/>
    <w:rsid w:val="6823DBE0"/>
    <w:rsid w:val="68282046"/>
    <w:rsid w:val="68541EC6"/>
    <w:rsid w:val="6862FF77"/>
    <w:rsid w:val="689D7D3F"/>
    <w:rsid w:val="68E9743E"/>
    <w:rsid w:val="68EC03E9"/>
    <w:rsid w:val="69231A6E"/>
    <w:rsid w:val="693C81A8"/>
    <w:rsid w:val="6956968E"/>
    <w:rsid w:val="69714806"/>
    <w:rsid w:val="69B0348B"/>
    <w:rsid w:val="69DF1AC2"/>
    <w:rsid w:val="6A03731F"/>
    <w:rsid w:val="6A5BE003"/>
    <w:rsid w:val="6A689351"/>
    <w:rsid w:val="6A752ACD"/>
    <w:rsid w:val="6A8CD9E3"/>
    <w:rsid w:val="6AC39468"/>
    <w:rsid w:val="6AC3991A"/>
    <w:rsid w:val="6B0C0140"/>
    <w:rsid w:val="6B0DB4EE"/>
    <w:rsid w:val="6B154467"/>
    <w:rsid w:val="6B2A9908"/>
    <w:rsid w:val="6B2C0FF0"/>
    <w:rsid w:val="6B62CF62"/>
    <w:rsid w:val="6B832041"/>
    <w:rsid w:val="6B97197D"/>
    <w:rsid w:val="6BA21D1C"/>
    <w:rsid w:val="6BC53A4D"/>
    <w:rsid w:val="6BDAC9D9"/>
    <w:rsid w:val="6BED10BC"/>
    <w:rsid w:val="6BF453EC"/>
    <w:rsid w:val="6BFC413A"/>
    <w:rsid w:val="6C4030D0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C6978B"/>
    <w:rsid w:val="6DEE44BD"/>
    <w:rsid w:val="6E10C9D4"/>
    <w:rsid w:val="6E7CE4F9"/>
    <w:rsid w:val="6E9556FB"/>
    <w:rsid w:val="6EA61FA9"/>
    <w:rsid w:val="6EACACF6"/>
    <w:rsid w:val="6EC11489"/>
    <w:rsid w:val="6EF09E67"/>
    <w:rsid w:val="6F0BD405"/>
    <w:rsid w:val="6F1B2CF9"/>
    <w:rsid w:val="6F30FC71"/>
    <w:rsid w:val="6F46C990"/>
    <w:rsid w:val="6FCEF373"/>
    <w:rsid w:val="6FE74CDF"/>
    <w:rsid w:val="6FEBD57B"/>
    <w:rsid w:val="702522CE"/>
    <w:rsid w:val="7081B9EE"/>
    <w:rsid w:val="7099BEDE"/>
    <w:rsid w:val="70B4BC96"/>
    <w:rsid w:val="70F368DF"/>
    <w:rsid w:val="70F3CA27"/>
    <w:rsid w:val="710DCE66"/>
    <w:rsid w:val="713939E4"/>
    <w:rsid w:val="71FC0FFC"/>
    <w:rsid w:val="720743A2"/>
    <w:rsid w:val="722BED85"/>
    <w:rsid w:val="7254C4FB"/>
    <w:rsid w:val="727CFAA1"/>
    <w:rsid w:val="727DDB9C"/>
    <w:rsid w:val="7280F225"/>
    <w:rsid w:val="7292347A"/>
    <w:rsid w:val="72999476"/>
    <w:rsid w:val="72B4E5F7"/>
    <w:rsid w:val="72C8F80C"/>
    <w:rsid w:val="72CA5FF0"/>
    <w:rsid w:val="72CCD961"/>
    <w:rsid w:val="72CD8B3D"/>
    <w:rsid w:val="72DBDEFA"/>
    <w:rsid w:val="731CDDF8"/>
    <w:rsid w:val="7323DC65"/>
    <w:rsid w:val="732F2FAC"/>
    <w:rsid w:val="734348A2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B88A4F"/>
    <w:rsid w:val="74B962A6"/>
    <w:rsid w:val="74FDB279"/>
    <w:rsid w:val="75087F0D"/>
    <w:rsid w:val="755B66E4"/>
    <w:rsid w:val="7560BAED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86ACBF"/>
    <w:rsid w:val="77A174D1"/>
    <w:rsid w:val="77B2F462"/>
    <w:rsid w:val="77EF8CC1"/>
    <w:rsid w:val="78177104"/>
    <w:rsid w:val="786F2102"/>
    <w:rsid w:val="7890B2B0"/>
    <w:rsid w:val="78A92936"/>
    <w:rsid w:val="78BF32D4"/>
    <w:rsid w:val="78D19F7A"/>
    <w:rsid w:val="78F99785"/>
    <w:rsid w:val="7931EC3C"/>
    <w:rsid w:val="79467521"/>
    <w:rsid w:val="795900B0"/>
    <w:rsid w:val="796109DE"/>
    <w:rsid w:val="7981C203"/>
    <w:rsid w:val="79BF5A35"/>
    <w:rsid w:val="79FECF51"/>
    <w:rsid w:val="7A215FD0"/>
    <w:rsid w:val="7A3E2E60"/>
    <w:rsid w:val="7A4950D7"/>
    <w:rsid w:val="7A59FE9F"/>
    <w:rsid w:val="7A618562"/>
    <w:rsid w:val="7A90651A"/>
    <w:rsid w:val="7AA38079"/>
    <w:rsid w:val="7AB8B43C"/>
    <w:rsid w:val="7AE8223C"/>
    <w:rsid w:val="7AED7A4F"/>
    <w:rsid w:val="7AF2E017"/>
    <w:rsid w:val="7AF38ACC"/>
    <w:rsid w:val="7B07F0DD"/>
    <w:rsid w:val="7B30BB33"/>
    <w:rsid w:val="7B31BF90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5433BA"/>
    <w:rsid w:val="7C82496A"/>
    <w:rsid w:val="7C84AA6A"/>
    <w:rsid w:val="7CE464A6"/>
    <w:rsid w:val="7D35B97E"/>
    <w:rsid w:val="7D3E1A6A"/>
    <w:rsid w:val="7D491FFE"/>
    <w:rsid w:val="7D4A8EF6"/>
    <w:rsid w:val="7D64AAFD"/>
    <w:rsid w:val="7D88510A"/>
    <w:rsid w:val="7DA59852"/>
    <w:rsid w:val="7DA78568"/>
    <w:rsid w:val="7DA7F3BD"/>
    <w:rsid w:val="7DC22285"/>
    <w:rsid w:val="7DDE3F0E"/>
    <w:rsid w:val="7E03655F"/>
    <w:rsid w:val="7E713AC0"/>
    <w:rsid w:val="7EC784F8"/>
    <w:rsid w:val="7ED25495"/>
    <w:rsid w:val="7F071920"/>
    <w:rsid w:val="7F08DA37"/>
    <w:rsid w:val="7F14C9D0"/>
    <w:rsid w:val="7F2E187A"/>
    <w:rsid w:val="7F334513"/>
    <w:rsid w:val="7F695B70"/>
    <w:rsid w:val="7F6E3564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50</revision>
  <dcterms:created xsi:type="dcterms:W3CDTF">2024-08-27T17:26:00.0000000Z</dcterms:created>
  <dcterms:modified xsi:type="dcterms:W3CDTF">2024-09-30T20:31:27.3520672Z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