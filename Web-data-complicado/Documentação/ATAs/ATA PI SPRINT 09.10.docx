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137CDE90">
      <w:pPr>
        <w:rPr>
          <w:rFonts w:ascii="Cambria" w:hAnsi="Cambria" w:eastAsia="Cambria" w:cs="Cambria"/>
          <w:lang w:val="pt-BR"/>
        </w:rPr>
      </w:pPr>
      <w:r w:rsidRPr="109C4415" w:rsidR="43F6C9B3">
        <w:rPr>
          <w:rFonts w:ascii="Cambria" w:hAnsi="Cambria" w:eastAsia="Cambria" w:cs="Cambria"/>
          <w:lang w:val="pt-BR"/>
        </w:rPr>
        <w:t xml:space="preserve">Data: </w:t>
      </w:r>
      <w:r w:rsidRPr="109C4415" w:rsidR="0817CB50">
        <w:rPr>
          <w:rFonts w:ascii="Cambria" w:hAnsi="Cambria" w:eastAsia="Cambria" w:cs="Cambria"/>
          <w:lang w:val="pt-BR"/>
        </w:rPr>
        <w:t>0</w:t>
      </w:r>
      <w:r w:rsidRPr="109C4415" w:rsidR="0C53F15B">
        <w:rPr>
          <w:rFonts w:ascii="Cambria" w:hAnsi="Cambria" w:eastAsia="Cambria" w:cs="Cambria"/>
          <w:lang w:val="pt-BR"/>
        </w:rPr>
        <w:t>9</w:t>
      </w:r>
      <w:r w:rsidRPr="109C4415" w:rsidR="0817CB50">
        <w:rPr>
          <w:rFonts w:ascii="Cambria" w:hAnsi="Cambria" w:eastAsia="Cambria" w:cs="Cambria"/>
          <w:lang w:val="pt-BR"/>
        </w:rPr>
        <w:t xml:space="preserve"> </w:t>
      </w:r>
      <w:r w:rsidRPr="109C4415" w:rsidR="301163BD">
        <w:rPr>
          <w:rFonts w:ascii="Cambria" w:hAnsi="Cambria" w:eastAsia="Cambria" w:cs="Cambria"/>
          <w:lang w:val="pt-BR"/>
        </w:rPr>
        <w:t xml:space="preserve">de </w:t>
      </w:r>
      <w:r w:rsidRPr="109C4415" w:rsidR="4F29AAA2">
        <w:rPr>
          <w:rFonts w:ascii="Cambria" w:hAnsi="Cambria" w:eastAsia="Cambria" w:cs="Cambria"/>
          <w:lang w:val="pt-BR"/>
        </w:rPr>
        <w:t>O</w:t>
      </w:r>
      <w:r w:rsidRPr="109C4415" w:rsidR="4F29AAA2">
        <w:rPr>
          <w:rFonts w:ascii="Cambria" w:hAnsi="Cambria" w:eastAsia="Cambria" w:cs="Cambria"/>
          <w:lang w:val="pt-BR"/>
        </w:rPr>
        <w:t>utubro</w:t>
      </w:r>
      <w:r w:rsidRPr="109C4415" w:rsidR="4F29AAA2">
        <w:rPr>
          <w:rFonts w:ascii="Cambria" w:hAnsi="Cambria" w:eastAsia="Cambria" w:cs="Cambria"/>
          <w:lang w:val="pt-BR"/>
        </w:rPr>
        <w:t xml:space="preserve"> </w:t>
      </w:r>
      <w:r w:rsidRPr="109C4415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14D5FF05">
      <w:pPr>
        <w:rPr>
          <w:rFonts w:ascii="Cambria" w:hAnsi="Cambria" w:eastAsia="Cambria" w:cs="Cambria"/>
          <w:lang w:val="pt-BR"/>
        </w:rPr>
      </w:pPr>
      <w:r w:rsidRPr="109C4415" w:rsidR="43F6C9B3">
        <w:rPr>
          <w:rFonts w:ascii="Cambria" w:hAnsi="Cambria" w:eastAsia="Cambria" w:cs="Cambria"/>
          <w:lang w:val="pt-BR"/>
        </w:rPr>
        <w:t xml:space="preserve">Participantes presentes: </w:t>
      </w:r>
      <w:r w:rsidRPr="109C4415" w:rsidR="13881CBB">
        <w:rPr>
          <w:rFonts w:ascii="Cambria" w:hAnsi="Cambria" w:eastAsia="Cambria" w:cs="Cambria"/>
          <w:lang w:val="pt-BR"/>
        </w:rPr>
        <w:t>Bhreno</w:t>
      </w:r>
      <w:r w:rsidRPr="109C4415" w:rsidR="13881CBB">
        <w:rPr>
          <w:rFonts w:ascii="Cambria" w:hAnsi="Cambria" w:eastAsia="Cambria" w:cs="Cambria"/>
          <w:lang w:val="pt-BR"/>
        </w:rPr>
        <w:t>, Cecílio,</w:t>
      </w:r>
      <w:r w:rsidRPr="109C4415" w:rsidR="6F34E6C1">
        <w:rPr>
          <w:rFonts w:ascii="Cambria" w:hAnsi="Cambria" w:eastAsia="Cambria" w:cs="Cambria"/>
          <w:lang w:val="pt-BR"/>
        </w:rPr>
        <w:t xml:space="preserve"> Tiago,</w:t>
      </w:r>
      <w:r w:rsidRPr="109C4415" w:rsidR="13881CBB">
        <w:rPr>
          <w:rFonts w:ascii="Cambria" w:hAnsi="Cambria" w:eastAsia="Cambria" w:cs="Cambria"/>
          <w:lang w:val="pt-BR"/>
        </w:rPr>
        <w:t xml:space="preserve"> </w:t>
      </w:r>
      <w:r w:rsidRPr="109C4415" w:rsidR="13881CBB">
        <w:rPr>
          <w:rFonts w:ascii="Cambria" w:hAnsi="Cambria" w:eastAsia="Cambria" w:cs="Cambria"/>
          <w:lang w:val="pt-BR"/>
        </w:rPr>
        <w:t>Kaio</w:t>
      </w:r>
      <w:r w:rsidRPr="109C4415" w:rsidR="0C97EB19">
        <w:rPr>
          <w:rFonts w:ascii="Cambria" w:hAnsi="Cambria" w:eastAsia="Cambria" w:cs="Cambria"/>
          <w:lang w:val="pt-BR"/>
        </w:rPr>
        <w:t xml:space="preserve"> </w:t>
      </w:r>
      <w:r w:rsidRPr="109C4415" w:rsidR="13881CBB">
        <w:rPr>
          <w:rFonts w:ascii="Cambria" w:hAnsi="Cambria" w:eastAsia="Cambria" w:cs="Cambria"/>
          <w:lang w:val="pt-BR"/>
        </w:rPr>
        <w:t>e Viviane</w:t>
      </w:r>
    </w:p>
    <w:p w:rsidR="7B07F0DD" w:rsidP="7B07F0DD" w:rsidRDefault="7B07F0DD" w14:paraId="06249607" w14:textId="2B821FCB">
      <w:pPr/>
      <w:r w:rsidRPr="4C76EA3D" w:rsidR="43F6C9B3">
        <w:rPr>
          <w:rFonts w:ascii="Cambria" w:hAnsi="Cambria" w:eastAsia="Cambria" w:cs="Cambria"/>
          <w:lang w:val="pt-BR"/>
        </w:rPr>
        <w:t xml:space="preserve">Participantes ausentes: </w:t>
      </w:r>
      <w:r w:rsidRPr="4C76EA3D" w:rsidR="2B5F93D5">
        <w:rPr>
          <w:rFonts w:ascii="Cambria" w:hAnsi="Cambria" w:eastAsia="Cambria" w:cs="Cambria"/>
          <w:lang w:val="pt-BR"/>
        </w:rPr>
        <w:t>N/A</w:t>
      </w:r>
    </w:p>
    <w:p w:rsidR="4C76EA3D" w:rsidP="4C76EA3D" w:rsidRDefault="4C76EA3D" w14:paraId="154D96CD" w14:textId="36739D15">
      <w:pPr>
        <w:pStyle w:val="Normal"/>
        <w:rPr>
          <w:rFonts w:ascii="Cambria" w:hAnsi="Cambria" w:eastAsia="Cambria" w:cs="Cambria"/>
          <w:lang w:val="pt-BR"/>
        </w:rPr>
      </w:pPr>
    </w:p>
    <w:p w:rsidR="2A5384F4" w:rsidRDefault="2A5384F4" w14:paraId="4F774A37" w14:textId="455E3820">
      <w:r w:rsidRPr="109C4415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Assuntos discutidos e principais decisõe</w:t>
      </w:r>
      <w:r w:rsidRPr="109C4415" w:rsidR="2D7E3AF8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</w:t>
      </w:r>
      <w:r w:rsidRPr="109C4415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: </w:t>
      </w:r>
      <w:r w:rsidRPr="109C4415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62B658D9" w:rsidP="109C4415" w:rsidRDefault="62B658D9" w14:paraId="34915ACB" w14:textId="04DF8D7E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3DE20B4E">
        <w:rPr>
          <w:rFonts w:ascii="Cambria" w:hAnsi="Cambria" w:eastAsia="Cambria" w:cs="Cambria"/>
          <w:noProof w:val="0"/>
          <w:sz w:val="21"/>
          <w:szCs w:val="21"/>
          <w:lang w:val="pt-BR"/>
        </w:rPr>
        <w:t>Daily ocorreu em home office</w:t>
      </w:r>
      <w:r w:rsidRPr="109C4415" w:rsidR="49DBA26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após aula de PI, o Grupo viu a necessidade </w:t>
      </w:r>
      <w:r w:rsidRPr="109C4415" w:rsidR="51657215">
        <w:rPr>
          <w:rFonts w:ascii="Cambria" w:hAnsi="Cambria" w:eastAsia="Cambria" w:cs="Cambria"/>
          <w:noProof w:val="0"/>
          <w:sz w:val="21"/>
          <w:szCs w:val="21"/>
          <w:lang w:val="pt-BR"/>
        </w:rPr>
        <w:t>de intensificar mais ainda a imersão ao Projeto. Como plano de ação foi feita uma releitura de tudo que foi entregue até então e organizado através de uma linha do tempo</w:t>
      </w:r>
      <w:r w:rsidRPr="109C4415" w:rsidR="6523C65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a documentação foi a base principal para a organização. Fizemos uma agenda para focar apenas na apresentação e domínio de todas as etapas </w:t>
      </w:r>
      <w:r w:rsidRPr="109C4415" w:rsidR="62DDE66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que serão apresentadas. </w:t>
      </w:r>
    </w:p>
    <w:p w:rsidR="62B658D9" w:rsidP="109C4415" w:rsidRDefault="62B658D9" w14:paraId="1DE9EC37" w14:textId="0CD24C4E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109C4415" w:rsidRDefault="62B658D9" w14:paraId="7A62A308" w14:textId="265CDBE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62DDE66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Site institucional está em seus últimos ajustes em CSS e está aguardando a finalização da Ordem de Negócio LÓGICA/DER </w:t>
      </w:r>
      <w:r w:rsidRPr="109C4415" w:rsidR="766F0451">
        <w:rPr>
          <w:rFonts w:ascii="Cambria" w:hAnsi="Cambria" w:eastAsia="Cambria" w:cs="Cambria"/>
          <w:noProof w:val="0"/>
          <w:sz w:val="21"/>
          <w:szCs w:val="21"/>
          <w:lang w:val="pt-BR"/>
        </w:rPr>
        <w:t>em B</w:t>
      </w:r>
      <w:r w:rsidRPr="109C4415" w:rsidR="62DDE66C">
        <w:rPr>
          <w:rFonts w:ascii="Cambria" w:hAnsi="Cambria" w:eastAsia="Cambria" w:cs="Cambria"/>
          <w:noProof w:val="0"/>
          <w:sz w:val="21"/>
          <w:szCs w:val="21"/>
          <w:lang w:val="pt-BR"/>
        </w:rPr>
        <w:t>anco de Dados</w:t>
      </w:r>
      <w:r w:rsidRPr="109C4415" w:rsidR="3E27A587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109C4415" w:rsidR="3E27A587">
        <w:rPr>
          <w:rFonts w:ascii="Cambria" w:hAnsi="Cambria" w:eastAsia="Cambria" w:cs="Cambria"/>
          <w:noProof w:val="0"/>
          <w:sz w:val="21"/>
          <w:szCs w:val="21"/>
          <w:lang w:val="pt-BR"/>
        </w:rPr>
        <w:t>e também</w:t>
      </w:r>
      <w:r w:rsidRPr="109C4415" w:rsidR="3E27A587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 Nova Calculadora, que está em 60% de ser concluída em sua parte lógica e sua estilização está acompanhando o processo lógic</w:t>
      </w: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>o de forma simultânea.</w:t>
      </w:r>
      <w:r w:rsidRPr="109C4415" w:rsidR="6249E0F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62B658D9" w:rsidP="109C4415" w:rsidRDefault="62B658D9" w14:paraId="2079095C" w14:textId="18D9315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6249E0F3">
        <w:rPr>
          <w:rFonts w:ascii="Cambria" w:hAnsi="Cambria" w:eastAsia="Cambria" w:cs="Cambria"/>
          <w:noProof w:val="0"/>
          <w:sz w:val="21"/>
          <w:szCs w:val="21"/>
          <w:lang w:val="pt-BR"/>
        </w:rPr>
        <w:t>Está sendo dada uma atenção especial na tela de cadastro com a intenção de garantir uma experiência dinâmica e intuitiva ao cliente</w:t>
      </w:r>
      <w:r w:rsidRPr="109C4415" w:rsidR="2D755E2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empresa</w:t>
      </w:r>
      <w:r w:rsidRPr="109C4415" w:rsidR="6249E0F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incluindo CSS dedicado e inputs</w:t>
      </w:r>
      <w:r w:rsidRPr="109C4415" w:rsidR="0938553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dados</w:t>
      </w:r>
      <w:r w:rsidRPr="109C4415" w:rsidR="6249E0F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corporativos </w:t>
      </w:r>
      <w:r w:rsidRPr="109C4415" w:rsidR="1129AA3A">
        <w:rPr>
          <w:rFonts w:ascii="Cambria" w:hAnsi="Cambria" w:eastAsia="Cambria" w:cs="Cambria"/>
          <w:noProof w:val="0"/>
          <w:sz w:val="21"/>
          <w:szCs w:val="21"/>
          <w:lang w:val="pt-BR"/>
        </w:rPr>
        <w:t>primordiais para cadastro.</w:t>
      </w:r>
    </w:p>
    <w:p w:rsidR="109C4415" w:rsidP="109C4415" w:rsidRDefault="109C4415" w14:paraId="48265866" w14:textId="56F50C5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DE78DFA" w:rsidP="109C4415" w:rsidRDefault="7DE78DFA" w14:paraId="1F138466" w14:textId="2C832C7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>GitHub está completamente atualizado com tudo que está em dia, incluindo atualizações</w:t>
      </w:r>
      <w:r w:rsidRPr="109C4415" w:rsidR="2714253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das interfaces</w:t>
      </w: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do Site Institucional</w:t>
      </w:r>
      <w:r w:rsidRPr="109C4415" w:rsidR="545CADB3">
        <w:rPr>
          <w:rFonts w:ascii="Cambria" w:hAnsi="Cambria" w:eastAsia="Cambria" w:cs="Cambria"/>
          <w:noProof w:val="0"/>
          <w:sz w:val="21"/>
          <w:szCs w:val="21"/>
          <w:lang w:val="pt-BR"/>
        </w:rPr>
        <w:t>,</w:t>
      </w: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>ATAs</w:t>
      </w:r>
      <w:r w:rsidRPr="109C4415" w:rsidR="7DE78D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a nova versão da Documentação. </w:t>
      </w:r>
      <w:r w:rsidRPr="109C4415" w:rsidR="07A4FD9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GitHub será atualizado com o FIGMA do DIAGRAMA TÉCNICO DA SOLUÇÃO incluindo PLANTA BAIXA ORIENTANDO SOBRE A INSTALAÇÃO </w:t>
      </w:r>
      <w:r w:rsidRPr="109C4415" w:rsidR="07A4FD98">
        <w:rPr>
          <w:rFonts w:ascii="Cambria" w:hAnsi="Cambria" w:eastAsia="Cambria" w:cs="Cambria"/>
          <w:noProof w:val="0"/>
          <w:sz w:val="21"/>
          <w:szCs w:val="21"/>
          <w:lang w:val="pt-BR"/>
        </w:rPr>
        <w:t>DO MESMO</w:t>
      </w:r>
      <w:r w:rsidRPr="109C4415" w:rsidR="07A4FD98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109C4415" w:rsidP="109C4415" w:rsidRDefault="109C4415" w14:paraId="60E72907" w14:textId="7D38F83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36576953" w:rsidP="109C4415" w:rsidRDefault="36576953" w14:paraId="1932EFC9" w14:textId="4192B09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36576953">
        <w:rPr>
          <w:rFonts w:ascii="Cambria" w:hAnsi="Cambria" w:eastAsia="Cambria" w:cs="Cambria"/>
          <w:noProof w:val="0"/>
          <w:sz w:val="21"/>
          <w:szCs w:val="21"/>
          <w:lang w:val="pt-BR"/>
        </w:rPr>
        <w:t>Dashboard com os dados coletados e seus tratamentos está na sua fase inicial de produção passando por validação e discussão de todo o grupo sobre sua estética e lógica de dados mocados.</w:t>
      </w:r>
    </w:p>
    <w:p w:rsidR="62B658D9" w:rsidP="62B658D9" w:rsidRDefault="62B658D9" w14:paraId="2E294703" w14:textId="08521D0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5E95B0A6" w:rsidP="109C4415" w:rsidRDefault="5E95B0A6" w14:paraId="13601E51" w14:textId="4D16912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109C4415" w:rsidR="5E95B0A6">
        <w:rPr>
          <w:rFonts w:ascii="Cambria" w:hAnsi="Cambria" w:eastAsia="Cambria" w:cs="Cambria"/>
          <w:noProof w:val="0"/>
          <w:sz w:val="21"/>
          <w:szCs w:val="21"/>
          <w:lang w:val="pt-BR"/>
        </w:rPr>
        <w:t>Trello</w:t>
      </w:r>
      <w:r w:rsidRPr="109C4415" w:rsidR="5E95B0A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está completamente atualizado graças ao levantamento de todos os entregáveis, entregáveis pendentes</w:t>
      </w:r>
      <w:r w:rsidRPr="109C4415" w:rsidR="119D1E1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entregáveis </w:t>
      </w:r>
      <w:r w:rsidRPr="109C4415" w:rsidR="5E95B0A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futuros </w:t>
      </w:r>
      <w:r w:rsidRPr="109C4415" w:rsidR="4D7AD7D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e empencilhos do projeto </w:t>
      </w:r>
      <w:r w:rsidRPr="109C4415" w:rsidR="5E95B0A6">
        <w:rPr>
          <w:rFonts w:ascii="Cambria" w:hAnsi="Cambria" w:eastAsia="Cambria" w:cs="Cambria"/>
          <w:noProof w:val="0"/>
          <w:sz w:val="21"/>
          <w:szCs w:val="21"/>
          <w:lang w:val="pt-BR"/>
        </w:rPr>
        <w:t>que foram levantados na Daily anterior.</w:t>
      </w:r>
    </w:p>
    <w:p w:rsidR="62B658D9" w:rsidP="62B658D9" w:rsidRDefault="62B658D9" w14:paraId="151F8BB6" w14:textId="291CD93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29EB86E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F3AEF82" w14:textId="0632CC2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434C1C26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51DCA178" w14:textId="714C0D1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73CB5815" w14:textId="600570E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2A70EF2E" w14:textId="719CB38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05455622" w14:textId="6F0164F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1260F73B" w14:textId="50BE92A8">
      <w:pPr>
        <w:rPr>
          <w:rFonts w:ascii="Cambria" w:hAnsi="Cambria" w:eastAsia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879CC9"/>
    <w:rsid w:val="01CA831A"/>
    <w:rsid w:val="01F05AAD"/>
    <w:rsid w:val="02145375"/>
    <w:rsid w:val="0223E9CA"/>
    <w:rsid w:val="0226807A"/>
    <w:rsid w:val="023CAD58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72C4C7"/>
    <w:rsid w:val="038A48F6"/>
    <w:rsid w:val="0390F767"/>
    <w:rsid w:val="03982A53"/>
    <w:rsid w:val="03983256"/>
    <w:rsid w:val="03A4A242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056C4"/>
    <w:rsid w:val="04432847"/>
    <w:rsid w:val="044EB122"/>
    <w:rsid w:val="04723801"/>
    <w:rsid w:val="047DE921"/>
    <w:rsid w:val="04847FC5"/>
    <w:rsid w:val="0493E192"/>
    <w:rsid w:val="04A71F48"/>
    <w:rsid w:val="04A89B63"/>
    <w:rsid w:val="04B64A6D"/>
    <w:rsid w:val="04BEE36E"/>
    <w:rsid w:val="04C0CED0"/>
    <w:rsid w:val="04C10B46"/>
    <w:rsid w:val="04C1569D"/>
    <w:rsid w:val="04D40E35"/>
    <w:rsid w:val="04D4D006"/>
    <w:rsid w:val="050B34F0"/>
    <w:rsid w:val="053BF5AE"/>
    <w:rsid w:val="053FAC6E"/>
    <w:rsid w:val="054ED110"/>
    <w:rsid w:val="0579C259"/>
    <w:rsid w:val="05A5DB66"/>
    <w:rsid w:val="05B16DD8"/>
    <w:rsid w:val="05C9D1FD"/>
    <w:rsid w:val="063454A6"/>
    <w:rsid w:val="06457ECC"/>
    <w:rsid w:val="06539383"/>
    <w:rsid w:val="0686439A"/>
    <w:rsid w:val="0699C81D"/>
    <w:rsid w:val="069A3A44"/>
    <w:rsid w:val="06E08C65"/>
    <w:rsid w:val="06ED598F"/>
    <w:rsid w:val="073933A2"/>
    <w:rsid w:val="0759D96A"/>
    <w:rsid w:val="075D09AB"/>
    <w:rsid w:val="075FB5C8"/>
    <w:rsid w:val="07607147"/>
    <w:rsid w:val="07829DD6"/>
    <w:rsid w:val="079B4D91"/>
    <w:rsid w:val="07A4FD98"/>
    <w:rsid w:val="07AD3E5F"/>
    <w:rsid w:val="07AE4FAF"/>
    <w:rsid w:val="07BC3B32"/>
    <w:rsid w:val="07C5BD4D"/>
    <w:rsid w:val="07DDD5CD"/>
    <w:rsid w:val="07E4CD49"/>
    <w:rsid w:val="07E4D9AF"/>
    <w:rsid w:val="07EFE8F6"/>
    <w:rsid w:val="0815056D"/>
    <w:rsid w:val="0817CB50"/>
    <w:rsid w:val="081AC979"/>
    <w:rsid w:val="081EAE4C"/>
    <w:rsid w:val="08246899"/>
    <w:rsid w:val="08396095"/>
    <w:rsid w:val="0841E802"/>
    <w:rsid w:val="0855AD4F"/>
    <w:rsid w:val="08604450"/>
    <w:rsid w:val="0874CB7B"/>
    <w:rsid w:val="08AD9984"/>
    <w:rsid w:val="08C69F46"/>
    <w:rsid w:val="08D0E096"/>
    <w:rsid w:val="090A5787"/>
    <w:rsid w:val="090BB6CF"/>
    <w:rsid w:val="09100DF3"/>
    <w:rsid w:val="0937A26C"/>
    <w:rsid w:val="09385534"/>
    <w:rsid w:val="0956752F"/>
    <w:rsid w:val="09774D10"/>
    <w:rsid w:val="09C23E52"/>
    <w:rsid w:val="09E2BDEA"/>
    <w:rsid w:val="09F3158A"/>
    <w:rsid w:val="0A0E304C"/>
    <w:rsid w:val="0A5E4998"/>
    <w:rsid w:val="0A704EBF"/>
    <w:rsid w:val="0A7411B1"/>
    <w:rsid w:val="0A79911B"/>
    <w:rsid w:val="0AB654C7"/>
    <w:rsid w:val="0AC05F4F"/>
    <w:rsid w:val="0AD17877"/>
    <w:rsid w:val="0ADCD147"/>
    <w:rsid w:val="0AEA9462"/>
    <w:rsid w:val="0B18AD73"/>
    <w:rsid w:val="0B22367C"/>
    <w:rsid w:val="0B3295E2"/>
    <w:rsid w:val="0B6A79CE"/>
    <w:rsid w:val="0B83BE22"/>
    <w:rsid w:val="0B93E9D9"/>
    <w:rsid w:val="0BA4DAE5"/>
    <w:rsid w:val="0BA55B74"/>
    <w:rsid w:val="0BCA02D6"/>
    <w:rsid w:val="0BD6723C"/>
    <w:rsid w:val="0C12455B"/>
    <w:rsid w:val="0C33C1DE"/>
    <w:rsid w:val="0C3B5C65"/>
    <w:rsid w:val="0C53F15B"/>
    <w:rsid w:val="0C61144A"/>
    <w:rsid w:val="0C668F09"/>
    <w:rsid w:val="0C6D5E46"/>
    <w:rsid w:val="0C7180EE"/>
    <w:rsid w:val="0C72E501"/>
    <w:rsid w:val="0C97EB19"/>
    <w:rsid w:val="0C994F77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DFC553F"/>
    <w:rsid w:val="0E1A08F2"/>
    <w:rsid w:val="0E5E4DB3"/>
    <w:rsid w:val="0E7DCAC8"/>
    <w:rsid w:val="0EC37436"/>
    <w:rsid w:val="0ED2574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4415"/>
    <w:rsid w:val="109CC1C4"/>
    <w:rsid w:val="10B0B5CB"/>
    <w:rsid w:val="10D96A22"/>
    <w:rsid w:val="10DAA67C"/>
    <w:rsid w:val="10EAF6F9"/>
    <w:rsid w:val="10F260BB"/>
    <w:rsid w:val="1129AA3A"/>
    <w:rsid w:val="114D4E9A"/>
    <w:rsid w:val="116B5B6B"/>
    <w:rsid w:val="11711176"/>
    <w:rsid w:val="1185895B"/>
    <w:rsid w:val="11997851"/>
    <w:rsid w:val="119D1E19"/>
    <w:rsid w:val="11A49E0E"/>
    <w:rsid w:val="11F04381"/>
    <w:rsid w:val="11F1E3A7"/>
    <w:rsid w:val="120EF5D2"/>
    <w:rsid w:val="123D80CE"/>
    <w:rsid w:val="1254DFA9"/>
    <w:rsid w:val="126470F4"/>
    <w:rsid w:val="12659FE8"/>
    <w:rsid w:val="126B5CA1"/>
    <w:rsid w:val="128E0D55"/>
    <w:rsid w:val="1294C6A8"/>
    <w:rsid w:val="12AA5E9C"/>
    <w:rsid w:val="12AF9085"/>
    <w:rsid w:val="12B2C362"/>
    <w:rsid w:val="12CD3264"/>
    <w:rsid w:val="12D2799D"/>
    <w:rsid w:val="130EEFDC"/>
    <w:rsid w:val="130F561C"/>
    <w:rsid w:val="132F2626"/>
    <w:rsid w:val="13302C54"/>
    <w:rsid w:val="1341DAF6"/>
    <w:rsid w:val="1348F519"/>
    <w:rsid w:val="1359A73E"/>
    <w:rsid w:val="136A8D26"/>
    <w:rsid w:val="13727A96"/>
    <w:rsid w:val="1382092F"/>
    <w:rsid w:val="13881CBB"/>
    <w:rsid w:val="1396D360"/>
    <w:rsid w:val="139C598C"/>
    <w:rsid w:val="13A6F247"/>
    <w:rsid w:val="13ACFD3E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88F6BE"/>
    <w:rsid w:val="149152B3"/>
    <w:rsid w:val="14AE0BCF"/>
    <w:rsid w:val="150728BB"/>
    <w:rsid w:val="15079788"/>
    <w:rsid w:val="151497A5"/>
    <w:rsid w:val="151C54F9"/>
    <w:rsid w:val="15338B38"/>
    <w:rsid w:val="154331E8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3AE419"/>
    <w:rsid w:val="16456820"/>
    <w:rsid w:val="1648BA4D"/>
    <w:rsid w:val="16496F32"/>
    <w:rsid w:val="16587769"/>
    <w:rsid w:val="1667ADA8"/>
    <w:rsid w:val="1689AD82"/>
    <w:rsid w:val="16970E01"/>
    <w:rsid w:val="169E3EE9"/>
    <w:rsid w:val="16AF2CA0"/>
    <w:rsid w:val="16B44C82"/>
    <w:rsid w:val="16BB8D1C"/>
    <w:rsid w:val="16CC3A42"/>
    <w:rsid w:val="16D20ADE"/>
    <w:rsid w:val="16DC10F5"/>
    <w:rsid w:val="17020089"/>
    <w:rsid w:val="1721471F"/>
    <w:rsid w:val="17359234"/>
    <w:rsid w:val="1736A45B"/>
    <w:rsid w:val="1739DFB2"/>
    <w:rsid w:val="173D8657"/>
    <w:rsid w:val="176DD0EB"/>
    <w:rsid w:val="1786DF74"/>
    <w:rsid w:val="17F4567C"/>
    <w:rsid w:val="18014167"/>
    <w:rsid w:val="18084EA6"/>
    <w:rsid w:val="18298E0E"/>
    <w:rsid w:val="183048CA"/>
    <w:rsid w:val="18369FC9"/>
    <w:rsid w:val="18561EC5"/>
    <w:rsid w:val="1860358C"/>
    <w:rsid w:val="186225CE"/>
    <w:rsid w:val="1879C87B"/>
    <w:rsid w:val="18918E26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C5461D"/>
    <w:rsid w:val="19DEBA33"/>
    <w:rsid w:val="19E3D08E"/>
    <w:rsid w:val="1A0F6C37"/>
    <w:rsid w:val="1A135C74"/>
    <w:rsid w:val="1A291095"/>
    <w:rsid w:val="1A3D3A3B"/>
    <w:rsid w:val="1A9AF411"/>
    <w:rsid w:val="1A9CF4CD"/>
    <w:rsid w:val="1AB61177"/>
    <w:rsid w:val="1AB9DA04"/>
    <w:rsid w:val="1B082229"/>
    <w:rsid w:val="1B496CA4"/>
    <w:rsid w:val="1B730FEE"/>
    <w:rsid w:val="1B8A6448"/>
    <w:rsid w:val="1BAAB979"/>
    <w:rsid w:val="1BB796E1"/>
    <w:rsid w:val="1BC59E12"/>
    <w:rsid w:val="1BC8BA3B"/>
    <w:rsid w:val="1BD5081D"/>
    <w:rsid w:val="1BD849A0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1F4D12"/>
    <w:rsid w:val="1D44ECD0"/>
    <w:rsid w:val="1DDFCF4A"/>
    <w:rsid w:val="1DE9800E"/>
    <w:rsid w:val="1DFE15FB"/>
    <w:rsid w:val="1E4A8F1B"/>
    <w:rsid w:val="1E580779"/>
    <w:rsid w:val="1E8DB4E9"/>
    <w:rsid w:val="1EC2406A"/>
    <w:rsid w:val="1EC334A9"/>
    <w:rsid w:val="1ED424BA"/>
    <w:rsid w:val="1ED9701C"/>
    <w:rsid w:val="1EE1EC25"/>
    <w:rsid w:val="1EE482CE"/>
    <w:rsid w:val="1EE6CA66"/>
    <w:rsid w:val="1EECBF20"/>
    <w:rsid w:val="1EFC6CD5"/>
    <w:rsid w:val="1F42CAF0"/>
    <w:rsid w:val="1F45EB8C"/>
    <w:rsid w:val="1F6DE9A3"/>
    <w:rsid w:val="1FAFB3C5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0F1DEE"/>
    <w:rsid w:val="211E288D"/>
    <w:rsid w:val="211EC733"/>
    <w:rsid w:val="21200C2D"/>
    <w:rsid w:val="212B7CF1"/>
    <w:rsid w:val="212E7023"/>
    <w:rsid w:val="21304496"/>
    <w:rsid w:val="2136CCB8"/>
    <w:rsid w:val="21677519"/>
    <w:rsid w:val="2196273F"/>
    <w:rsid w:val="21A1A240"/>
    <w:rsid w:val="21A56605"/>
    <w:rsid w:val="21DF78D7"/>
    <w:rsid w:val="22019F68"/>
    <w:rsid w:val="220F6AC5"/>
    <w:rsid w:val="223530AA"/>
    <w:rsid w:val="224FDE73"/>
    <w:rsid w:val="228567FE"/>
    <w:rsid w:val="228BC7B7"/>
    <w:rsid w:val="23054327"/>
    <w:rsid w:val="2322AA40"/>
    <w:rsid w:val="23391AFB"/>
    <w:rsid w:val="23736776"/>
    <w:rsid w:val="2378C951"/>
    <w:rsid w:val="23A493AB"/>
    <w:rsid w:val="23D49B5F"/>
    <w:rsid w:val="23EB8E35"/>
    <w:rsid w:val="23F2E8D0"/>
    <w:rsid w:val="23FA4F21"/>
    <w:rsid w:val="245A28ED"/>
    <w:rsid w:val="2473E858"/>
    <w:rsid w:val="24828BF2"/>
    <w:rsid w:val="248FA1C0"/>
    <w:rsid w:val="24C8F3B9"/>
    <w:rsid w:val="24C9D6DA"/>
    <w:rsid w:val="24DB10FB"/>
    <w:rsid w:val="24F5634E"/>
    <w:rsid w:val="24FA6621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9B653B"/>
    <w:rsid w:val="26B76A89"/>
    <w:rsid w:val="26BEA00B"/>
    <w:rsid w:val="26C03E0E"/>
    <w:rsid w:val="26EE5FF9"/>
    <w:rsid w:val="270705C5"/>
    <w:rsid w:val="270DB3BE"/>
    <w:rsid w:val="2714253D"/>
    <w:rsid w:val="276CC48C"/>
    <w:rsid w:val="277485B3"/>
    <w:rsid w:val="278F7980"/>
    <w:rsid w:val="279667E2"/>
    <w:rsid w:val="27A0E0AF"/>
    <w:rsid w:val="27AB0D69"/>
    <w:rsid w:val="280D131D"/>
    <w:rsid w:val="2824C0FF"/>
    <w:rsid w:val="282A1302"/>
    <w:rsid w:val="282D527C"/>
    <w:rsid w:val="2866D186"/>
    <w:rsid w:val="286D0F8D"/>
    <w:rsid w:val="287B8F9E"/>
    <w:rsid w:val="28800586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9F56A85"/>
    <w:rsid w:val="29FA7F76"/>
    <w:rsid w:val="29FC84B9"/>
    <w:rsid w:val="2A19EA46"/>
    <w:rsid w:val="2A28AEED"/>
    <w:rsid w:val="2A29EB45"/>
    <w:rsid w:val="2A42870A"/>
    <w:rsid w:val="2A455330"/>
    <w:rsid w:val="2A487595"/>
    <w:rsid w:val="2A5384F4"/>
    <w:rsid w:val="2A60FBC9"/>
    <w:rsid w:val="2A898DB3"/>
    <w:rsid w:val="2A8F16A4"/>
    <w:rsid w:val="2A9905C4"/>
    <w:rsid w:val="2AAAF070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55E26"/>
    <w:rsid w:val="2D778E7B"/>
    <w:rsid w:val="2D7E3AF8"/>
    <w:rsid w:val="2D804464"/>
    <w:rsid w:val="2DD0D5E7"/>
    <w:rsid w:val="2DD76C4F"/>
    <w:rsid w:val="2DE193FD"/>
    <w:rsid w:val="2E2135CA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CDEE7A"/>
    <w:rsid w:val="2EE384CF"/>
    <w:rsid w:val="2EE39E5D"/>
    <w:rsid w:val="2EFB9E5E"/>
    <w:rsid w:val="2F1F07A3"/>
    <w:rsid w:val="2F36F1BD"/>
    <w:rsid w:val="2F3D3DC3"/>
    <w:rsid w:val="2F4D805B"/>
    <w:rsid w:val="2F547836"/>
    <w:rsid w:val="2F6DDF86"/>
    <w:rsid w:val="2F76BE5A"/>
    <w:rsid w:val="2FC2391C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6EC795"/>
    <w:rsid w:val="307E8E9C"/>
    <w:rsid w:val="308C98EC"/>
    <w:rsid w:val="30A69271"/>
    <w:rsid w:val="30F1E955"/>
    <w:rsid w:val="30FFAA78"/>
    <w:rsid w:val="310BEDD3"/>
    <w:rsid w:val="3122402B"/>
    <w:rsid w:val="315CC564"/>
    <w:rsid w:val="315E5363"/>
    <w:rsid w:val="318A29E2"/>
    <w:rsid w:val="31963594"/>
    <w:rsid w:val="31A3E016"/>
    <w:rsid w:val="31B6E0B5"/>
    <w:rsid w:val="32297877"/>
    <w:rsid w:val="322C6A53"/>
    <w:rsid w:val="3233E2C6"/>
    <w:rsid w:val="32634876"/>
    <w:rsid w:val="32713D62"/>
    <w:rsid w:val="329D8C27"/>
    <w:rsid w:val="32B38C31"/>
    <w:rsid w:val="32BB2D0B"/>
    <w:rsid w:val="32BCD224"/>
    <w:rsid w:val="32E219A8"/>
    <w:rsid w:val="33286E49"/>
    <w:rsid w:val="3337642F"/>
    <w:rsid w:val="333D077F"/>
    <w:rsid w:val="335085F7"/>
    <w:rsid w:val="33B16552"/>
    <w:rsid w:val="33B568D6"/>
    <w:rsid w:val="33C6FD1D"/>
    <w:rsid w:val="33EC75B0"/>
    <w:rsid w:val="341653F2"/>
    <w:rsid w:val="341AAEB3"/>
    <w:rsid w:val="34214ED9"/>
    <w:rsid w:val="3445B140"/>
    <w:rsid w:val="3478221D"/>
    <w:rsid w:val="3554E522"/>
    <w:rsid w:val="3565991F"/>
    <w:rsid w:val="3578F5C9"/>
    <w:rsid w:val="357905A9"/>
    <w:rsid w:val="35927E34"/>
    <w:rsid w:val="359CE0C8"/>
    <w:rsid w:val="35BB1BF7"/>
    <w:rsid w:val="35BBB9AB"/>
    <w:rsid w:val="35C2E10C"/>
    <w:rsid w:val="360C62B8"/>
    <w:rsid w:val="36194E71"/>
    <w:rsid w:val="364DE6B1"/>
    <w:rsid w:val="36576953"/>
    <w:rsid w:val="366619B4"/>
    <w:rsid w:val="366F3399"/>
    <w:rsid w:val="36825BC4"/>
    <w:rsid w:val="368C31CC"/>
    <w:rsid w:val="3693A507"/>
    <w:rsid w:val="3697089B"/>
    <w:rsid w:val="36ABE778"/>
    <w:rsid w:val="36E90DBA"/>
    <w:rsid w:val="36EB570F"/>
    <w:rsid w:val="36ED4C30"/>
    <w:rsid w:val="36F320DC"/>
    <w:rsid w:val="371BF3C8"/>
    <w:rsid w:val="3726B4EB"/>
    <w:rsid w:val="3748275F"/>
    <w:rsid w:val="378133FD"/>
    <w:rsid w:val="37A2D851"/>
    <w:rsid w:val="37A8DE7D"/>
    <w:rsid w:val="37C9F9B0"/>
    <w:rsid w:val="37CC1F6B"/>
    <w:rsid w:val="37D99882"/>
    <w:rsid w:val="37DFEA30"/>
    <w:rsid w:val="37F07FA5"/>
    <w:rsid w:val="37F394AE"/>
    <w:rsid w:val="37F5E0D8"/>
    <w:rsid w:val="38357340"/>
    <w:rsid w:val="3855ADF5"/>
    <w:rsid w:val="38A68C5C"/>
    <w:rsid w:val="38A7FC65"/>
    <w:rsid w:val="38CA0FA0"/>
    <w:rsid w:val="38EB09D4"/>
    <w:rsid w:val="392D6FE7"/>
    <w:rsid w:val="39312281"/>
    <w:rsid w:val="393BD9EC"/>
    <w:rsid w:val="394861C8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45DA"/>
    <w:rsid w:val="3A8171DB"/>
    <w:rsid w:val="3A8A6CAE"/>
    <w:rsid w:val="3A8B7A84"/>
    <w:rsid w:val="3AF86D70"/>
    <w:rsid w:val="3B1D504F"/>
    <w:rsid w:val="3B5D0167"/>
    <w:rsid w:val="3B5DAE76"/>
    <w:rsid w:val="3B69C01C"/>
    <w:rsid w:val="3B7D966E"/>
    <w:rsid w:val="3B801258"/>
    <w:rsid w:val="3B811A35"/>
    <w:rsid w:val="3B83F99E"/>
    <w:rsid w:val="3B9F565D"/>
    <w:rsid w:val="3BBA2FE6"/>
    <w:rsid w:val="3BCF241C"/>
    <w:rsid w:val="3BD46879"/>
    <w:rsid w:val="3BDEC342"/>
    <w:rsid w:val="3BF180A8"/>
    <w:rsid w:val="3BF77E02"/>
    <w:rsid w:val="3C04C6A9"/>
    <w:rsid w:val="3C19544F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E20B4E"/>
    <w:rsid w:val="3DFF88CE"/>
    <w:rsid w:val="3E110649"/>
    <w:rsid w:val="3E25C505"/>
    <w:rsid w:val="3E27A587"/>
    <w:rsid w:val="3E384125"/>
    <w:rsid w:val="3E3DDE17"/>
    <w:rsid w:val="3E3E0F79"/>
    <w:rsid w:val="3E562999"/>
    <w:rsid w:val="3E5D6CB8"/>
    <w:rsid w:val="3E600B6E"/>
    <w:rsid w:val="3E795DB4"/>
    <w:rsid w:val="3E7A2113"/>
    <w:rsid w:val="3E8A6F50"/>
    <w:rsid w:val="3E8F2CF9"/>
    <w:rsid w:val="3EA61EA2"/>
    <w:rsid w:val="3EA9528D"/>
    <w:rsid w:val="3EC25EBB"/>
    <w:rsid w:val="3EE78219"/>
    <w:rsid w:val="3F1625E3"/>
    <w:rsid w:val="3F1BDDDE"/>
    <w:rsid w:val="3F349619"/>
    <w:rsid w:val="3F34B4F2"/>
    <w:rsid w:val="3F3E85D0"/>
    <w:rsid w:val="3F5952A1"/>
    <w:rsid w:val="3F62B80B"/>
    <w:rsid w:val="3F6E3842"/>
    <w:rsid w:val="3F93B18D"/>
    <w:rsid w:val="3FC18118"/>
    <w:rsid w:val="3FD93E49"/>
    <w:rsid w:val="3FE7B6EC"/>
    <w:rsid w:val="3FF85DA6"/>
    <w:rsid w:val="4014CDFE"/>
    <w:rsid w:val="4020F8A1"/>
    <w:rsid w:val="402A8870"/>
    <w:rsid w:val="403239CE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0FEB23C"/>
    <w:rsid w:val="4131EE64"/>
    <w:rsid w:val="4140867A"/>
    <w:rsid w:val="41768692"/>
    <w:rsid w:val="4185F5DF"/>
    <w:rsid w:val="41D83CE3"/>
    <w:rsid w:val="41F9A7D2"/>
    <w:rsid w:val="420F8D07"/>
    <w:rsid w:val="421FD0D7"/>
    <w:rsid w:val="428D9894"/>
    <w:rsid w:val="42956F61"/>
    <w:rsid w:val="42AF32EF"/>
    <w:rsid w:val="42C20144"/>
    <w:rsid w:val="42D949C4"/>
    <w:rsid w:val="431DA1AC"/>
    <w:rsid w:val="4342B745"/>
    <w:rsid w:val="435143A9"/>
    <w:rsid w:val="435ECC48"/>
    <w:rsid w:val="436544E1"/>
    <w:rsid w:val="43684C34"/>
    <w:rsid w:val="43B16807"/>
    <w:rsid w:val="43BCA6E0"/>
    <w:rsid w:val="43DC9FE9"/>
    <w:rsid w:val="43F6C9B3"/>
    <w:rsid w:val="443ADA7D"/>
    <w:rsid w:val="444E03EF"/>
    <w:rsid w:val="449873F7"/>
    <w:rsid w:val="449EF4A6"/>
    <w:rsid w:val="44A42622"/>
    <w:rsid w:val="44A52A19"/>
    <w:rsid w:val="44B0E821"/>
    <w:rsid w:val="44C9853C"/>
    <w:rsid w:val="44E64BA9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4846BB"/>
    <w:rsid w:val="465D4287"/>
    <w:rsid w:val="466CA188"/>
    <w:rsid w:val="4683CB31"/>
    <w:rsid w:val="468E1A84"/>
    <w:rsid w:val="46AE98F4"/>
    <w:rsid w:val="46D4AADF"/>
    <w:rsid w:val="46FDBEF6"/>
    <w:rsid w:val="471414A0"/>
    <w:rsid w:val="4718A977"/>
    <w:rsid w:val="471BF7C5"/>
    <w:rsid w:val="471C7973"/>
    <w:rsid w:val="47463EEB"/>
    <w:rsid w:val="47715C02"/>
    <w:rsid w:val="478A6C6F"/>
    <w:rsid w:val="47A2FAB3"/>
    <w:rsid w:val="47B3C6EC"/>
    <w:rsid w:val="47C4261D"/>
    <w:rsid w:val="47D5BF5D"/>
    <w:rsid w:val="47FC130C"/>
    <w:rsid w:val="48517E7A"/>
    <w:rsid w:val="48579938"/>
    <w:rsid w:val="48726530"/>
    <w:rsid w:val="4889640C"/>
    <w:rsid w:val="48CF5AAF"/>
    <w:rsid w:val="48E69827"/>
    <w:rsid w:val="48F561FA"/>
    <w:rsid w:val="4929477F"/>
    <w:rsid w:val="4959D81C"/>
    <w:rsid w:val="49918BF0"/>
    <w:rsid w:val="4997CE72"/>
    <w:rsid w:val="499EAB9A"/>
    <w:rsid w:val="49B95E02"/>
    <w:rsid w:val="49CE1D64"/>
    <w:rsid w:val="49D103A6"/>
    <w:rsid w:val="49DB82CD"/>
    <w:rsid w:val="49DBA26E"/>
    <w:rsid w:val="49F1455F"/>
    <w:rsid w:val="4A08C43D"/>
    <w:rsid w:val="4A11AD8A"/>
    <w:rsid w:val="4A13F3C2"/>
    <w:rsid w:val="4A26BC86"/>
    <w:rsid w:val="4A2AB2C5"/>
    <w:rsid w:val="4A36C7EB"/>
    <w:rsid w:val="4A4B9265"/>
    <w:rsid w:val="4A7E3123"/>
    <w:rsid w:val="4A92C7A5"/>
    <w:rsid w:val="4AB6BDA7"/>
    <w:rsid w:val="4AD51C94"/>
    <w:rsid w:val="4AD68DBC"/>
    <w:rsid w:val="4AD74BA8"/>
    <w:rsid w:val="4AE3C152"/>
    <w:rsid w:val="4AE541EF"/>
    <w:rsid w:val="4AE8C17A"/>
    <w:rsid w:val="4AFCEC2F"/>
    <w:rsid w:val="4B21C411"/>
    <w:rsid w:val="4B5B8FD6"/>
    <w:rsid w:val="4B6AD390"/>
    <w:rsid w:val="4B6BB96C"/>
    <w:rsid w:val="4B7E143E"/>
    <w:rsid w:val="4BA30D2D"/>
    <w:rsid w:val="4BCE5BE8"/>
    <w:rsid w:val="4BDBADCE"/>
    <w:rsid w:val="4BE76BF1"/>
    <w:rsid w:val="4BFA01DA"/>
    <w:rsid w:val="4C0D0C6A"/>
    <w:rsid w:val="4C3CF828"/>
    <w:rsid w:val="4C52C178"/>
    <w:rsid w:val="4C72D177"/>
    <w:rsid w:val="4C76EA3D"/>
    <w:rsid w:val="4CA96CB6"/>
    <w:rsid w:val="4CADB9AF"/>
    <w:rsid w:val="4CCE2483"/>
    <w:rsid w:val="4CD370CE"/>
    <w:rsid w:val="4D40FF7B"/>
    <w:rsid w:val="4D58CEB9"/>
    <w:rsid w:val="4D7AD7D1"/>
    <w:rsid w:val="4D8D0C86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93135"/>
    <w:rsid w:val="4E7AAF17"/>
    <w:rsid w:val="4E7FBC16"/>
    <w:rsid w:val="4E8316E9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B40DA"/>
    <w:rsid w:val="50ADE768"/>
    <w:rsid w:val="50CDA9B4"/>
    <w:rsid w:val="511D15C5"/>
    <w:rsid w:val="513CE890"/>
    <w:rsid w:val="515A266B"/>
    <w:rsid w:val="51657215"/>
    <w:rsid w:val="516FD110"/>
    <w:rsid w:val="519F6029"/>
    <w:rsid w:val="51B4BB93"/>
    <w:rsid w:val="51DEBE35"/>
    <w:rsid w:val="51EA4ECA"/>
    <w:rsid w:val="51ECF270"/>
    <w:rsid w:val="51F4B099"/>
    <w:rsid w:val="51FD2D57"/>
    <w:rsid w:val="51FE7F63"/>
    <w:rsid w:val="521FC8CA"/>
    <w:rsid w:val="524AE4E6"/>
    <w:rsid w:val="525888B2"/>
    <w:rsid w:val="525C4090"/>
    <w:rsid w:val="527CD4B1"/>
    <w:rsid w:val="527E523F"/>
    <w:rsid w:val="528A3091"/>
    <w:rsid w:val="52E40D10"/>
    <w:rsid w:val="52F2279A"/>
    <w:rsid w:val="52F80B29"/>
    <w:rsid w:val="531B36FC"/>
    <w:rsid w:val="534C79CC"/>
    <w:rsid w:val="53679DC3"/>
    <w:rsid w:val="537BAAD9"/>
    <w:rsid w:val="5381A9C1"/>
    <w:rsid w:val="5383042C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5CADB3"/>
    <w:rsid w:val="545F4B55"/>
    <w:rsid w:val="5494235A"/>
    <w:rsid w:val="54A34E42"/>
    <w:rsid w:val="54C2FA55"/>
    <w:rsid w:val="54DF2428"/>
    <w:rsid w:val="550F6AB0"/>
    <w:rsid w:val="5543749E"/>
    <w:rsid w:val="55A04932"/>
    <w:rsid w:val="55B297C4"/>
    <w:rsid w:val="55BBFFA6"/>
    <w:rsid w:val="55CE7641"/>
    <w:rsid w:val="55E0FC87"/>
    <w:rsid w:val="56028277"/>
    <w:rsid w:val="5649E957"/>
    <w:rsid w:val="56EF1051"/>
    <w:rsid w:val="5703DE3E"/>
    <w:rsid w:val="57419311"/>
    <w:rsid w:val="5758B6F5"/>
    <w:rsid w:val="577F5344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0FA938"/>
    <w:rsid w:val="592B3D4B"/>
    <w:rsid w:val="593685AE"/>
    <w:rsid w:val="5977C476"/>
    <w:rsid w:val="59888B84"/>
    <w:rsid w:val="59AF8E3C"/>
    <w:rsid w:val="59B70C8D"/>
    <w:rsid w:val="59BACDB3"/>
    <w:rsid w:val="59CA8868"/>
    <w:rsid w:val="59CCE74F"/>
    <w:rsid w:val="59D389DB"/>
    <w:rsid w:val="59F484E1"/>
    <w:rsid w:val="5A00E5FB"/>
    <w:rsid w:val="5A126AB5"/>
    <w:rsid w:val="5A249A2C"/>
    <w:rsid w:val="5A2D09F0"/>
    <w:rsid w:val="5A549A03"/>
    <w:rsid w:val="5A8C0DCA"/>
    <w:rsid w:val="5AA198D6"/>
    <w:rsid w:val="5ABEC848"/>
    <w:rsid w:val="5ACD8ED5"/>
    <w:rsid w:val="5ADC4C1B"/>
    <w:rsid w:val="5AE067BC"/>
    <w:rsid w:val="5AF0AAC3"/>
    <w:rsid w:val="5B2A75FD"/>
    <w:rsid w:val="5B3AF3E7"/>
    <w:rsid w:val="5B3B3763"/>
    <w:rsid w:val="5B4D09E5"/>
    <w:rsid w:val="5B52B27F"/>
    <w:rsid w:val="5B76E336"/>
    <w:rsid w:val="5B8D440C"/>
    <w:rsid w:val="5B9842CD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9CA617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1D108"/>
    <w:rsid w:val="5DAAD9FE"/>
    <w:rsid w:val="5DBF62D8"/>
    <w:rsid w:val="5DE42EE9"/>
    <w:rsid w:val="5DEF137A"/>
    <w:rsid w:val="5E0633A7"/>
    <w:rsid w:val="5E09B63C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95B0A6"/>
    <w:rsid w:val="5EA32B7C"/>
    <w:rsid w:val="5ED8CA35"/>
    <w:rsid w:val="5EE6F3DD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5FF26E15"/>
    <w:rsid w:val="6039BE24"/>
    <w:rsid w:val="603A7C6B"/>
    <w:rsid w:val="6041CB63"/>
    <w:rsid w:val="605DE062"/>
    <w:rsid w:val="605F0FB4"/>
    <w:rsid w:val="609070B4"/>
    <w:rsid w:val="60EB4110"/>
    <w:rsid w:val="611360F0"/>
    <w:rsid w:val="61162815"/>
    <w:rsid w:val="6118F50F"/>
    <w:rsid w:val="613BD1B4"/>
    <w:rsid w:val="6152F94F"/>
    <w:rsid w:val="61540744"/>
    <w:rsid w:val="616C8779"/>
    <w:rsid w:val="617D9161"/>
    <w:rsid w:val="61937092"/>
    <w:rsid w:val="61956F41"/>
    <w:rsid w:val="61A3CFCF"/>
    <w:rsid w:val="61B064EA"/>
    <w:rsid w:val="61BB2F5F"/>
    <w:rsid w:val="61C7240D"/>
    <w:rsid w:val="61D3A6F0"/>
    <w:rsid w:val="61E2955A"/>
    <w:rsid w:val="61EAFD1E"/>
    <w:rsid w:val="61F2E792"/>
    <w:rsid w:val="621045F9"/>
    <w:rsid w:val="623F86FB"/>
    <w:rsid w:val="6249E0F3"/>
    <w:rsid w:val="624CAC3A"/>
    <w:rsid w:val="62656E48"/>
    <w:rsid w:val="629EE984"/>
    <w:rsid w:val="62ACB8B3"/>
    <w:rsid w:val="62B3DE55"/>
    <w:rsid w:val="62B658D9"/>
    <w:rsid w:val="62C38629"/>
    <w:rsid w:val="62CCA173"/>
    <w:rsid w:val="62D1102B"/>
    <w:rsid w:val="62DDE66C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9F129"/>
    <w:rsid w:val="642EE5AA"/>
    <w:rsid w:val="644B97DC"/>
    <w:rsid w:val="644F87C5"/>
    <w:rsid w:val="645140AA"/>
    <w:rsid w:val="6456D43B"/>
    <w:rsid w:val="64585D43"/>
    <w:rsid w:val="6466E773"/>
    <w:rsid w:val="64D0C3C1"/>
    <w:rsid w:val="650CC51C"/>
    <w:rsid w:val="6523C654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06849B"/>
    <w:rsid w:val="66370605"/>
    <w:rsid w:val="665FD753"/>
    <w:rsid w:val="66602EFB"/>
    <w:rsid w:val="66673C06"/>
    <w:rsid w:val="668474BB"/>
    <w:rsid w:val="66880F70"/>
    <w:rsid w:val="6693B54D"/>
    <w:rsid w:val="66AE7F19"/>
    <w:rsid w:val="66C282FB"/>
    <w:rsid w:val="66D73C77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6BBE05"/>
    <w:rsid w:val="67847B11"/>
    <w:rsid w:val="679D2764"/>
    <w:rsid w:val="67A7FB73"/>
    <w:rsid w:val="67BD4D28"/>
    <w:rsid w:val="6813889A"/>
    <w:rsid w:val="6823DBE0"/>
    <w:rsid w:val="68280B7A"/>
    <w:rsid w:val="68282046"/>
    <w:rsid w:val="68541EC6"/>
    <w:rsid w:val="68628AC0"/>
    <w:rsid w:val="6862FF77"/>
    <w:rsid w:val="687329E2"/>
    <w:rsid w:val="689D7D3F"/>
    <w:rsid w:val="68E9743E"/>
    <w:rsid w:val="68EC03E9"/>
    <w:rsid w:val="6901C666"/>
    <w:rsid w:val="691C9958"/>
    <w:rsid w:val="69231A6E"/>
    <w:rsid w:val="69305EAC"/>
    <w:rsid w:val="6930D42C"/>
    <w:rsid w:val="693C81A8"/>
    <w:rsid w:val="6956968E"/>
    <w:rsid w:val="69714806"/>
    <w:rsid w:val="69B0348B"/>
    <w:rsid w:val="69BDF1C9"/>
    <w:rsid w:val="69DF1AC2"/>
    <w:rsid w:val="6A03731F"/>
    <w:rsid w:val="6A083258"/>
    <w:rsid w:val="6A0F897C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5669F"/>
    <w:rsid w:val="6BDAC9D9"/>
    <w:rsid w:val="6BED10BC"/>
    <w:rsid w:val="6BF453EC"/>
    <w:rsid w:val="6BFC413A"/>
    <w:rsid w:val="6C2FB976"/>
    <w:rsid w:val="6C4030D0"/>
    <w:rsid w:val="6C48133D"/>
    <w:rsid w:val="6C4F21BD"/>
    <w:rsid w:val="6C5A5316"/>
    <w:rsid w:val="6C832D4C"/>
    <w:rsid w:val="6CA236A1"/>
    <w:rsid w:val="6CD37CE7"/>
    <w:rsid w:val="6CDBCF9A"/>
    <w:rsid w:val="6D1F7515"/>
    <w:rsid w:val="6D28A432"/>
    <w:rsid w:val="6D356F64"/>
    <w:rsid w:val="6D3FD1F3"/>
    <w:rsid w:val="6D587463"/>
    <w:rsid w:val="6D58FD02"/>
    <w:rsid w:val="6DC6978B"/>
    <w:rsid w:val="6DEE44BD"/>
    <w:rsid w:val="6E10C9D4"/>
    <w:rsid w:val="6E17B2FA"/>
    <w:rsid w:val="6E2450CD"/>
    <w:rsid w:val="6E5543B3"/>
    <w:rsid w:val="6E7CE4F9"/>
    <w:rsid w:val="6E9556FB"/>
    <w:rsid w:val="6EA61FA9"/>
    <w:rsid w:val="6EACACF6"/>
    <w:rsid w:val="6EBE71DF"/>
    <w:rsid w:val="6EC11489"/>
    <w:rsid w:val="6EF09E67"/>
    <w:rsid w:val="6EF1A4B9"/>
    <w:rsid w:val="6EFEBB3E"/>
    <w:rsid w:val="6F00BF91"/>
    <w:rsid w:val="6F0BD405"/>
    <w:rsid w:val="6F1B2CF9"/>
    <w:rsid w:val="6F30FC71"/>
    <w:rsid w:val="6F34E6C1"/>
    <w:rsid w:val="6F3D9A2F"/>
    <w:rsid w:val="6F46C990"/>
    <w:rsid w:val="6F5D6F86"/>
    <w:rsid w:val="6F6D8D8A"/>
    <w:rsid w:val="6FCEF373"/>
    <w:rsid w:val="6FD9585F"/>
    <w:rsid w:val="6FE74CDF"/>
    <w:rsid w:val="6FEBD57B"/>
    <w:rsid w:val="702522CE"/>
    <w:rsid w:val="703C4C77"/>
    <w:rsid w:val="705F69BD"/>
    <w:rsid w:val="7081B9EE"/>
    <w:rsid w:val="7099BEDE"/>
    <w:rsid w:val="70B4BC96"/>
    <w:rsid w:val="70D28F61"/>
    <w:rsid w:val="70F04EA4"/>
    <w:rsid w:val="70F368DF"/>
    <w:rsid w:val="70F3CA27"/>
    <w:rsid w:val="710DCE66"/>
    <w:rsid w:val="713939E4"/>
    <w:rsid w:val="715538E2"/>
    <w:rsid w:val="7188DEC3"/>
    <w:rsid w:val="71A0B5B9"/>
    <w:rsid w:val="71B72480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83E7F2"/>
    <w:rsid w:val="74989BAD"/>
    <w:rsid w:val="74AB593B"/>
    <w:rsid w:val="74B78ABB"/>
    <w:rsid w:val="74B88A4F"/>
    <w:rsid w:val="74B962A6"/>
    <w:rsid w:val="74FDB279"/>
    <w:rsid w:val="75087F0D"/>
    <w:rsid w:val="754C8CF4"/>
    <w:rsid w:val="755B66E4"/>
    <w:rsid w:val="7560BAED"/>
    <w:rsid w:val="7582508E"/>
    <w:rsid w:val="7596EC61"/>
    <w:rsid w:val="75ACF2AF"/>
    <w:rsid w:val="75DE9B56"/>
    <w:rsid w:val="76236C38"/>
    <w:rsid w:val="762D3270"/>
    <w:rsid w:val="76414628"/>
    <w:rsid w:val="7649FDDE"/>
    <w:rsid w:val="76554420"/>
    <w:rsid w:val="7668C52D"/>
    <w:rsid w:val="766F0451"/>
    <w:rsid w:val="769C90BB"/>
    <w:rsid w:val="76D7357D"/>
    <w:rsid w:val="76DD160A"/>
    <w:rsid w:val="76DE148D"/>
    <w:rsid w:val="76E111A1"/>
    <w:rsid w:val="76FA56CE"/>
    <w:rsid w:val="771D4743"/>
    <w:rsid w:val="772C9CA2"/>
    <w:rsid w:val="7783A8DD"/>
    <w:rsid w:val="7786ACBF"/>
    <w:rsid w:val="77A174D1"/>
    <w:rsid w:val="77A3CB0B"/>
    <w:rsid w:val="77B2F462"/>
    <w:rsid w:val="77C400EA"/>
    <w:rsid w:val="77EF8CC1"/>
    <w:rsid w:val="78177104"/>
    <w:rsid w:val="782CB66C"/>
    <w:rsid w:val="786F2102"/>
    <w:rsid w:val="7890B2B0"/>
    <w:rsid w:val="78A92936"/>
    <w:rsid w:val="78BE9BE5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FECF51"/>
    <w:rsid w:val="7A05B39A"/>
    <w:rsid w:val="7A0F5AD2"/>
    <w:rsid w:val="7A215FD0"/>
    <w:rsid w:val="7A3E2E60"/>
    <w:rsid w:val="7A4950D7"/>
    <w:rsid w:val="7A59FE9F"/>
    <w:rsid w:val="7A618562"/>
    <w:rsid w:val="7A90651A"/>
    <w:rsid w:val="7A959CC0"/>
    <w:rsid w:val="7AA38079"/>
    <w:rsid w:val="7AB8B43C"/>
    <w:rsid w:val="7AE8223C"/>
    <w:rsid w:val="7AED7A4F"/>
    <w:rsid w:val="7AF2E017"/>
    <w:rsid w:val="7AF38ACC"/>
    <w:rsid w:val="7B07F0DD"/>
    <w:rsid w:val="7B23C05A"/>
    <w:rsid w:val="7B30BB33"/>
    <w:rsid w:val="7B31BF90"/>
    <w:rsid w:val="7B3E2F28"/>
    <w:rsid w:val="7B4B1776"/>
    <w:rsid w:val="7B557FCE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BEDE0F"/>
    <w:rsid w:val="7CE464A6"/>
    <w:rsid w:val="7D35B97E"/>
    <w:rsid w:val="7D3E1A6A"/>
    <w:rsid w:val="7D491FFE"/>
    <w:rsid w:val="7D4A8EF6"/>
    <w:rsid w:val="7D4A9E7F"/>
    <w:rsid w:val="7D64AAFD"/>
    <w:rsid w:val="7D88510A"/>
    <w:rsid w:val="7DA59852"/>
    <w:rsid w:val="7DA78568"/>
    <w:rsid w:val="7DA7F3BD"/>
    <w:rsid w:val="7DC22285"/>
    <w:rsid w:val="7DDE3F0E"/>
    <w:rsid w:val="7DE78DFA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D5ED6"/>
    <w:rsid w:val="7F6E3564"/>
    <w:rsid w:val="7F7CC584"/>
    <w:rsid w:val="7F958FA3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60</revision>
  <dcterms:created xsi:type="dcterms:W3CDTF">2024-08-27T17:26:00.0000000Z</dcterms:created>
  <dcterms:modified xsi:type="dcterms:W3CDTF">2024-10-09T19:24:41.0008868Z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