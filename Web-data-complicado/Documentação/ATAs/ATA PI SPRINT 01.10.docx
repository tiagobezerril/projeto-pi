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3723E95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7847B11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7847B11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7700E50D">
      <w:pPr>
        <w:rPr>
          <w:rFonts w:ascii="Cambria" w:hAnsi="Cambria" w:eastAsia="Cambria" w:cs="Cambria"/>
          <w:lang w:val="pt-BR"/>
        </w:rPr>
      </w:pPr>
      <w:r w:rsidRPr="0F76A563" w:rsidR="43F6C9B3">
        <w:rPr>
          <w:rFonts w:ascii="Cambria" w:hAnsi="Cambria" w:eastAsia="Cambria" w:cs="Cambria"/>
          <w:lang w:val="pt-BR"/>
        </w:rPr>
        <w:t xml:space="preserve">Data: </w:t>
      </w:r>
      <w:r w:rsidRPr="0F76A563" w:rsidR="0817CB50">
        <w:rPr>
          <w:rFonts w:ascii="Cambria" w:hAnsi="Cambria" w:eastAsia="Cambria" w:cs="Cambria"/>
          <w:lang w:val="pt-BR"/>
        </w:rPr>
        <w:t>0</w:t>
      </w:r>
      <w:r w:rsidRPr="0F76A563" w:rsidR="45A77B57">
        <w:rPr>
          <w:rFonts w:ascii="Cambria" w:hAnsi="Cambria" w:eastAsia="Cambria" w:cs="Cambria"/>
          <w:lang w:val="pt-BR"/>
        </w:rPr>
        <w:t>1</w:t>
      </w:r>
      <w:r w:rsidRPr="0F76A563" w:rsidR="0817CB50">
        <w:rPr>
          <w:rFonts w:ascii="Cambria" w:hAnsi="Cambria" w:eastAsia="Cambria" w:cs="Cambria"/>
          <w:lang w:val="pt-BR"/>
        </w:rPr>
        <w:t xml:space="preserve"> </w:t>
      </w:r>
      <w:r w:rsidRPr="0F76A563" w:rsidR="301163BD">
        <w:rPr>
          <w:rFonts w:ascii="Cambria" w:hAnsi="Cambria" w:eastAsia="Cambria" w:cs="Cambria"/>
          <w:lang w:val="pt-BR"/>
        </w:rPr>
        <w:t xml:space="preserve">de </w:t>
      </w:r>
      <w:r w:rsidRPr="0F76A563" w:rsidR="4F29AAA2">
        <w:rPr>
          <w:rFonts w:ascii="Cambria" w:hAnsi="Cambria" w:eastAsia="Cambria" w:cs="Cambria"/>
          <w:lang w:val="pt-BR"/>
        </w:rPr>
        <w:t>Outubro</w:t>
      </w:r>
      <w:r w:rsidRPr="0F76A563" w:rsidR="4F29AAA2">
        <w:rPr>
          <w:rFonts w:ascii="Cambria" w:hAnsi="Cambria" w:eastAsia="Cambria" w:cs="Cambria"/>
          <w:lang w:val="pt-BR"/>
        </w:rPr>
        <w:t xml:space="preserve"> </w:t>
      </w:r>
      <w:r w:rsidRPr="0F76A563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0F76A563" w:rsidRDefault="43F6C9B3" w14:paraId="2CD95D71" w14:textId="28C3A0E8">
      <w:pPr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</w:pPr>
      <w:r w:rsidRPr="0F76A563" w:rsidR="43F6C9B3"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  <w:t>Assuntos discutidos e principais decisões:</w:t>
      </w:r>
      <w:r w:rsidRPr="0F76A563" w:rsidR="525888B2"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  <w:t xml:space="preserve"> </w:t>
      </w:r>
    </w:p>
    <w:p w:rsidR="0F76A563" w:rsidP="0F76A563" w:rsidRDefault="0F76A563" w14:paraId="11F2615E" w14:textId="0019EBB3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26FDC6E1" w:rsidP="0F76A563" w:rsidRDefault="26FDC6E1" w14:paraId="4E0D2CF4" w14:textId="73B4F6E3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Tela de Login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foi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finalizada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por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Viviane e, agora,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toda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a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transição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do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protótipo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do site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em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FIGMA para o HTML/CSS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foi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finalizada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com 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sucesso</w:t>
      </w:r>
      <w:r w:rsidRPr="0F76A563" w:rsidR="26FDC6E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. </w:t>
      </w:r>
    </w:p>
    <w:p w:rsidR="0F76A563" w:rsidP="0F76A563" w:rsidRDefault="0F76A563" w14:paraId="1971D1FB" w14:textId="01CA02C7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</w:p>
    <w:p w:rsidR="72EB83AF" w:rsidP="0F76A563" w:rsidRDefault="72EB83AF" w14:paraId="2CF10605" w14:textId="75152C2C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</w:pPr>
      <w:r w:rsidRPr="0F76A563" w:rsidR="72EB83AF"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  <w:t xml:space="preserve">HOME – LOGIN – </w:t>
      </w:r>
      <w:r w:rsidRPr="0F76A563" w:rsidR="72EB83AF">
        <w:rPr>
          <w:rFonts w:ascii="Cambria" w:hAnsi="Cambria" w:eastAsia="Cambria" w:cs="Cambria"/>
          <w:b w:val="1"/>
          <w:bCs w:val="1"/>
          <w:i w:val="0"/>
          <w:iCs w:val="0"/>
          <w:lang w:val="pt-BR"/>
        </w:rPr>
        <w:t>CADASTRO</w:t>
      </w:r>
    </w:p>
    <w:p w:rsidR="0F76A563" w:rsidP="0F76A563" w:rsidRDefault="0F76A563" w14:paraId="09CD81B4" w14:textId="1B4F6E6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</w:p>
    <w:p w:rsidR="02D66B5D" w:rsidP="5714966C" w:rsidRDefault="02D66B5D" w14:paraId="63B005AA" w14:textId="54658FD1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  <w:r w:rsidRPr="5714966C" w:rsidR="02D66B5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Iniciamos</w:t>
      </w:r>
      <w:r w:rsidRPr="5714966C" w:rsidR="0C0FA2D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pesquisas prévia</w:t>
      </w:r>
      <w:r w:rsidRPr="5714966C" w:rsidR="14F67F0A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s</w:t>
      </w:r>
      <w:r w:rsidRPr="5714966C" w:rsidR="0C0FA2D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2534160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sobre como utilizar</w:t>
      </w:r>
      <w:r w:rsidRPr="5714966C" w:rsidR="3A6028F9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ferramentas de Banco de Dados junto à Virtual Machine</w:t>
      </w:r>
      <w:r w:rsidRPr="5714966C" w:rsidR="63F85A90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com segurança e precisão</w:t>
      </w:r>
      <w:r w:rsidRPr="5714966C" w:rsidR="5995916E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. </w:t>
      </w:r>
      <w:r w:rsidRPr="5714966C" w:rsidR="0F2BA365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DASHBOARD</w:t>
      </w:r>
      <w:r w:rsidRPr="5714966C" w:rsidR="6E06FC38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07C371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está em sua primeira fase de </w:t>
      </w:r>
      <w:r w:rsidRPr="5714966C" w:rsidR="14DDAB22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pesquisa. A</w:t>
      </w:r>
      <w:r w:rsidRPr="5714966C" w:rsidR="3A6028F9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3A6028F9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calculadora</w:t>
      </w:r>
      <w:r w:rsidRPr="5714966C" w:rsidR="3A6028F9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3A6028F9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escolhida</w:t>
      </w:r>
      <w:r w:rsidRPr="5714966C" w:rsidR="26238466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para </w:t>
      </w:r>
      <w:r w:rsidRPr="5714966C" w:rsidR="26238466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estar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2576350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realiza</w:t>
      </w:r>
      <w:r w:rsidRPr="5714966C" w:rsidR="16D6552E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ndo </w:t>
      </w:r>
      <w:r w:rsidRPr="5714966C" w:rsidR="2576350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cálculos </w:t>
      </w:r>
      <w:r w:rsidRPr="5714966C" w:rsidR="0A886E8E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de </w:t>
      </w:r>
      <w:r w:rsidRPr="5714966C" w:rsidR="52946DB0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ec</w:t>
      </w:r>
      <w:r w:rsidRPr="5714966C" w:rsidR="0A886E8E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on</w:t>
      </w:r>
      <w:r w:rsidRPr="5714966C" w:rsidR="25763503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o</w:t>
      </w:r>
      <w:r w:rsidRPr="5714966C" w:rsidR="79249E2F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mi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a </w:t>
      </w:r>
      <w:r w:rsidRPr="5714966C" w:rsidR="5AE9E111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e lucro para a 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solução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</w:t>
      </w:r>
      <w:r w:rsidRPr="5714966C" w:rsidR="4837B252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está em sua primeira fase de 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cuidados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de CSS e 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lógica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de 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negócio</w:t>
      </w:r>
      <w:r w:rsidRPr="5714966C" w:rsidR="641934FD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.</w:t>
      </w:r>
      <w:r w:rsidRPr="5714966C" w:rsidR="657E957F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Foi acordado em </w:t>
      </w:r>
      <w:r w:rsidRPr="5714966C" w:rsidR="657E957F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daily</w:t>
      </w:r>
      <w:r w:rsidRPr="5714966C" w:rsidR="657E957F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 xml:space="preserve"> de que a calculadora escolhida será uma junção </w:t>
      </w:r>
      <w:r w:rsidRPr="5714966C" w:rsidR="4E30B174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de ideias do Grupo Sprint</w:t>
      </w:r>
      <w:r w:rsidRPr="5714966C" w:rsidR="18D5D756"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  <w:t>1 com as do GrupoSprint2.</w:t>
      </w:r>
    </w:p>
    <w:p w:rsidR="392D4724" w:rsidP="0F76A563" w:rsidRDefault="392D4724" w14:paraId="127BE102" w14:textId="7CEF0F1E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Após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a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aula do Professor Marcos, </w:t>
      </w:r>
      <w:r w:rsidRPr="0F76A563" w:rsidR="391D7D5E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seguimos</w:t>
      </w:r>
      <w:r w:rsidRPr="0F76A563" w:rsidR="391D7D5E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391D7D5E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à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alimentar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2611D453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nosso</w:t>
      </w:r>
      <w:r w:rsidRPr="0F76A563" w:rsidR="2611D453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Projeto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Sprint2 com 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os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 xml:space="preserve"> </w:t>
      </w:r>
      <w:r w:rsidRPr="0F76A563" w:rsidR="392D4724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requisitos</w:t>
      </w:r>
      <w:r w:rsidRPr="0F76A563" w:rsidR="76AACBB1">
        <w:rPr>
          <w:rFonts w:ascii="Cambria" w:hAnsi="Cambria" w:eastAsia="Cambria" w:cs="Cambria"/>
          <w:b w:val="0"/>
          <w:bCs w:val="0"/>
          <w:i w:val="0"/>
          <w:iCs w:val="0"/>
          <w:lang w:val="en-US"/>
        </w:rPr>
        <w:t>:</w:t>
      </w:r>
    </w:p>
    <w:p w:rsidR="007D07F8" w:rsidP="0F76A563" w:rsidRDefault="007D07F8" w14:paraId="3D9B4927" w14:textId="1D64C5F4">
      <w:pPr>
        <w:pStyle w:val="Normal"/>
      </w:pPr>
      <w:r w:rsidRPr="0F76A563" w:rsidR="007D07F8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Gráfico </w:t>
      </w:r>
      <w:r w:rsidRPr="0F76A563" w:rsidR="007D07F8">
        <w:rPr>
          <w:rFonts w:ascii="Cambria" w:hAnsi="Cambria" w:eastAsia="Cambria" w:cs="Cambria"/>
          <w:noProof w:val="0"/>
          <w:sz w:val="21"/>
          <w:szCs w:val="21"/>
          <w:lang w:val="pt-BR"/>
        </w:rPr>
        <w:t>Burndown</w:t>
      </w:r>
    </w:p>
    <w:p w:rsidR="007D07F8" w:rsidP="0F76A563" w:rsidRDefault="007D07F8" w14:paraId="53CED1E5" w14:textId="0A5838FD">
      <w:pPr>
        <w:pStyle w:val="Normal"/>
      </w:pPr>
      <w:r w:rsidRPr="0F76A563" w:rsidR="007D07F8">
        <w:rPr>
          <w:rFonts w:ascii="Cambria" w:hAnsi="Cambria" w:eastAsia="Cambria" w:cs="Cambria"/>
          <w:noProof w:val="0"/>
          <w:sz w:val="21"/>
          <w:szCs w:val="21"/>
          <w:lang w:val="pt-BR"/>
        </w:rPr>
        <w:t>Mapeamento de riscos utilizando técnica Fibonacci</w:t>
      </w:r>
    </w:p>
    <w:p w:rsidR="007D07F8" w:rsidP="0F76A563" w:rsidRDefault="007D07F8" w14:paraId="2DFC2110" w14:textId="1C4E7A16">
      <w:pPr>
        <w:pStyle w:val="Normal"/>
      </w:pPr>
      <w:r w:rsidRPr="0F76A563" w:rsidR="007D07F8">
        <w:rPr>
          <w:rFonts w:ascii="Cambria" w:hAnsi="Cambria" w:eastAsia="Cambria" w:cs="Cambria"/>
          <w:noProof w:val="0"/>
          <w:sz w:val="21"/>
          <w:szCs w:val="21"/>
          <w:lang w:val="pt-BR"/>
        </w:rPr>
        <w:t>3=PP / 5=P / 8=M / 13=G / 21=GG</w:t>
      </w:r>
    </w:p>
    <w:p w:rsidR="2B2DDDB9" w:rsidP="0F76A563" w:rsidRDefault="2B2DDDB9" w14:paraId="5ED54BE5" w14:textId="7613AA1B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lang w:val="pt-BR"/>
        </w:rPr>
      </w:pPr>
      <w:r w:rsidRPr="0F76A563" w:rsidR="2B2DDDB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Diagrama da Solução • Planilha </w:t>
      </w:r>
      <w:r w:rsidRPr="0F76A563" w:rsidR="2B2DDDB9">
        <w:rPr>
          <w:rFonts w:ascii="Cambria" w:hAnsi="Cambria" w:eastAsia="Cambria" w:cs="Cambria"/>
          <w:noProof w:val="0"/>
          <w:sz w:val="21"/>
          <w:szCs w:val="21"/>
          <w:lang w:val="pt-BR"/>
        </w:rPr>
        <w:t>Product</w:t>
      </w:r>
      <w:r w:rsidRPr="0F76A563" w:rsidR="2B2DDDB9">
        <w:rPr>
          <w:rFonts w:ascii="Cambria" w:hAnsi="Cambria" w:eastAsia="Cambria" w:cs="Cambria"/>
          <w:noProof w:val="0"/>
          <w:sz w:val="21"/>
          <w:szCs w:val="21"/>
          <w:lang w:val="pt-BR"/>
        </w:rPr>
        <w:t xml:space="preserve"> Backlog • Planilha Sprint Backlog</w:t>
      </w: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07F8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7E343"/>
    <w:rsid w:val="013C309E"/>
    <w:rsid w:val="014E77D0"/>
    <w:rsid w:val="01F05AAD"/>
    <w:rsid w:val="0223E9CA"/>
    <w:rsid w:val="0226807A"/>
    <w:rsid w:val="029B1CFA"/>
    <w:rsid w:val="02A2D5EE"/>
    <w:rsid w:val="02A95097"/>
    <w:rsid w:val="02D66B5D"/>
    <w:rsid w:val="02DDB52B"/>
    <w:rsid w:val="02E43066"/>
    <w:rsid w:val="02E7F28E"/>
    <w:rsid w:val="02EB5F15"/>
    <w:rsid w:val="02FABAD5"/>
    <w:rsid w:val="032E44B1"/>
    <w:rsid w:val="035142EC"/>
    <w:rsid w:val="035E2618"/>
    <w:rsid w:val="03621E4D"/>
    <w:rsid w:val="03C4B060"/>
    <w:rsid w:val="03D93397"/>
    <w:rsid w:val="03F59186"/>
    <w:rsid w:val="0402578B"/>
    <w:rsid w:val="0409FD29"/>
    <w:rsid w:val="04168F68"/>
    <w:rsid w:val="0437BA83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53BF5AE"/>
    <w:rsid w:val="053FAC6E"/>
    <w:rsid w:val="054ED110"/>
    <w:rsid w:val="0579C259"/>
    <w:rsid w:val="05A5DB66"/>
    <w:rsid w:val="05B16DD8"/>
    <w:rsid w:val="063454A6"/>
    <w:rsid w:val="06457ECC"/>
    <w:rsid w:val="0686439A"/>
    <w:rsid w:val="0699C81D"/>
    <w:rsid w:val="069A3A44"/>
    <w:rsid w:val="06ED598F"/>
    <w:rsid w:val="0759D96A"/>
    <w:rsid w:val="075D09AB"/>
    <w:rsid w:val="075FB5C8"/>
    <w:rsid w:val="079B4D91"/>
    <w:rsid w:val="07AE4FAF"/>
    <w:rsid w:val="07C371FD"/>
    <w:rsid w:val="07C5BD4D"/>
    <w:rsid w:val="07E4CD49"/>
    <w:rsid w:val="07EFE8F6"/>
    <w:rsid w:val="0815056D"/>
    <w:rsid w:val="0817CB50"/>
    <w:rsid w:val="081AC979"/>
    <w:rsid w:val="081EAE4C"/>
    <w:rsid w:val="08396095"/>
    <w:rsid w:val="0841E802"/>
    <w:rsid w:val="0855AD4F"/>
    <w:rsid w:val="08604450"/>
    <w:rsid w:val="08C69F46"/>
    <w:rsid w:val="08D0E096"/>
    <w:rsid w:val="08E86F06"/>
    <w:rsid w:val="090A5787"/>
    <w:rsid w:val="090BB6CF"/>
    <w:rsid w:val="09100DF3"/>
    <w:rsid w:val="0956752F"/>
    <w:rsid w:val="09774D10"/>
    <w:rsid w:val="09C23E52"/>
    <w:rsid w:val="09E2BDEA"/>
    <w:rsid w:val="0A5E4998"/>
    <w:rsid w:val="0A704EBF"/>
    <w:rsid w:val="0A7411B1"/>
    <w:rsid w:val="0A79911B"/>
    <w:rsid w:val="0A886E8E"/>
    <w:rsid w:val="0AB654C7"/>
    <w:rsid w:val="0AC05F4F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0FA2D3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7DCAC8"/>
    <w:rsid w:val="0EC37436"/>
    <w:rsid w:val="0F017229"/>
    <w:rsid w:val="0F03C18A"/>
    <w:rsid w:val="0F0613E9"/>
    <w:rsid w:val="0F19346E"/>
    <w:rsid w:val="0F2BA365"/>
    <w:rsid w:val="0F37C956"/>
    <w:rsid w:val="0F5FB7C7"/>
    <w:rsid w:val="0F756B01"/>
    <w:rsid w:val="0F76A563"/>
    <w:rsid w:val="0FD89D20"/>
    <w:rsid w:val="0FE128CC"/>
    <w:rsid w:val="0FE21F57"/>
    <w:rsid w:val="100806CC"/>
    <w:rsid w:val="101256EB"/>
    <w:rsid w:val="1017A170"/>
    <w:rsid w:val="1025A5D0"/>
    <w:rsid w:val="104C7D04"/>
    <w:rsid w:val="1068468C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59A73E"/>
    <w:rsid w:val="13727A96"/>
    <w:rsid w:val="1382092F"/>
    <w:rsid w:val="13881CBB"/>
    <w:rsid w:val="1396D360"/>
    <w:rsid w:val="13A6F247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9152B3"/>
    <w:rsid w:val="14AE0BCF"/>
    <w:rsid w:val="14DDAB22"/>
    <w:rsid w:val="14F67F0A"/>
    <w:rsid w:val="150728BB"/>
    <w:rsid w:val="15079788"/>
    <w:rsid w:val="151497A5"/>
    <w:rsid w:val="151C54F9"/>
    <w:rsid w:val="1555927D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6552E"/>
    <w:rsid w:val="16DC10F5"/>
    <w:rsid w:val="17020089"/>
    <w:rsid w:val="1736A45B"/>
    <w:rsid w:val="1739DFB2"/>
    <w:rsid w:val="173D8657"/>
    <w:rsid w:val="176DD0EB"/>
    <w:rsid w:val="1786DF74"/>
    <w:rsid w:val="17F4567C"/>
    <w:rsid w:val="18014167"/>
    <w:rsid w:val="18236C3E"/>
    <w:rsid w:val="183048CA"/>
    <w:rsid w:val="18561EC5"/>
    <w:rsid w:val="1860358C"/>
    <w:rsid w:val="18944A42"/>
    <w:rsid w:val="18BF2522"/>
    <w:rsid w:val="18D5D756"/>
    <w:rsid w:val="18E1A126"/>
    <w:rsid w:val="18E49098"/>
    <w:rsid w:val="18F3D977"/>
    <w:rsid w:val="19484626"/>
    <w:rsid w:val="1950B9A2"/>
    <w:rsid w:val="1960AB3C"/>
    <w:rsid w:val="19632679"/>
    <w:rsid w:val="1978B6C2"/>
    <w:rsid w:val="1984E181"/>
    <w:rsid w:val="198D4C8E"/>
    <w:rsid w:val="19C3D506"/>
    <w:rsid w:val="19DEBA33"/>
    <w:rsid w:val="19E3D08E"/>
    <w:rsid w:val="1A0F6C37"/>
    <w:rsid w:val="1A135C74"/>
    <w:rsid w:val="1A291095"/>
    <w:rsid w:val="1A9A8910"/>
    <w:rsid w:val="1A9AF411"/>
    <w:rsid w:val="1A9CF4CD"/>
    <w:rsid w:val="1AB61177"/>
    <w:rsid w:val="1B082229"/>
    <w:rsid w:val="1B730FEE"/>
    <w:rsid w:val="1BAAB979"/>
    <w:rsid w:val="1BB796E1"/>
    <w:rsid w:val="1BC59E12"/>
    <w:rsid w:val="1BC8BA3B"/>
    <w:rsid w:val="1BDCDB1C"/>
    <w:rsid w:val="1C0C466C"/>
    <w:rsid w:val="1C3A9637"/>
    <w:rsid w:val="1C50B62E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44ECD0"/>
    <w:rsid w:val="1DE9800E"/>
    <w:rsid w:val="1DFE15FB"/>
    <w:rsid w:val="1E580779"/>
    <w:rsid w:val="1E8DB4E9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6CCB8"/>
    <w:rsid w:val="214F0574"/>
    <w:rsid w:val="21677519"/>
    <w:rsid w:val="217C1D6E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97C8CA"/>
    <w:rsid w:val="23A493AB"/>
    <w:rsid w:val="23D49B5F"/>
    <w:rsid w:val="23EB8E35"/>
    <w:rsid w:val="23F2E8D0"/>
    <w:rsid w:val="23FA4F21"/>
    <w:rsid w:val="2473E858"/>
    <w:rsid w:val="24828BF2"/>
    <w:rsid w:val="24C8F3B9"/>
    <w:rsid w:val="24C9D6DA"/>
    <w:rsid w:val="24DB10FB"/>
    <w:rsid w:val="24F5634E"/>
    <w:rsid w:val="25238471"/>
    <w:rsid w:val="25341603"/>
    <w:rsid w:val="253B9000"/>
    <w:rsid w:val="2566BF53"/>
    <w:rsid w:val="25697CC3"/>
    <w:rsid w:val="25763503"/>
    <w:rsid w:val="2586AE4F"/>
    <w:rsid w:val="25E14AD4"/>
    <w:rsid w:val="25E4413B"/>
    <w:rsid w:val="2611D453"/>
    <w:rsid w:val="26238466"/>
    <w:rsid w:val="26395841"/>
    <w:rsid w:val="269B653B"/>
    <w:rsid w:val="26BEA00B"/>
    <w:rsid w:val="26C03E0E"/>
    <w:rsid w:val="26FDC6E1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947F5C"/>
    <w:rsid w:val="28B7C34A"/>
    <w:rsid w:val="28F818FD"/>
    <w:rsid w:val="29275897"/>
    <w:rsid w:val="2935B8EA"/>
    <w:rsid w:val="29520236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49E0E"/>
    <w:rsid w:val="2ACAE4A1"/>
    <w:rsid w:val="2B2DDDB9"/>
    <w:rsid w:val="2B5F93D5"/>
    <w:rsid w:val="2B7ADD6F"/>
    <w:rsid w:val="2B8374F9"/>
    <w:rsid w:val="2BA3D6CB"/>
    <w:rsid w:val="2BE74334"/>
    <w:rsid w:val="2BF1B16E"/>
    <w:rsid w:val="2C0A77BB"/>
    <w:rsid w:val="2C4ADCEF"/>
    <w:rsid w:val="2CA0B542"/>
    <w:rsid w:val="2CB57C89"/>
    <w:rsid w:val="2CC30FF7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B90CF1"/>
    <w:rsid w:val="2ECC1F1F"/>
    <w:rsid w:val="2EE39E5D"/>
    <w:rsid w:val="2EFB9E5E"/>
    <w:rsid w:val="2F1F07A3"/>
    <w:rsid w:val="2F36F1BD"/>
    <w:rsid w:val="2F3D3DC3"/>
    <w:rsid w:val="2F4D805B"/>
    <w:rsid w:val="2F547836"/>
    <w:rsid w:val="2F76BE5A"/>
    <w:rsid w:val="2FCE5345"/>
    <w:rsid w:val="2FD544CF"/>
    <w:rsid w:val="2FF69E53"/>
    <w:rsid w:val="2FF9A8BE"/>
    <w:rsid w:val="3001C498"/>
    <w:rsid w:val="301163BD"/>
    <w:rsid w:val="303C09A1"/>
    <w:rsid w:val="304E5B3E"/>
    <w:rsid w:val="308C98EC"/>
    <w:rsid w:val="30F1E955"/>
    <w:rsid w:val="310BEDD3"/>
    <w:rsid w:val="3122402B"/>
    <w:rsid w:val="315CC564"/>
    <w:rsid w:val="315E5363"/>
    <w:rsid w:val="31963594"/>
    <w:rsid w:val="31A3E016"/>
    <w:rsid w:val="322C6A53"/>
    <w:rsid w:val="3233E2C6"/>
    <w:rsid w:val="32634876"/>
    <w:rsid w:val="32713D62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41AAEB3"/>
    <w:rsid w:val="3565991F"/>
    <w:rsid w:val="3578F5C9"/>
    <w:rsid w:val="35927E34"/>
    <w:rsid w:val="35BB1BF7"/>
    <w:rsid w:val="35BBB9AB"/>
    <w:rsid w:val="35C2E10C"/>
    <w:rsid w:val="360C62B8"/>
    <w:rsid w:val="364DE6B1"/>
    <w:rsid w:val="366619B4"/>
    <w:rsid w:val="366F3399"/>
    <w:rsid w:val="36825BC4"/>
    <w:rsid w:val="368C31CC"/>
    <w:rsid w:val="3693A507"/>
    <w:rsid w:val="36ABE778"/>
    <w:rsid w:val="36ED4C30"/>
    <w:rsid w:val="36F320DC"/>
    <w:rsid w:val="371BF3C8"/>
    <w:rsid w:val="3726B4EB"/>
    <w:rsid w:val="3748275F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1D7D5E"/>
    <w:rsid w:val="392D4724"/>
    <w:rsid w:val="392D6FE7"/>
    <w:rsid w:val="39312281"/>
    <w:rsid w:val="395A5514"/>
    <w:rsid w:val="3967C7DB"/>
    <w:rsid w:val="3992CCAB"/>
    <w:rsid w:val="39B88C58"/>
    <w:rsid w:val="39CF715A"/>
    <w:rsid w:val="39D0E5FF"/>
    <w:rsid w:val="3A1B9737"/>
    <w:rsid w:val="3A24328F"/>
    <w:rsid w:val="3A6028F9"/>
    <w:rsid w:val="3A66CF32"/>
    <w:rsid w:val="3A6D48FB"/>
    <w:rsid w:val="3A8171DB"/>
    <w:rsid w:val="3B5D0167"/>
    <w:rsid w:val="3B5DAE76"/>
    <w:rsid w:val="3B61E38C"/>
    <w:rsid w:val="3B801258"/>
    <w:rsid w:val="3B811A35"/>
    <w:rsid w:val="3B83F99E"/>
    <w:rsid w:val="3B9F565D"/>
    <w:rsid w:val="3BCF241C"/>
    <w:rsid w:val="3BD46879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39075B"/>
    <w:rsid w:val="3D39520E"/>
    <w:rsid w:val="3D4ECEFF"/>
    <w:rsid w:val="3D6DE64A"/>
    <w:rsid w:val="3D6F9B66"/>
    <w:rsid w:val="3D92367B"/>
    <w:rsid w:val="3DA0DB36"/>
    <w:rsid w:val="3DC6DC7F"/>
    <w:rsid w:val="3DFE3F51"/>
    <w:rsid w:val="3DFF88CE"/>
    <w:rsid w:val="3E25C505"/>
    <w:rsid w:val="3E384125"/>
    <w:rsid w:val="3E562999"/>
    <w:rsid w:val="3E5D6CB8"/>
    <w:rsid w:val="3E600B6E"/>
    <w:rsid w:val="3E7A2113"/>
    <w:rsid w:val="3E8A6F50"/>
    <w:rsid w:val="3E8F2CF9"/>
    <w:rsid w:val="3EC25EBB"/>
    <w:rsid w:val="3EE78219"/>
    <w:rsid w:val="3F1625E3"/>
    <w:rsid w:val="3F349619"/>
    <w:rsid w:val="3F34B4F2"/>
    <w:rsid w:val="3F3E85D0"/>
    <w:rsid w:val="3F5952A1"/>
    <w:rsid w:val="3F62B80B"/>
    <w:rsid w:val="3FC18118"/>
    <w:rsid w:val="3FF85DA6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0F2B6CE"/>
    <w:rsid w:val="4131EE64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684C34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4CB596"/>
    <w:rsid w:val="455D3A33"/>
    <w:rsid w:val="456533C5"/>
    <w:rsid w:val="456A1397"/>
    <w:rsid w:val="45A77B57"/>
    <w:rsid w:val="45BACA0B"/>
    <w:rsid w:val="45E81C33"/>
    <w:rsid w:val="45EDF43B"/>
    <w:rsid w:val="461389DE"/>
    <w:rsid w:val="46149E05"/>
    <w:rsid w:val="4629E392"/>
    <w:rsid w:val="463C6C39"/>
    <w:rsid w:val="465D4287"/>
    <w:rsid w:val="466CA188"/>
    <w:rsid w:val="4683CB31"/>
    <w:rsid w:val="468E1A8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837B252"/>
    <w:rsid w:val="48579938"/>
    <w:rsid w:val="4889640C"/>
    <w:rsid w:val="48E69827"/>
    <w:rsid w:val="48F561FA"/>
    <w:rsid w:val="491BBE54"/>
    <w:rsid w:val="491BCA86"/>
    <w:rsid w:val="4929477F"/>
    <w:rsid w:val="4997CE72"/>
    <w:rsid w:val="49D103A6"/>
    <w:rsid w:val="49DB82CD"/>
    <w:rsid w:val="49DC12F6"/>
    <w:rsid w:val="4A11AD8A"/>
    <w:rsid w:val="4A13F3C2"/>
    <w:rsid w:val="4A1533AB"/>
    <w:rsid w:val="4A26BC86"/>
    <w:rsid w:val="4A8AC0FA"/>
    <w:rsid w:val="4A92C7A5"/>
    <w:rsid w:val="4AB6BDA7"/>
    <w:rsid w:val="4AD51C94"/>
    <w:rsid w:val="4AD68DBC"/>
    <w:rsid w:val="4AD74BA8"/>
    <w:rsid w:val="4AFCEC2F"/>
    <w:rsid w:val="4B21C411"/>
    <w:rsid w:val="4B5B8FD6"/>
    <w:rsid w:val="4B6AD390"/>
    <w:rsid w:val="4B6BB96C"/>
    <w:rsid w:val="4B8599DA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1BD166"/>
    <w:rsid w:val="4E30B174"/>
    <w:rsid w:val="4E38BBCA"/>
    <w:rsid w:val="4E53DBD1"/>
    <w:rsid w:val="4E7FBC16"/>
    <w:rsid w:val="4EA21AD4"/>
    <w:rsid w:val="4EA906CB"/>
    <w:rsid w:val="4EC2897D"/>
    <w:rsid w:val="4EC6E392"/>
    <w:rsid w:val="4ED24C0E"/>
    <w:rsid w:val="4EDE8285"/>
    <w:rsid w:val="4F062DE7"/>
    <w:rsid w:val="4F29AAA2"/>
    <w:rsid w:val="4F2AFDF7"/>
    <w:rsid w:val="4F4E9EAB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3CE890"/>
    <w:rsid w:val="516FD110"/>
    <w:rsid w:val="519F6029"/>
    <w:rsid w:val="51AC78BA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E523F"/>
    <w:rsid w:val="528A3091"/>
    <w:rsid w:val="52946DB0"/>
    <w:rsid w:val="52F2279A"/>
    <w:rsid w:val="52F80B29"/>
    <w:rsid w:val="531B36FC"/>
    <w:rsid w:val="53679DC3"/>
    <w:rsid w:val="537BAAD9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8FA3C4"/>
    <w:rsid w:val="55A04932"/>
    <w:rsid w:val="55B297C4"/>
    <w:rsid w:val="55BBFFA6"/>
    <w:rsid w:val="55CE7641"/>
    <w:rsid w:val="55E0FC87"/>
    <w:rsid w:val="56028277"/>
    <w:rsid w:val="5649E957"/>
    <w:rsid w:val="5714966C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ECED1"/>
    <w:rsid w:val="587EBCF3"/>
    <w:rsid w:val="58900DE8"/>
    <w:rsid w:val="58A2A18F"/>
    <w:rsid w:val="5906383B"/>
    <w:rsid w:val="592B3D4B"/>
    <w:rsid w:val="593685AE"/>
    <w:rsid w:val="5995916E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DC4C1B"/>
    <w:rsid w:val="5AE067BC"/>
    <w:rsid w:val="5AE9E111"/>
    <w:rsid w:val="5AF0AAC3"/>
    <w:rsid w:val="5B2A75FD"/>
    <w:rsid w:val="5B3AF3E7"/>
    <w:rsid w:val="5B4D09E5"/>
    <w:rsid w:val="5B52B27F"/>
    <w:rsid w:val="5B76E336"/>
    <w:rsid w:val="5BA53989"/>
    <w:rsid w:val="5BAD4E7B"/>
    <w:rsid w:val="5BC80CC8"/>
    <w:rsid w:val="5BCF74A6"/>
    <w:rsid w:val="5BF6431F"/>
    <w:rsid w:val="5C18D985"/>
    <w:rsid w:val="5C19AA53"/>
    <w:rsid w:val="5C771CB0"/>
    <w:rsid w:val="5C969428"/>
    <w:rsid w:val="5CA29677"/>
    <w:rsid w:val="5CB2B090"/>
    <w:rsid w:val="5CC942A8"/>
    <w:rsid w:val="5CD2229A"/>
    <w:rsid w:val="5CFDF93C"/>
    <w:rsid w:val="5D8BB3E5"/>
    <w:rsid w:val="5D93DBA6"/>
    <w:rsid w:val="5DA12C05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BE7CBC"/>
    <w:rsid w:val="5ED8CA35"/>
    <w:rsid w:val="5F148899"/>
    <w:rsid w:val="5F2F0359"/>
    <w:rsid w:val="5F49A39F"/>
    <w:rsid w:val="5F4F41AC"/>
    <w:rsid w:val="5F62B1C3"/>
    <w:rsid w:val="5F90F16A"/>
    <w:rsid w:val="5FB26FD3"/>
    <w:rsid w:val="5FC33126"/>
    <w:rsid w:val="5FD9EA39"/>
    <w:rsid w:val="5FE94798"/>
    <w:rsid w:val="6039BE24"/>
    <w:rsid w:val="603A7C6B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A3E344"/>
    <w:rsid w:val="61B064EA"/>
    <w:rsid w:val="61C7240D"/>
    <w:rsid w:val="61D3A6F0"/>
    <w:rsid w:val="61E2955A"/>
    <w:rsid w:val="61F2E792"/>
    <w:rsid w:val="621045F9"/>
    <w:rsid w:val="623F86FB"/>
    <w:rsid w:val="62656E48"/>
    <w:rsid w:val="629EE984"/>
    <w:rsid w:val="62ACB8B3"/>
    <w:rsid w:val="62B3DE55"/>
    <w:rsid w:val="62C38629"/>
    <w:rsid w:val="62DEF00C"/>
    <w:rsid w:val="62F99B23"/>
    <w:rsid w:val="63157B23"/>
    <w:rsid w:val="6326F082"/>
    <w:rsid w:val="6333C568"/>
    <w:rsid w:val="6394DE77"/>
    <w:rsid w:val="639A2DD1"/>
    <w:rsid w:val="63D2D0A4"/>
    <w:rsid w:val="63F85A90"/>
    <w:rsid w:val="641934FD"/>
    <w:rsid w:val="644B97DC"/>
    <w:rsid w:val="644F87C5"/>
    <w:rsid w:val="645140AA"/>
    <w:rsid w:val="6456D43B"/>
    <w:rsid w:val="6466E773"/>
    <w:rsid w:val="64C87E7D"/>
    <w:rsid w:val="64D0C3C1"/>
    <w:rsid w:val="6525AF61"/>
    <w:rsid w:val="652B7714"/>
    <w:rsid w:val="65406E7E"/>
    <w:rsid w:val="654D6222"/>
    <w:rsid w:val="656769B1"/>
    <w:rsid w:val="657E957F"/>
    <w:rsid w:val="658887BC"/>
    <w:rsid w:val="65A71660"/>
    <w:rsid w:val="65DCDAF2"/>
    <w:rsid w:val="65DDEF8C"/>
    <w:rsid w:val="66370605"/>
    <w:rsid w:val="66673C06"/>
    <w:rsid w:val="668474BB"/>
    <w:rsid w:val="66880F70"/>
    <w:rsid w:val="66AE7F19"/>
    <w:rsid w:val="66C282FB"/>
    <w:rsid w:val="66E582A9"/>
    <w:rsid w:val="66ECC742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2046"/>
    <w:rsid w:val="68541EC6"/>
    <w:rsid w:val="6862FF77"/>
    <w:rsid w:val="689D7D3F"/>
    <w:rsid w:val="68E9743E"/>
    <w:rsid w:val="68EC03E9"/>
    <w:rsid w:val="69231A6E"/>
    <w:rsid w:val="69305EAC"/>
    <w:rsid w:val="693C81A8"/>
    <w:rsid w:val="6956968E"/>
    <w:rsid w:val="69714806"/>
    <w:rsid w:val="69B0348B"/>
    <w:rsid w:val="69BDF1C9"/>
    <w:rsid w:val="69DF1AC2"/>
    <w:rsid w:val="6A03731F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C53A4D"/>
    <w:rsid w:val="6BDAC9D9"/>
    <w:rsid w:val="6BED10BC"/>
    <w:rsid w:val="6BF453EC"/>
    <w:rsid w:val="6BFC413A"/>
    <w:rsid w:val="6C2FB976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06FC38"/>
    <w:rsid w:val="6E10C9D4"/>
    <w:rsid w:val="6E2450CD"/>
    <w:rsid w:val="6E65027F"/>
    <w:rsid w:val="6E7CE4F9"/>
    <w:rsid w:val="6E9556FB"/>
    <w:rsid w:val="6EA61FA9"/>
    <w:rsid w:val="6EACACF6"/>
    <w:rsid w:val="6EC11489"/>
    <w:rsid w:val="6EF09E67"/>
    <w:rsid w:val="6F0BD405"/>
    <w:rsid w:val="6F1B2CF9"/>
    <w:rsid w:val="6F30FC71"/>
    <w:rsid w:val="6F46C990"/>
    <w:rsid w:val="6F5D6F86"/>
    <w:rsid w:val="6FCEF373"/>
    <w:rsid w:val="6FE74CDF"/>
    <w:rsid w:val="6FEBD57B"/>
    <w:rsid w:val="702522CE"/>
    <w:rsid w:val="7081B9EE"/>
    <w:rsid w:val="7099BEDE"/>
    <w:rsid w:val="70B4BC96"/>
    <w:rsid w:val="70F368DF"/>
    <w:rsid w:val="70F3CA27"/>
    <w:rsid w:val="710DCE66"/>
    <w:rsid w:val="713939E4"/>
    <w:rsid w:val="713CC2B5"/>
    <w:rsid w:val="71FC0FFC"/>
    <w:rsid w:val="720743A2"/>
    <w:rsid w:val="722BED85"/>
    <w:rsid w:val="7254C4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2EB83AF"/>
    <w:rsid w:val="731CDDF8"/>
    <w:rsid w:val="7323DC65"/>
    <w:rsid w:val="732F2FAC"/>
    <w:rsid w:val="734348A2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60BAED"/>
    <w:rsid w:val="7582508E"/>
    <w:rsid w:val="760360C6"/>
    <w:rsid w:val="762D3270"/>
    <w:rsid w:val="76414628"/>
    <w:rsid w:val="7649FDDE"/>
    <w:rsid w:val="76554420"/>
    <w:rsid w:val="7668C52D"/>
    <w:rsid w:val="769C90BB"/>
    <w:rsid w:val="76AACBB1"/>
    <w:rsid w:val="76D7357D"/>
    <w:rsid w:val="76DE148D"/>
    <w:rsid w:val="76E111A1"/>
    <w:rsid w:val="76FA56CE"/>
    <w:rsid w:val="770C8D30"/>
    <w:rsid w:val="771D4743"/>
    <w:rsid w:val="772C9CA2"/>
    <w:rsid w:val="7783A8DD"/>
    <w:rsid w:val="7786ACBF"/>
    <w:rsid w:val="77A174D1"/>
    <w:rsid w:val="77B2F462"/>
    <w:rsid w:val="77EF8CC1"/>
    <w:rsid w:val="7810DB9B"/>
    <w:rsid w:val="78177104"/>
    <w:rsid w:val="782CB66C"/>
    <w:rsid w:val="786F2102"/>
    <w:rsid w:val="7873772D"/>
    <w:rsid w:val="7890B2B0"/>
    <w:rsid w:val="78A92936"/>
    <w:rsid w:val="78BF32D4"/>
    <w:rsid w:val="78D19F7A"/>
    <w:rsid w:val="78F99785"/>
    <w:rsid w:val="79249E2F"/>
    <w:rsid w:val="792574CE"/>
    <w:rsid w:val="7931EC3C"/>
    <w:rsid w:val="79370A47"/>
    <w:rsid w:val="79467521"/>
    <w:rsid w:val="795900B0"/>
    <w:rsid w:val="795A3552"/>
    <w:rsid w:val="796109DE"/>
    <w:rsid w:val="7981C203"/>
    <w:rsid w:val="79BF5A35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AB5EA"/>
    <w:rsid w:val="7BCA4DE6"/>
    <w:rsid w:val="7BD040DA"/>
    <w:rsid w:val="7BED45E0"/>
    <w:rsid w:val="7C3D3832"/>
    <w:rsid w:val="7C5433BA"/>
    <w:rsid w:val="7C82496A"/>
    <w:rsid w:val="7C84AA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713AC0"/>
    <w:rsid w:val="7EA82817"/>
    <w:rsid w:val="7EC784F8"/>
    <w:rsid w:val="7ED25495"/>
    <w:rsid w:val="7F071920"/>
    <w:rsid w:val="7F08DA37"/>
    <w:rsid w:val="7F14C9D0"/>
    <w:rsid w:val="7F2E187A"/>
    <w:rsid w:val="7F334513"/>
    <w:rsid w:val="7F695B70"/>
    <w:rsid w:val="7F6E356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54</revision>
  <dcterms:created xsi:type="dcterms:W3CDTF">2024-08-27T17:26:00.0000000Z</dcterms:created>
  <dcterms:modified xsi:type="dcterms:W3CDTF">2024-10-08T12:12:30.2210653Z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