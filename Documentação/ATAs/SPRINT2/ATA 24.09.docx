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622FD523" w:rsidR="00E753CB" w:rsidRDefault="00E753CB" w:rsidP="7B07F0D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306A577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BACBE9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D179160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C30DB67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95DDBDB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4447C43" w14:textId="21FD8AF3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14:paraId="6C766752" w14:textId="74CFD9B1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14:paraId="50B81709" w14:textId="6ED15E67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14:paraId="33EC805A" w14:textId="3E0F5E85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14:paraId="6384E2A1" w14:textId="5C0C51D4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14:paraId="3E3E996D" w14:textId="72680259" w:rsidR="15B08D4D" w:rsidRDefault="15B08D4D" w:rsidP="7B07F0DD">
      <w:pPr>
        <w:jc w:val="center"/>
        <w:rPr>
          <w:rFonts w:ascii="Calibri" w:eastAsia="Calibri" w:hAnsi="Calibri" w:cs="Calibri"/>
          <w:b/>
          <w:bCs/>
          <w:sz w:val="24"/>
          <w:szCs w:val="24"/>
          <w:lang w:val="pt-BR"/>
        </w:rPr>
      </w:pPr>
    </w:p>
    <w:p w14:paraId="41DEAA15" w14:textId="5BFFB08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</w:pPr>
    </w:p>
    <w:p w14:paraId="5264C792" w14:textId="5FA199B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  <w:t>PROJETO PI</w:t>
      </w:r>
      <w:r w:rsidRPr="7B07F0D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  <w:t xml:space="preserve"> </w:t>
      </w:r>
    </w:p>
    <w:p w14:paraId="7F6F489A" w14:textId="7091A4D7" w:rsidR="67134354" w:rsidRDefault="67134354" w:rsidP="7B07F0DD">
      <w:pPr>
        <w:jc w:val="center"/>
        <w:rPr>
          <w:rFonts w:ascii="Calibri" w:eastAsia="Calibri" w:hAnsi="Calibri" w:cs="Calibri"/>
          <w:sz w:val="32"/>
          <w:szCs w:val="32"/>
          <w:lang w:val="pt-BR"/>
        </w:rPr>
      </w:pPr>
      <w:r w:rsidRPr="7B07F0DD">
        <w:rPr>
          <w:rFonts w:ascii="Calibri" w:eastAsia="Calibri" w:hAnsi="Calibri" w:cs="Calibri"/>
          <w:sz w:val="32"/>
          <w:szCs w:val="32"/>
          <w:lang w:val="pt-BR"/>
        </w:rPr>
        <w:t xml:space="preserve">Monitoramento de </w:t>
      </w:r>
      <w:r w:rsidR="0D863F9E" w:rsidRPr="7B07F0DD">
        <w:rPr>
          <w:rFonts w:ascii="Calibri" w:eastAsia="Calibri" w:hAnsi="Calibri" w:cs="Calibri"/>
          <w:sz w:val="32"/>
          <w:szCs w:val="32"/>
          <w:lang w:val="pt-BR"/>
        </w:rPr>
        <w:t>V</w:t>
      </w:r>
      <w:r w:rsidRPr="7B07F0DD">
        <w:rPr>
          <w:rFonts w:ascii="Calibri" w:eastAsia="Calibri" w:hAnsi="Calibri" w:cs="Calibri"/>
          <w:sz w:val="32"/>
          <w:szCs w:val="32"/>
          <w:lang w:val="pt-BR"/>
        </w:rPr>
        <w:t>azamento de Gás em Cozinhas Industriais</w:t>
      </w:r>
    </w:p>
    <w:p w14:paraId="02474CAA" w14:textId="32F31665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7CF44101" w14:textId="09C788CA" w:rsidR="00625BE0" w:rsidRPr="00625A87" w:rsidRDefault="50466DB6" w:rsidP="7B07F0DD">
      <w:pPr>
        <w:jc w:val="right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Professor</w:t>
      </w:r>
      <w:r w:rsidR="0AB654C7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: 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FRIZZA </w:t>
      </w:r>
      <w:r w:rsidR="46D4AADF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&amp;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 JULIA</w:t>
      </w:r>
    </w:p>
    <w:p w14:paraId="5E775E07" w14:textId="783B4C80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2024</w:t>
      </w:r>
    </w:p>
    <w:p w14:paraId="7379E0D1" w14:textId="1FA8CC31" w:rsidR="00E753CB" w:rsidRDefault="63157B23" w:rsidP="7B07F0DD">
      <w:pPr>
        <w:pStyle w:val="CabealhodoSumrio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lastRenderedPageBreak/>
        <w:t>Ata oficial</w:t>
      </w:r>
    </w:p>
    <w:p w14:paraId="4A506BF1" w14:textId="5D6A7911" w:rsidR="7B07F0DD" w:rsidRDefault="7B07F0DD" w:rsidP="7B07F0DD">
      <w:pPr>
        <w:rPr>
          <w:lang w:val="pt-BR"/>
        </w:rPr>
      </w:pPr>
    </w:p>
    <w:p w14:paraId="7481BB41" w14:textId="66B41C57" w:rsidR="43F6C9B3" w:rsidRDefault="43F6C9B3" w:rsidP="7B07F0DD">
      <w:pPr>
        <w:rPr>
          <w:rFonts w:ascii="Cambria" w:eastAsia="Cambria" w:hAnsi="Cambria" w:cs="Cambria"/>
          <w:lang w:val="pt-BR"/>
        </w:rPr>
      </w:pPr>
      <w:r w:rsidRPr="5829C8B6">
        <w:rPr>
          <w:rFonts w:ascii="Cambria" w:eastAsia="Cambria" w:hAnsi="Cambria" w:cs="Cambria"/>
          <w:lang w:val="pt-BR"/>
        </w:rPr>
        <w:t xml:space="preserve">Data: </w:t>
      </w:r>
      <w:r w:rsidR="00314484">
        <w:rPr>
          <w:rFonts w:ascii="Cambria" w:eastAsia="Cambria" w:hAnsi="Cambria" w:cs="Cambria"/>
          <w:lang w:val="pt-BR"/>
        </w:rPr>
        <w:t>2</w:t>
      </w:r>
      <w:r w:rsidR="00443A4F">
        <w:rPr>
          <w:rFonts w:ascii="Cambria" w:eastAsia="Cambria" w:hAnsi="Cambria" w:cs="Cambria"/>
          <w:lang w:val="pt-BR"/>
        </w:rPr>
        <w:t>4</w:t>
      </w:r>
      <w:r w:rsidR="4997CE72" w:rsidRPr="5829C8B6">
        <w:rPr>
          <w:rFonts w:ascii="Cambria" w:eastAsia="Cambria" w:hAnsi="Cambria" w:cs="Cambria"/>
          <w:lang w:val="pt-BR"/>
        </w:rPr>
        <w:t xml:space="preserve"> </w:t>
      </w:r>
      <w:r w:rsidR="301163BD" w:rsidRPr="5829C8B6">
        <w:rPr>
          <w:rFonts w:ascii="Cambria" w:eastAsia="Cambria" w:hAnsi="Cambria" w:cs="Cambria"/>
          <w:lang w:val="pt-BR"/>
        </w:rPr>
        <w:t xml:space="preserve">de </w:t>
      </w:r>
      <w:proofErr w:type="gramStart"/>
      <w:r w:rsidR="301163BD" w:rsidRPr="5829C8B6">
        <w:rPr>
          <w:rFonts w:ascii="Cambria" w:eastAsia="Cambria" w:hAnsi="Cambria" w:cs="Cambria"/>
          <w:lang w:val="pt-BR"/>
        </w:rPr>
        <w:t>Setembro</w:t>
      </w:r>
      <w:proofErr w:type="gramEnd"/>
      <w:r w:rsidR="301163BD" w:rsidRPr="5829C8B6">
        <w:rPr>
          <w:rFonts w:ascii="Cambria" w:eastAsia="Cambria" w:hAnsi="Cambria" w:cs="Cambria"/>
          <w:lang w:val="pt-BR"/>
        </w:rPr>
        <w:t xml:space="preserve"> de 2024</w:t>
      </w:r>
    </w:p>
    <w:p w14:paraId="02BCB0C9" w14:textId="0F84D49E" w:rsidR="43F6C9B3" w:rsidRDefault="43F6C9B3" w:rsidP="7B07F0DD">
      <w:pPr>
        <w:rPr>
          <w:rFonts w:ascii="Cambria" w:eastAsia="Cambria" w:hAnsi="Cambria" w:cs="Cambria"/>
          <w:lang w:val="pt-BR"/>
        </w:rPr>
      </w:pPr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presentes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proofErr w:type="spellStart"/>
      <w:r w:rsidR="13881CBB" w:rsidRPr="7B07F0DD">
        <w:rPr>
          <w:rFonts w:ascii="Cambria" w:eastAsia="Cambria" w:hAnsi="Cambria" w:cs="Cambria"/>
          <w:lang w:val="pt-BR"/>
        </w:rPr>
        <w:t>Bhreno</w:t>
      </w:r>
      <w:proofErr w:type="spellEnd"/>
      <w:r w:rsidR="13881CBB" w:rsidRPr="7B07F0DD">
        <w:rPr>
          <w:rFonts w:ascii="Cambria" w:eastAsia="Cambria" w:hAnsi="Cambria" w:cs="Cambria"/>
          <w:lang w:val="pt-BR"/>
        </w:rPr>
        <w:t>, Kaio</w:t>
      </w:r>
    </w:p>
    <w:p w14:paraId="1F4167D3" w14:textId="06F6B328" w:rsidR="43F6C9B3" w:rsidRDefault="43F6C9B3" w:rsidP="7B07F0DD"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ausentes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r w:rsidR="00314484">
        <w:rPr>
          <w:rFonts w:ascii="Cambria" w:eastAsia="Cambria" w:hAnsi="Cambria" w:cs="Cambria"/>
          <w:lang w:val="pt-BR"/>
        </w:rPr>
        <w:t>Erik</w:t>
      </w:r>
      <w:r w:rsidR="00443A4F">
        <w:rPr>
          <w:rFonts w:ascii="Cambria" w:eastAsia="Cambria" w:hAnsi="Cambria" w:cs="Cambria"/>
          <w:lang w:val="pt-BR"/>
        </w:rPr>
        <w:t>, Viviane, Tiago</w:t>
      </w:r>
    </w:p>
    <w:p w14:paraId="06249607" w14:textId="69DEA2DF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CD95D71" w14:textId="28C3A0E8" w:rsidR="43F6C9B3" w:rsidRDefault="43F6C9B3" w:rsidP="7B07F0DD">
      <w:pPr>
        <w:rPr>
          <w:rFonts w:ascii="Cambria" w:eastAsia="Cambria" w:hAnsi="Cambria" w:cs="Cambria"/>
          <w:b/>
          <w:bCs/>
          <w:i/>
          <w:iCs/>
          <w:lang w:val="pt-BR"/>
        </w:rPr>
      </w:pPr>
      <w:r w:rsidRPr="7B07F0DD">
        <w:rPr>
          <w:rFonts w:ascii="Cambria" w:eastAsia="Cambria" w:hAnsi="Cambria" w:cs="Cambria"/>
          <w:b/>
          <w:bCs/>
          <w:i/>
          <w:iCs/>
          <w:lang w:val="pt-BR"/>
        </w:rPr>
        <w:t>Assuntos discutidos e principais decisões:</w:t>
      </w:r>
      <w:r w:rsidR="525888B2" w:rsidRPr="7B07F0DD">
        <w:rPr>
          <w:rFonts w:ascii="Cambria" w:eastAsia="Cambria" w:hAnsi="Cambria" w:cs="Cambria"/>
          <w:b/>
          <w:bCs/>
          <w:i/>
          <w:iCs/>
          <w:lang w:val="pt-BR"/>
        </w:rPr>
        <w:t xml:space="preserve"> </w:t>
      </w:r>
    </w:p>
    <w:p w14:paraId="22A852CC" w14:textId="1D7A550D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A0CDADC" w14:textId="4EB291E1" w:rsidR="611360F0" w:rsidRDefault="00443A4F" w:rsidP="565E9E9B">
      <w:pPr>
        <w:jc w:val="both"/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Ajustes finais sobre as apresentações de Tecnologia da Informação:</w:t>
      </w:r>
    </w:p>
    <w:p w14:paraId="3C00E776" w14:textId="1169C816" w:rsidR="5829C8B6" w:rsidRDefault="5829C8B6" w:rsidP="5829C8B6">
      <w:pPr>
        <w:rPr>
          <w:rFonts w:ascii="Cambria" w:eastAsia="Cambria" w:hAnsi="Cambria" w:cs="Cambria"/>
          <w:b/>
          <w:bCs/>
          <w:lang w:val="pt-BR"/>
        </w:rPr>
      </w:pPr>
    </w:p>
    <w:p w14:paraId="66C02424" w14:textId="0DB7B826" w:rsidR="7A618562" w:rsidRDefault="00443A4F" w:rsidP="611360F0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 xml:space="preserve">Finalização do </w:t>
      </w:r>
      <w:proofErr w:type="spellStart"/>
      <w:r>
        <w:rPr>
          <w:rFonts w:ascii="Cambria" w:eastAsia="Cambria" w:hAnsi="Cambria" w:cs="Cambria"/>
          <w:b/>
          <w:bCs/>
          <w:lang w:val="pt-BR"/>
        </w:rPr>
        <w:t>Canva</w:t>
      </w:r>
      <w:proofErr w:type="spellEnd"/>
      <w:r>
        <w:rPr>
          <w:rFonts w:ascii="Cambria" w:eastAsia="Cambria" w:hAnsi="Cambria" w:cs="Cambria"/>
          <w:b/>
          <w:bCs/>
          <w:lang w:val="pt-BR"/>
        </w:rPr>
        <w:t xml:space="preserve"> </w:t>
      </w:r>
      <w:r w:rsidR="000967B6">
        <w:rPr>
          <w:rFonts w:ascii="Cambria" w:eastAsia="Cambria" w:hAnsi="Cambria" w:cs="Cambria"/>
          <w:b/>
          <w:bCs/>
          <w:lang w:val="pt-BR"/>
        </w:rPr>
        <w:t xml:space="preserve">e apresentação </w:t>
      </w:r>
      <w:r>
        <w:rPr>
          <w:rFonts w:ascii="Cambria" w:eastAsia="Cambria" w:hAnsi="Cambria" w:cs="Cambria"/>
          <w:b/>
          <w:bCs/>
          <w:lang w:val="pt-BR"/>
        </w:rPr>
        <w:t>sobre metodologia KANBAN:</w:t>
      </w:r>
    </w:p>
    <w:p w14:paraId="7CACB08E" w14:textId="3040D13B" w:rsidR="7B07F0DD" w:rsidRDefault="00443A4F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 xml:space="preserve">Organizamos o roteiro final feito por Erik e Viviane, alinhando ao </w:t>
      </w:r>
      <w:proofErr w:type="spellStart"/>
      <w:r>
        <w:rPr>
          <w:rFonts w:ascii="Cambria" w:eastAsia="Cambria" w:hAnsi="Cambria" w:cs="Cambria"/>
          <w:lang w:val="pt-BR"/>
        </w:rPr>
        <w:t>Canva</w:t>
      </w:r>
      <w:proofErr w:type="spellEnd"/>
      <w:r>
        <w:rPr>
          <w:rFonts w:ascii="Cambria" w:eastAsia="Cambria" w:hAnsi="Cambria" w:cs="Cambria"/>
          <w:lang w:val="pt-BR"/>
        </w:rPr>
        <w:t xml:space="preserve"> feito por Tiago e ensaiamos as apresentações de forma dinâmica com </w:t>
      </w:r>
      <w:proofErr w:type="spellStart"/>
      <w:r>
        <w:rPr>
          <w:rFonts w:ascii="Cambria" w:eastAsia="Cambria" w:hAnsi="Cambria" w:cs="Cambria"/>
          <w:lang w:val="pt-BR"/>
        </w:rPr>
        <w:t>Bhreno</w:t>
      </w:r>
      <w:proofErr w:type="spellEnd"/>
      <w:r>
        <w:rPr>
          <w:rFonts w:ascii="Cambria" w:eastAsia="Cambria" w:hAnsi="Cambria" w:cs="Cambria"/>
          <w:lang w:val="pt-BR"/>
        </w:rPr>
        <w:t xml:space="preserve"> e Kaio.  Cronometramos toda a apresentação e foi fechada </w:t>
      </w:r>
      <w:r w:rsidR="000967B6">
        <w:rPr>
          <w:rFonts w:ascii="Cambria" w:eastAsia="Cambria" w:hAnsi="Cambria" w:cs="Cambria"/>
          <w:lang w:val="pt-BR"/>
        </w:rPr>
        <w:t>no tempo previsto por professor Marcos</w:t>
      </w:r>
      <w:r>
        <w:rPr>
          <w:rFonts w:ascii="Cambria" w:eastAsia="Cambria" w:hAnsi="Cambria" w:cs="Cambria"/>
          <w:lang w:val="pt-BR"/>
        </w:rPr>
        <w:t>.</w:t>
      </w:r>
    </w:p>
    <w:p w14:paraId="01EECFA2" w14:textId="77777777" w:rsidR="00443A4F" w:rsidRDefault="00443A4F" w:rsidP="565E9E9B">
      <w:pPr>
        <w:jc w:val="both"/>
        <w:rPr>
          <w:rFonts w:ascii="Cambria" w:eastAsia="Cambria" w:hAnsi="Cambria" w:cs="Cambria"/>
          <w:lang w:val="pt-BR"/>
        </w:rPr>
      </w:pPr>
    </w:p>
    <w:p w14:paraId="389325B8" w14:textId="428818B9" w:rsidR="00443A4F" w:rsidRDefault="00443A4F" w:rsidP="565E9E9B">
      <w:pPr>
        <w:jc w:val="both"/>
        <w:rPr>
          <w:rFonts w:ascii="Cambria" w:eastAsia="Cambria" w:hAnsi="Cambria" w:cs="Cambria"/>
          <w:b/>
          <w:bCs/>
          <w:lang w:val="pt-BR"/>
        </w:rPr>
      </w:pPr>
      <w:r w:rsidRPr="00443A4F">
        <w:rPr>
          <w:rFonts w:ascii="Cambria" w:eastAsia="Cambria" w:hAnsi="Cambria" w:cs="Cambria"/>
          <w:b/>
          <w:bCs/>
          <w:lang w:val="pt-BR"/>
        </w:rPr>
        <w:t>Andamento</w:t>
      </w:r>
      <w:r>
        <w:rPr>
          <w:rFonts w:ascii="Cambria" w:eastAsia="Cambria" w:hAnsi="Cambria" w:cs="Cambria"/>
          <w:b/>
          <w:bCs/>
          <w:lang w:val="pt-BR"/>
        </w:rPr>
        <w:t xml:space="preserve"> e alinhamento</w:t>
      </w:r>
      <w:r w:rsidRPr="00443A4F">
        <w:rPr>
          <w:rFonts w:ascii="Cambria" w:eastAsia="Cambria" w:hAnsi="Cambria" w:cs="Cambria"/>
          <w:b/>
          <w:bCs/>
          <w:lang w:val="pt-BR"/>
        </w:rPr>
        <w:t xml:space="preserve"> do Protótipo do Site em Cadastro/Login/Home</w:t>
      </w:r>
      <w:r>
        <w:rPr>
          <w:rFonts w:ascii="Cambria" w:eastAsia="Cambria" w:hAnsi="Cambria" w:cs="Cambria"/>
          <w:b/>
          <w:bCs/>
          <w:lang w:val="pt-BR"/>
        </w:rPr>
        <w:t>:</w:t>
      </w:r>
    </w:p>
    <w:p w14:paraId="66C8DBE0" w14:textId="6078F783" w:rsidR="00443A4F" w:rsidRPr="00443A4F" w:rsidRDefault="00443A4F" w:rsidP="565E9E9B">
      <w:pPr>
        <w:jc w:val="both"/>
        <w:rPr>
          <w:rFonts w:ascii="Cambria" w:eastAsia="Cambria" w:hAnsi="Cambria" w:cs="Cambria"/>
          <w:lang w:val="pt-BR"/>
        </w:rPr>
      </w:pPr>
      <w:r w:rsidRPr="00443A4F">
        <w:rPr>
          <w:rFonts w:ascii="Cambria" w:eastAsia="Cambria" w:hAnsi="Cambria" w:cs="Cambria"/>
          <w:lang w:val="pt-BR"/>
        </w:rPr>
        <w:t xml:space="preserve">Viviane está com o Protótipo do Site no </w:t>
      </w:r>
      <w:proofErr w:type="spellStart"/>
      <w:r w:rsidRPr="00443A4F">
        <w:rPr>
          <w:rFonts w:ascii="Cambria" w:eastAsia="Cambria" w:hAnsi="Cambria" w:cs="Cambria"/>
          <w:lang w:val="pt-BR"/>
        </w:rPr>
        <w:t>Figma</w:t>
      </w:r>
      <w:proofErr w:type="spellEnd"/>
      <w:r w:rsidRPr="00443A4F">
        <w:rPr>
          <w:rFonts w:ascii="Cambria" w:eastAsia="Cambria" w:hAnsi="Cambria" w:cs="Cambria"/>
          <w:lang w:val="pt-BR"/>
        </w:rPr>
        <w:t xml:space="preserve"> </w:t>
      </w:r>
      <w:r>
        <w:rPr>
          <w:rFonts w:ascii="Cambria" w:eastAsia="Cambria" w:hAnsi="Cambria" w:cs="Cambria"/>
          <w:lang w:val="pt-BR"/>
        </w:rPr>
        <w:t>com</w:t>
      </w:r>
      <w:r w:rsidRPr="00443A4F">
        <w:rPr>
          <w:rFonts w:ascii="Cambria" w:eastAsia="Cambria" w:hAnsi="Cambria" w:cs="Cambria"/>
          <w:lang w:val="pt-BR"/>
        </w:rPr>
        <w:t xml:space="preserve"> status de 70% para ficar pronto</w:t>
      </w:r>
      <w:r>
        <w:rPr>
          <w:rFonts w:ascii="Cambria" w:eastAsia="Cambria" w:hAnsi="Cambria" w:cs="Cambria"/>
          <w:lang w:val="pt-BR"/>
        </w:rPr>
        <w:t xml:space="preserve">, cada passo do Protótipo está sendo analisado e aprovado em grupo 24hrs por dia via WhatsApp. Quando o protótipo estiver 100% pronto no </w:t>
      </w:r>
      <w:proofErr w:type="spellStart"/>
      <w:r>
        <w:rPr>
          <w:rFonts w:ascii="Cambria" w:eastAsia="Cambria" w:hAnsi="Cambria" w:cs="Cambria"/>
          <w:lang w:val="pt-BR"/>
        </w:rPr>
        <w:t>Figma</w:t>
      </w:r>
      <w:proofErr w:type="spellEnd"/>
      <w:r>
        <w:rPr>
          <w:rFonts w:ascii="Cambria" w:eastAsia="Cambria" w:hAnsi="Cambria" w:cs="Cambria"/>
          <w:lang w:val="pt-BR"/>
        </w:rPr>
        <w:t xml:space="preserve">, Erik e </w:t>
      </w:r>
      <w:proofErr w:type="spellStart"/>
      <w:r>
        <w:rPr>
          <w:rFonts w:ascii="Cambria" w:eastAsia="Cambria" w:hAnsi="Cambria" w:cs="Cambria"/>
          <w:lang w:val="pt-BR"/>
        </w:rPr>
        <w:t>Bhreno</w:t>
      </w:r>
      <w:proofErr w:type="spellEnd"/>
      <w:r>
        <w:rPr>
          <w:rFonts w:ascii="Cambria" w:eastAsia="Cambria" w:hAnsi="Cambria" w:cs="Cambria"/>
          <w:lang w:val="pt-BR"/>
        </w:rPr>
        <w:t xml:space="preserve"> iniciarão o HTML/CSS supervisionado por Viviane por questões de testes de qualidade.  </w:t>
      </w:r>
    </w:p>
    <w:p w14:paraId="250D7FB0" w14:textId="210899A7" w:rsidR="7B07F0DD" w:rsidRPr="000967B6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2580FAC" w14:textId="52F3CBB6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1DCB3925" w14:textId="7091440B" w:rsidR="7B07F0DD" w:rsidRDefault="7B07F0DD" w:rsidP="7B07F0DD">
      <w:pPr>
        <w:rPr>
          <w:rFonts w:ascii="Cambria" w:eastAsia="Cambria" w:hAnsi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01CA6" w14:textId="77777777" w:rsidR="00DD571F" w:rsidRDefault="00DD571F" w:rsidP="00625A87">
      <w:pPr>
        <w:spacing w:after="0" w:line="240" w:lineRule="auto"/>
      </w:pPr>
      <w:r>
        <w:separator/>
      </w:r>
    </w:p>
  </w:endnote>
  <w:endnote w:type="continuationSeparator" w:id="0">
    <w:p w14:paraId="7468D44B" w14:textId="77777777" w:rsidR="00DD571F" w:rsidRDefault="00DD571F" w:rsidP="00625A87">
      <w:pPr>
        <w:spacing w:after="0" w:line="240" w:lineRule="auto"/>
      </w:pPr>
      <w:r>
        <w:continuationSeparator/>
      </w:r>
    </w:p>
  </w:endnote>
  <w:endnote w:type="continuationNotice" w:id="1">
    <w:p w14:paraId="00966415" w14:textId="77777777" w:rsidR="00DD571F" w:rsidRDefault="00DD5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9E533" w14:textId="77777777" w:rsidR="00625A87" w:rsidRDefault="00625A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8951" w14:textId="77777777" w:rsidR="00625A87" w:rsidRDefault="00625A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0BB" w14:textId="77777777" w:rsidR="00625A87" w:rsidRDefault="00625A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C9880" w14:textId="77777777" w:rsidR="00DD571F" w:rsidRDefault="00DD571F" w:rsidP="00625A87">
      <w:pPr>
        <w:spacing w:after="0" w:line="240" w:lineRule="auto"/>
      </w:pPr>
      <w:r>
        <w:separator/>
      </w:r>
    </w:p>
  </w:footnote>
  <w:footnote w:type="continuationSeparator" w:id="0">
    <w:p w14:paraId="3FAF0B97" w14:textId="77777777" w:rsidR="00DD571F" w:rsidRDefault="00DD571F" w:rsidP="00625A87">
      <w:pPr>
        <w:spacing w:after="0" w:line="240" w:lineRule="auto"/>
      </w:pPr>
      <w:r>
        <w:continuationSeparator/>
      </w:r>
    </w:p>
  </w:footnote>
  <w:footnote w:type="continuationNotice" w:id="1">
    <w:p w14:paraId="29F7E762" w14:textId="77777777" w:rsidR="00DD571F" w:rsidRDefault="00DD57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75A2" w14:textId="77777777" w:rsidR="00625A87" w:rsidRDefault="00625A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AC93" w14:textId="77777777" w:rsidR="00625A87" w:rsidRDefault="00625A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BD8E" w14:textId="77777777" w:rsidR="00625A87" w:rsidRDefault="00625A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1F99D"/>
    <w:multiLevelType w:val="hybridMultilevel"/>
    <w:tmpl w:val="9412042E"/>
    <w:lvl w:ilvl="0" w:tplc="96BAE2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EEE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01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89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5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B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E2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2FCC0"/>
    <w:multiLevelType w:val="hybridMultilevel"/>
    <w:tmpl w:val="199A9AE0"/>
    <w:lvl w:ilvl="0" w:tplc="2020E5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444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06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8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85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E8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2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6360FA2A"/>
    <w:lvl w:ilvl="0" w:tplc="DEA4F6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2C1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2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A7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4A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03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A6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A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A90BC"/>
    <w:multiLevelType w:val="hybridMultilevel"/>
    <w:tmpl w:val="91AE64A6"/>
    <w:lvl w:ilvl="0" w:tplc="C3F406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D8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EB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08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F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88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C1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A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EB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0391">
    <w:abstractNumId w:val="22"/>
  </w:num>
  <w:num w:numId="2" w16cid:durableId="1053581755">
    <w:abstractNumId w:val="24"/>
  </w:num>
  <w:num w:numId="3" w16cid:durableId="1450051715">
    <w:abstractNumId w:val="15"/>
  </w:num>
  <w:num w:numId="4" w16cid:durableId="1461143927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91206"/>
    <w:rsid w:val="000967B6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45837"/>
    <w:rsid w:val="0015074B"/>
    <w:rsid w:val="001547C2"/>
    <w:rsid w:val="00166709"/>
    <w:rsid w:val="0018794A"/>
    <w:rsid w:val="001A1FF8"/>
    <w:rsid w:val="001A7B91"/>
    <w:rsid w:val="001B3E11"/>
    <w:rsid w:val="001B6859"/>
    <w:rsid w:val="00203F67"/>
    <w:rsid w:val="0020524F"/>
    <w:rsid w:val="00217CAD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14484"/>
    <w:rsid w:val="00321364"/>
    <w:rsid w:val="00323175"/>
    <w:rsid w:val="00326F90"/>
    <w:rsid w:val="003528AC"/>
    <w:rsid w:val="003735C2"/>
    <w:rsid w:val="00387906"/>
    <w:rsid w:val="003925D5"/>
    <w:rsid w:val="00396F03"/>
    <w:rsid w:val="003A0D7A"/>
    <w:rsid w:val="003D24B3"/>
    <w:rsid w:val="003F70D5"/>
    <w:rsid w:val="00404ADC"/>
    <w:rsid w:val="00417DAA"/>
    <w:rsid w:val="00432BE0"/>
    <w:rsid w:val="00437145"/>
    <w:rsid w:val="00443A4F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83F51"/>
    <w:rsid w:val="00587190"/>
    <w:rsid w:val="00595203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2200"/>
    <w:rsid w:val="006457F3"/>
    <w:rsid w:val="006A6BFA"/>
    <w:rsid w:val="0071462F"/>
    <w:rsid w:val="00724AE6"/>
    <w:rsid w:val="007508AF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E0D35"/>
    <w:rsid w:val="007F0402"/>
    <w:rsid w:val="00807E55"/>
    <w:rsid w:val="00810990"/>
    <w:rsid w:val="00827756"/>
    <w:rsid w:val="00836CBC"/>
    <w:rsid w:val="00846152"/>
    <w:rsid w:val="008555EF"/>
    <w:rsid w:val="008557B3"/>
    <w:rsid w:val="008617C0"/>
    <w:rsid w:val="00890BDE"/>
    <w:rsid w:val="008D726F"/>
    <w:rsid w:val="008D75DF"/>
    <w:rsid w:val="00911046"/>
    <w:rsid w:val="00916FAD"/>
    <w:rsid w:val="00962424"/>
    <w:rsid w:val="009829ED"/>
    <w:rsid w:val="009974D8"/>
    <w:rsid w:val="009B2A41"/>
    <w:rsid w:val="009B5116"/>
    <w:rsid w:val="009C54B4"/>
    <w:rsid w:val="009C5DE5"/>
    <w:rsid w:val="009F385E"/>
    <w:rsid w:val="009F7E9F"/>
    <w:rsid w:val="00A06EAD"/>
    <w:rsid w:val="00A12CBB"/>
    <w:rsid w:val="00A35DC5"/>
    <w:rsid w:val="00A45D66"/>
    <w:rsid w:val="00A52479"/>
    <w:rsid w:val="00A52E7B"/>
    <w:rsid w:val="00A6697E"/>
    <w:rsid w:val="00A67A35"/>
    <w:rsid w:val="00A70460"/>
    <w:rsid w:val="00A858CF"/>
    <w:rsid w:val="00AA1D8D"/>
    <w:rsid w:val="00AC4088"/>
    <w:rsid w:val="00B368D2"/>
    <w:rsid w:val="00B47730"/>
    <w:rsid w:val="00B50BE5"/>
    <w:rsid w:val="00B71DB7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63D2A"/>
    <w:rsid w:val="00D704D8"/>
    <w:rsid w:val="00D742C7"/>
    <w:rsid w:val="00D927C7"/>
    <w:rsid w:val="00D95294"/>
    <w:rsid w:val="00DA05ED"/>
    <w:rsid w:val="00DD571F"/>
    <w:rsid w:val="00DE14F7"/>
    <w:rsid w:val="00DF3064"/>
    <w:rsid w:val="00DF575E"/>
    <w:rsid w:val="00E47815"/>
    <w:rsid w:val="00E61847"/>
    <w:rsid w:val="00E63B63"/>
    <w:rsid w:val="00E753CB"/>
    <w:rsid w:val="00E84441"/>
    <w:rsid w:val="00E85A47"/>
    <w:rsid w:val="00EE00C6"/>
    <w:rsid w:val="00EF1EAA"/>
    <w:rsid w:val="00F06C7E"/>
    <w:rsid w:val="00F105F7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6B934E"/>
    <w:rsid w:val="08C69F46"/>
    <w:rsid w:val="090A5787"/>
    <w:rsid w:val="090BB6CF"/>
    <w:rsid w:val="09100DF3"/>
    <w:rsid w:val="0956752F"/>
    <w:rsid w:val="09774D10"/>
    <w:rsid w:val="09E2BDEA"/>
    <w:rsid w:val="0A0F4BDF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45E64"/>
    <w:rsid w:val="0BCA02D6"/>
    <w:rsid w:val="0C394BB9"/>
    <w:rsid w:val="0C61144A"/>
    <w:rsid w:val="0C7180EE"/>
    <w:rsid w:val="0C72E501"/>
    <w:rsid w:val="0C8836A7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CC2AE0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8DD821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7B886D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8E1738"/>
    <w:rsid w:val="1A9AF411"/>
    <w:rsid w:val="1AB61177"/>
    <w:rsid w:val="1B082229"/>
    <w:rsid w:val="1B730FEE"/>
    <w:rsid w:val="1BAAB979"/>
    <w:rsid w:val="1BB796E1"/>
    <w:rsid w:val="1BC59E12"/>
    <w:rsid w:val="1BC8BA3B"/>
    <w:rsid w:val="1BD06A04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3DB27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098CCE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B0B84C"/>
    <w:rsid w:val="2ACAE4A1"/>
    <w:rsid w:val="2B5F93D5"/>
    <w:rsid w:val="2B7ADD6F"/>
    <w:rsid w:val="2BA3D6CB"/>
    <w:rsid w:val="2BF1B16E"/>
    <w:rsid w:val="2C0A77BB"/>
    <w:rsid w:val="2C6C6F85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193C6"/>
    <w:rsid w:val="2DD76C4F"/>
    <w:rsid w:val="2E2839D9"/>
    <w:rsid w:val="2E36BAF0"/>
    <w:rsid w:val="2E409354"/>
    <w:rsid w:val="2E5D1807"/>
    <w:rsid w:val="2E6B9754"/>
    <w:rsid w:val="2E749040"/>
    <w:rsid w:val="2E7E47BF"/>
    <w:rsid w:val="2EA1593C"/>
    <w:rsid w:val="2EB1050A"/>
    <w:rsid w:val="2ECC1F1F"/>
    <w:rsid w:val="2EE39E5D"/>
    <w:rsid w:val="2EE71C23"/>
    <w:rsid w:val="2F1F07A3"/>
    <w:rsid w:val="2F36F1BD"/>
    <w:rsid w:val="2F3D3DC3"/>
    <w:rsid w:val="2F76BE5A"/>
    <w:rsid w:val="2FF69E53"/>
    <w:rsid w:val="2FF9A8BE"/>
    <w:rsid w:val="3001C498"/>
    <w:rsid w:val="301163BD"/>
    <w:rsid w:val="3017D11E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10E594"/>
    <w:rsid w:val="3726B4EB"/>
    <w:rsid w:val="378133FD"/>
    <w:rsid w:val="37A2D851"/>
    <w:rsid w:val="37A8DE7D"/>
    <w:rsid w:val="37CC1F6B"/>
    <w:rsid w:val="37D99882"/>
    <w:rsid w:val="37DFEA30"/>
    <w:rsid w:val="37F394AE"/>
    <w:rsid w:val="382E4124"/>
    <w:rsid w:val="38458EB3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D88239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3ED207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3198CB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40562D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7B39AA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068603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94235A"/>
    <w:rsid w:val="54A34E42"/>
    <w:rsid w:val="557C9009"/>
    <w:rsid w:val="55A04932"/>
    <w:rsid w:val="55B297C4"/>
    <w:rsid w:val="55BBFFA6"/>
    <w:rsid w:val="55CE7641"/>
    <w:rsid w:val="5647E460"/>
    <w:rsid w:val="5649E957"/>
    <w:rsid w:val="565E9E9B"/>
    <w:rsid w:val="57419311"/>
    <w:rsid w:val="57B6A6A3"/>
    <w:rsid w:val="57CCB0E6"/>
    <w:rsid w:val="580BB616"/>
    <w:rsid w:val="58248845"/>
    <w:rsid w:val="5829C8B6"/>
    <w:rsid w:val="584A6C47"/>
    <w:rsid w:val="585ECED1"/>
    <w:rsid w:val="587EBCF3"/>
    <w:rsid w:val="58900DE8"/>
    <w:rsid w:val="58A2A18F"/>
    <w:rsid w:val="58D604C9"/>
    <w:rsid w:val="5906383B"/>
    <w:rsid w:val="592B3D4B"/>
    <w:rsid w:val="59AF8E3C"/>
    <w:rsid w:val="59BACDB3"/>
    <w:rsid w:val="59CA8868"/>
    <w:rsid w:val="59D389DB"/>
    <w:rsid w:val="59EF246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98CA09"/>
    <w:rsid w:val="5ED8CA35"/>
    <w:rsid w:val="5EFD56E7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9B7A96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D8284E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9853A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DE65E9"/>
    <w:rsid w:val="6BF453EC"/>
    <w:rsid w:val="6BFC413A"/>
    <w:rsid w:val="6C181E4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E7905C"/>
    <w:rsid w:val="70F368DF"/>
    <w:rsid w:val="70F3CA27"/>
    <w:rsid w:val="710DCE66"/>
    <w:rsid w:val="713939E4"/>
    <w:rsid w:val="71FC7D06"/>
    <w:rsid w:val="720743A2"/>
    <w:rsid w:val="722BED85"/>
    <w:rsid w:val="7254C4FB"/>
    <w:rsid w:val="727CFAA1"/>
    <w:rsid w:val="727DDB9C"/>
    <w:rsid w:val="7292347A"/>
    <w:rsid w:val="72999476"/>
    <w:rsid w:val="72B4E5F7"/>
    <w:rsid w:val="72C08530"/>
    <w:rsid w:val="72CA5FF0"/>
    <w:rsid w:val="72CD8B3D"/>
    <w:rsid w:val="72D4BEEC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ACEF0-2775-4956-869D-AA62B73410E4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9fdc8751-6fef-42ec-b05c-835dd8c535b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KAIO KENUY DA SILVA HERGESEL .</cp:lastModifiedBy>
  <cp:revision>2</cp:revision>
  <dcterms:created xsi:type="dcterms:W3CDTF">2024-09-25T19:00:00Z</dcterms:created>
  <dcterms:modified xsi:type="dcterms:W3CDTF">2024-09-25T19:00:00Z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