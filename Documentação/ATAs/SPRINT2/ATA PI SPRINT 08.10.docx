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00E753CB" w:rsidP="7B07F0DD" w:rsidRDefault="00E753CB" w14:paraId="358E5547" w14:textId="622FD523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br/>
      </w:r>
    </w:p>
    <w:p w:rsidR="00E753CB" w:rsidP="00E753CB" w:rsidRDefault="00E753CB" w14:paraId="306A5771" w14:textId="77777777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67FAB">
        <w:rPr>
          <w:rFonts w:asciiTheme="majorHAnsi" w:hAnsiTheme="majorHAnsi" w:eastAsiaTheme="majorEastAsia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3CB" w:rsidP="00E753CB" w:rsidRDefault="00E753CB" w14:paraId="7AA94AEF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BACBE91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3D179160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C30DB67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095DDBDB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15B08D4D" w:rsidP="7B07F0DD" w:rsidRDefault="13B4E50E" w14:paraId="44447C43" w14:textId="21FD8AF3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Bhreno Venditti de Oliveira Barboza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01242072</w:t>
      </w:r>
    </w:p>
    <w:p w:rsidR="15B08D4D" w:rsidP="7B07F0DD" w:rsidRDefault="13B4E50E" w14:paraId="6C766752" w14:textId="75F48A17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68280B7A" w:rsidR="13B4E50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pt-PT"/>
        </w:rPr>
        <w:t>Erik Cecilio</w:t>
      </w:r>
      <w:r w:rsidRPr="68280B7A" w:rsidR="13B4E50E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 xml:space="preserve"> -</w:t>
      </w:r>
      <w:r w:rsidRPr="68280B7A" w:rsidR="65F1134D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68280B7A" w:rsidR="13B4E50E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>RA 01242121</w:t>
      </w:r>
    </w:p>
    <w:p w:rsidR="15B08D4D" w:rsidP="7B07F0DD" w:rsidRDefault="13B4E50E" w14:paraId="50B81709" w14:textId="6ED15E67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Kaio Kenuy da Silva Hergesel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- RA 01242060</w:t>
      </w:r>
    </w:p>
    <w:p w:rsidR="15B08D4D" w:rsidP="7B07F0DD" w:rsidRDefault="13B4E50E" w14:paraId="33EC805A" w14:textId="3E0F5E85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Tiago Bezerril Moreira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01242007</w:t>
      </w:r>
    </w:p>
    <w:p w:rsidR="15B08D4D" w:rsidP="7B07F0DD" w:rsidRDefault="13B4E50E" w14:paraId="6384E2A1" w14:textId="5C0C51D4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Viviane dos Santos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01242050</w:t>
      </w:r>
    </w:p>
    <w:p w:rsidR="15B08D4D" w:rsidP="7B07F0DD" w:rsidRDefault="15B08D4D" w14:paraId="3E3E996D" w14:textId="72680259">
      <w:pPr>
        <w:jc w:val="center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</w:p>
    <w:p w:rsidR="15B08D4D" w:rsidP="7B07F0DD" w:rsidRDefault="15B08D4D" w14:paraId="41DEAA15" w14:textId="5BFFB08C">
      <w:pPr>
        <w:jc w:val="center"/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</w:pPr>
    </w:p>
    <w:p w:rsidR="15B08D4D" w:rsidP="7B07F0DD" w:rsidRDefault="15B08D4D" w14:paraId="5264C792" w14:textId="3C0448B9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36"/>
          <w:szCs w:val="36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 xml:space="preserve">PROJETO </w:t>
      </w:r>
      <w:r w:rsidRPr="2A29EB45" w:rsidR="3B801258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>SAFEWARE</w:t>
      </w:r>
    </w:p>
    <w:p w:rsidR="67134354" w:rsidP="7B07F0DD" w:rsidRDefault="67134354" w14:paraId="7F6F489A" w14:textId="7091A4D7">
      <w:pPr>
        <w:jc w:val="center"/>
        <w:rPr>
          <w:rFonts w:ascii="Calibri" w:hAnsi="Calibri" w:eastAsia="Calibri" w:cs="Calibri"/>
          <w:sz w:val="32"/>
          <w:szCs w:val="32"/>
          <w:lang w:val="pt-BR"/>
        </w:rPr>
      </w:pPr>
      <w:r w:rsidRPr="7B07F0DD">
        <w:rPr>
          <w:rFonts w:ascii="Calibri" w:hAnsi="Calibri" w:eastAsia="Calibri" w:cs="Calibri"/>
          <w:sz w:val="32"/>
          <w:szCs w:val="32"/>
          <w:lang w:val="pt-BR"/>
        </w:rPr>
        <w:t xml:space="preserve">Monitoramento de </w:t>
      </w:r>
      <w:r w:rsidRPr="7B07F0DD" w:rsidR="0D863F9E">
        <w:rPr>
          <w:rFonts w:ascii="Calibri" w:hAnsi="Calibri" w:eastAsia="Calibri" w:cs="Calibri"/>
          <w:sz w:val="32"/>
          <w:szCs w:val="32"/>
          <w:lang w:val="pt-BR"/>
        </w:rPr>
        <w:t>V</w:t>
      </w:r>
      <w:r w:rsidRPr="7B07F0DD">
        <w:rPr>
          <w:rFonts w:ascii="Calibri" w:hAnsi="Calibri" w:eastAsia="Calibri" w:cs="Calibri"/>
          <w:sz w:val="32"/>
          <w:szCs w:val="32"/>
          <w:lang w:val="pt-BR"/>
        </w:rPr>
        <w:t>azamento de Gás em Cozinhas Industriais</w:t>
      </w:r>
    </w:p>
    <w:p w:rsidR="08396095" w:rsidP="08396095" w:rsidRDefault="08396095" w14:paraId="02474CAA" w14:textId="32F31665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="08396095" w:rsidP="08396095" w:rsidRDefault="08396095" w14:paraId="2DC9BF12" w14:textId="15765257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Pr="00625A87" w:rsidR="00625BE0" w:rsidP="7B07F0DD" w:rsidRDefault="50466DB6" w14:paraId="7CF44101" w14:textId="09C788CA">
      <w:pPr>
        <w:jc w:val="right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Professor</w:t>
      </w:r>
      <w:r w:rsidRPr="7B07F0DD" w:rsidR="0AB654C7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es</w:t>
      </w: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: 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FRIZZA </w:t>
      </w:r>
      <w:r w:rsidRPr="7B07F0DD" w:rsidR="46D4AADF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&amp;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 JULIA</w:t>
      </w:r>
    </w:p>
    <w:p w:rsidRPr="00625BE0" w:rsidR="00E753CB" w:rsidP="00E753CB" w:rsidRDefault="00E753CB" w14:paraId="5E775E07" w14:textId="783B4C80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São Paulo</w:t>
      </w:r>
    </w:p>
    <w:p w:rsidRPr="00625BE0" w:rsidR="00E753CB" w:rsidP="00E753CB" w:rsidRDefault="00E753CB" w14:paraId="3C0C0E53" w14:textId="5B16D355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2024</w:t>
      </w:r>
    </w:p>
    <w:p w:rsidR="00E753CB" w:rsidP="7B07F0DD" w:rsidRDefault="63157B23" w14:paraId="7379E0D1" w14:textId="1FA8CC31">
      <w:pPr>
        <w:pStyle w:val="TOCHeading"/>
        <w:jc w:val="center"/>
        <w:rPr>
          <w:b/>
          <w:bCs/>
          <w:sz w:val="28"/>
          <w:szCs w:val="28"/>
          <w:lang w:val="pt-BR"/>
        </w:rPr>
      </w:pPr>
      <w:r w:rsidRPr="7B07F0DD">
        <w:rPr>
          <w:b/>
          <w:bCs/>
          <w:sz w:val="28"/>
          <w:szCs w:val="28"/>
          <w:lang w:val="pt-BR"/>
        </w:rPr>
        <w:t>Ata oficial</w:t>
      </w:r>
    </w:p>
    <w:p w:rsidR="7B07F0DD" w:rsidP="7B07F0DD" w:rsidRDefault="7B07F0DD" w14:paraId="4A506BF1" w14:textId="5D6A7911">
      <w:pPr>
        <w:rPr>
          <w:lang w:val="pt-BR"/>
        </w:rPr>
      </w:pPr>
    </w:p>
    <w:p w:rsidR="43F6C9B3" w:rsidP="7B07F0DD" w:rsidRDefault="43F6C9B3" w14:paraId="7481BB41" w14:textId="0D99F179">
      <w:pPr>
        <w:rPr>
          <w:rFonts w:ascii="Cambria" w:hAnsi="Cambria" w:eastAsia="Cambria" w:cs="Cambria"/>
          <w:lang w:val="pt-BR"/>
        </w:rPr>
      </w:pPr>
      <w:r w:rsidRPr="62B658D9" w:rsidR="43F6C9B3">
        <w:rPr>
          <w:rFonts w:ascii="Cambria" w:hAnsi="Cambria" w:eastAsia="Cambria" w:cs="Cambria"/>
          <w:lang w:val="pt-BR"/>
        </w:rPr>
        <w:t xml:space="preserve">Data: </w:t>
      </w:r>
      <w:r w:rsidRPr="62B658D9" w:rsidR="0817CB50">
        <w:rPr>
          <w:rFonts w:ascii="Cambria" w:hAnsi="Cambria" w:eastAsia="Cambria" w:cs="Cambria"/>
          <w:lang w:val="pt-BR"/>
        </w:rPr>
        <w:t>0</w:t>
      </w:r>
      <w:r w:rsidRPr="62B658D9" w:rsidR="521FC8CA">
        <w:rPr>
          <w:rFonts w:ascii="Cambria" w:hAnsi="Cambria" w:eastAsia="Cambria" w:cs="Cambria"/>
          <w:lang w:val="pt-BR"/>
        </w:rPr>
        <w:t>8</w:t>
      </w:r>
      <w:r w:rsidRPr="62B658D9" w:rsidR="0817CB50">
        <w:rPr>
          <w:rFonts w:ascii="Cambria" w:hAnsi="Cambria" w:eastAsia="Cambria" w:cs="Cambria"/>
          <w:lang w:val="pt-BR"/>
        </w:rPr>
        <w:t xml:space="preserve"> </w:t>
      </w:r>
      <w:r w:rsidRPr="62B658D9" w:rsidR="301163BD">
        <w:rPr>
          <w:rFonts w:ascii="Cambria" w:hAnsi="Cambria" w:eastAsia="Cambria" w:cs="Cambria"/>
          <w:lang w:val="pt-BR"/>
        </w:rPr>
        <w:t xml:space="preserve">de </w:t>
      </w:r>
      <w:r w:rsidRPr="62B658D9" w:rsidR="4F29AAA2">
        <w:rPr>
          <w:rFonts w:ascii="Cambria" w:hAnsi="Cambria" w:eastAsia="Cambria" w:cs="Cambria"/>
          <w:lang w:val="pt-BR"/>
        </w:rPr>
        <w:t>Outubro</w:t>
      </w:r>
      <w:r w:rsidRPr="62B658D9" w:rsidR="4F29AAA2">
        <w:rPr>
          <w:rFonts w:ascii="Cambria" w:hAnsi="Cambria" w:eastAsia="Cambria" w:cs="Cambria"/>
          <w:lang w:val="pt-BR"/>
        </w:rPr>
        <w:t xml:space="preserve"> </w:t>
      </w:r>
      <w:r w:rsidRPr="62B658D9" w:rsidR="301163BD">
        <w:rPr>
          <w:rFonts w:ascii="Cambria" w:hAnsi="Cambria" w:eastAsia="Cambria" w:cs="Cambria"/>
          <w:lang w:val="pt-BR"/>
        </w:rPr>
        <w:t>de 2024</w:t>
      </w:r>
    </w:p>
    <w:p w:rsidR="43F6C9B3" w:rsidP="7B07F0DD" w:rsidRDefault="43F6C9B3" w14:paraId="02BCB0C9" w14:textId="0CF7D213">
      <w:pPr>
        <w:rPr>
          <w:rFonts w:ascii="Cambria" w:hAnsi="Cambria" w:eastAsia="Cambria" w:cs="Cambria"/>
          <w:lang w:val="pt-BR"/>
        </w:rPr>
      </w:pPr>
      <w:r w:rsidRPr="62B658D9" w:rsidR="43F6C9B3">
        <w:rPr>
          <w:rFonts w:ascii="Cambria" w:hAnsi="Cambria" w:eastAsia="Cambria" w:cs="Cambria"/>
          <w:lang w:val="pt-BR"/>
        </w:rPr>
        <w:t xml:space="preserve">Participantes presentes: </w:t>
      </w:r>
      <w:r w:rsidRPr="62B658D9" w:rsidR="13881CBB">
        <w:rPr>
          <w:rFonts w:ascii="Cambria" w:hAnsi="Cambria" w:eastAsia="Cambria" w:cs="Cambria"/>
          <w:lang w:val="pt-BR"/>
        </w:rPr>
        <w:t>Bhreno</w:t>
      </w:r>
      <w:r w:rsidRPr="62B658D9" w:rsidR="13881CBB">
        <w:rPr>
          <w:rFonts w:ascii="Cambria" w:hAnsi="Cambria" w:eastAsia="Cambria" w:cs="Cambria"/>
          <w:lang w:val="pt-BR"/>
        </w:rPr>
        <w:t xml:space="preserve">, Cecílio, </w:t>
      </w:r>
      <w:r w:rsidRPr="62B658D9" w:rsidR="13881CBB">
        <w:rPr>
          <w:rFonts w:ascii="Cambria" w:hAnsi="Cambria" w:eastAsia="Cambria" w:cs="Cambria"/>
          <w:lang w:val="pt-BR"/>
        </w:rPr>
        <w:t>Kaio</w:t>
      </w:r>
      <w:r w:rsidRPr="62B658D9" w:rsidR="0C97EB19">
        <w:rPr>
          <w:rFonts w:ascii="Cambria" w:hAnsi="Cambria" w:eastAsia="Cambria" w:cs="Cambria"/>
          <w:lang w:val="pt-BR"/>
        </w:rPr>
        <w:t xml:space="preserve"> </w:t>
      </w:r>
      <w:r w:rsidRPr="62B658D9" w:rsidR="13881CBB">
        <w:rPr>
          <w:rFonts w:ascii="Cambria" w:hAnsi="Cambria" w:eastAsia="Cambria" w:cs="Cambria"/>
          <w:lang w:val="pt-BR"/>
        </w:rPr>
        <w:t>e Viviane</w:t>
      </w:r>
    </w:p>
    <w:p w:rsidR="7B07F0DD" w:rsidP="7B07F0DD" w:rsidRDefault="7B07F0DD" w14:paraId="06249607" w14:textId="2B821FCB">
      <w:pPr/>
      <w:r w:rsidRPr="4C76EA3D" w:rsidR="43F6C9B3">
        <w:rPr>
          <w:rFonts w:ascii="Cambria" w:hAnsi="Cambria" w:eastAsia="Cambria" w:cs="Cambria"/>
          <w:lang w:val="pt-BR"/>
        </w:rPr>
        <w:t xml:space="preserve">Participantes ausentes: </w:t>
      </w:r>
      <w:r w:rsidRPr="4C76EA3D" w:rsidR="2B5F93D5">
        <w:rPr>
          <w:rFonts w:ascii="Cambria" w:hAnsi="Cambria" w:eastAsia="Cambria" w:cs="Cambria"/>
          <w:lang w:val="pt-BR"/>
        </w:rPr>
        <w:t>N/A</w:t>
      </w:r>
    </w:p>
    <w:p w:rsidR="4C76EA3D" w:rsidP="4C76EA3D" w:rsidRDefault="4C76EA3D" w14:paraId="154D96CD" w14:textId="36739D15">
      <w:pPr>
        <w:pStyle w:val="Normal"/>
        <w:rPr>
          <w:rFonts w:ascii="Cambria" w:hAnsi="Cambria" w:eastAsia="Cambria" w:cs="Cambria"/>
          <w:lang w:val="pt-BR"/>
        </w:rPr>
      </w:pPr>
    </w:p>
    <w:p w:rsidR="2A5384F4" w:rsidRDefault="2A5384F4" w14:paraId="4F774A37" w14:textId="455E3820">
      <w:r w:rsidRPr="62B658D9" w:rsidR="2A5384F4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Assuntos discutidos e principais decisõe</w:t>
      </w:r>
      <w:r w:rsidRPr="62B658D9" w:rsidR="2D7E3AF8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s</w:t>
      </w:r>
      <w:r w:rsidRPr="62B658D9" w:rsidR="2A5384F4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: </w:t>
      </w:r>
      <w:r w:rsidRPr="62B658D9" w:rsidR="2A5384F4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</w:p>
    <w:p w:rsidR="1DDFCF4A" w:rsidP="62B658D9" w:rsidRDefault="1DDFCF4A" w14:paraId="0FAE8B94" w14:textId="2866EC15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62B658D9" w:rsidR="1DDFCF4A">
        <w:rPr>
          <w:rFonts w:ascii="Cambria" w:hAnsi="Cambria" w:eastAsia="Cambria" w:cs="Cambria"/>
          <w:noProof w:val="0"/>
          <w:sz w:val="21"/>
          <w:szCs w:val="21"/>
          <w:lang w:val="pt-BR"/>
        </w:rPr>
        <w:t>Logo</w:t>
      </w:r>
      <w:r w:rsidRPr="62B658D9" w:rsidR="6693B54D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  <w:r w:rsidRPr="62B658D9" w:rsidR="1DDFCF4A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após a </w:t>
      </w:r>
      <w:r w:rsidRPr="62B658D9" w:rsidR="6693B54D">
        <w:rPr>
          <w:rFonts w:ascii="Cambria" w:hAnsi="Cambria" w:eastAsia="Cambria" w:cs="Cambria"/>
          <w:noProof w:val="0"/>
          <w:sz w:val="21"/>
          <w:szCs w:val="21"/>
          <w:lang w:val="pt-BR"/>
        </w:rPr>
        <w:t>reunião</w:t>
      </w:r>
      <w:r w:rsidRPr="62B658D9" w:rsidR="044056C4">
        <w:rPr>
          <w:rFonts w:ascii="Cambria" w:hAnsi="Cambria" w:eastAsia="Cambria" w:cs="Cambria"/>
          <w:noProof w:val="0"/>
          <w:sz w:val="21"/>
          <w:szCs w:val="21"/>
          <w:lang w:val="pt-BR"/>
        </w:rPr>
        <w:t>/</w:t>
      </w:r>
      <w:r w:rsidRPr="62B658D9" w:rsidR="307E8E9C">
        <w:rPr>
          <w:rFonts w:ascii="Cambria" w:hAnsi="Cambria" w:eastAsia="Cambria" w:cs="Cambria"/>
          <w:noProof w:val="0"/>
          <w:sz w:val="21"/>
          <w:szCs w:val="21"/>
          <w:lang w:val="pt-BR"/>
        </w:rPr>
        <w:t>aulas de Gestão</w:t>
      </w:r>
      <w:r w:rsidRPr="62B658D9" w:rsidR="6693B54D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  <w:r w:rsidRPr="62B658D9" w:rsidR="6693B54D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com </w:t>
      </w:r>
      <w:r w:rsidRPr="62B658D9" w:rsidR="449EF4A6">
        <w:rPr>
          <w:rFonts w:ascii="Cambria" w:hAnsi="Cambria" w:eastAsia="Cambria" w:cs="Cambria"/>
          <w:noProof w:val="0"/>
          <w:sz w:val="21"/>
          <w:szCs w:val="21"/>
          <w:lang w:val="pt-BR"/>
        </w:rPr>
        <w:t>Professor Marcos</w:t>
      </w:r>
      <w:r w:rsidRPr="62B658D9" w:rsidR="449EF4A6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, o Grupo </w:t>
      </w:r>
      <w:r w:rsidRPr="62B658D9" w:rsidR="4E793135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se reuniu durante </w:t>
      </w:r>
      <w:r w:rsidRPr="62B658D9" w:rsidR="0BD6723C">
        <w:rPr>
          <w:rFonts w:ascii="Cambria" w:hAnsi="Cambria" w:eastAsia="Cambria" w:cs="Cambria"/>
          <w:noProof w:val="0"/>
          <w:sz w:val="21"/>
          <w:szCs w:val="21"/>
          <w:lang w:val="pt-BR"/>
        </w:rPr>
        <w:t>quase 2hrs para alinhamento com a intenção de direcionar de forma mais ágil do Projeto</w:t>
      </w:r>
      <w:r w:rsidRPr="62B658D9" w:rsidR="1ED9701C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. </w:t>
      </w:r>
    </w:p>
    <w:p w:rsidR="1ED9701C" w:rsidP="62B658D9" w:rsidRDefault="1ED9701C" w14:paraId="0FD247C9" w14:textId="60A80C3C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62B658D9" w:rsidR="1ED9701C">
        <w:rPr>
          <w:rFonts w:ascii="Cambria" w:hAnsi="Cambria" w:eastAsia="Cambria" w:cs="Cambria"/>
          <w:noProof w:val="0"/>
          <w:sz w:val="21"/>
          <w:szCs w:val="21"/>
          <w:lang w:val="pt-BR"/>
        </w:rPr>
        <w:t>Foi feito um levant</w:t>
      </w:r>
      <w:r w:rsidRPr="62B658D9" w:rsidR="186225CE">
        <w:rPr>
          <w:rFonts w:ascii="Cambria" w:hAnsi="Cambria" w:eastAsia="Cambria" w:cs="Cambria"/>
          <w:noProof w:val="0"/>
          <w:sz w:val="21"/>
          <w:szCs w:val="21"/>
          <w:lang w:val="pt-BR"/>
        </w:rPr>
        <w:t>amento</w:t>
      </w:r>
      <w:r w:rsidRPr="62B658D9" w:rsidR="1ED9701C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de tarefas já entregues, tarefas que estão em andamento e tarefas que travaram por algum problema específico</w:t>
      </w:r>
      <w:r w:rsidRPr="62B658D9" w:rsidR="78BE9BE5">
        <w:rPr>
          <w:rFonts w:ascii="Cambria" w:hAnsi="Cambria" w:eastAsia="Cambria" w:cs="Cambria"/>
          <w:noProof w:val="0"/>
          <w:sz w:val="21"/>
          <w:szCs w:val="21"/>
          <w:lang w:val="pt-BR"/>
        </w:rPr>
        <w:t>, c</w:t>
      </w:r>
      <w:r w:rsidRPr="62B658D9" w:rsidR="2AAAF070">
        <w:rPr>
          <w:rFonts w:ascii="Cambria" w:hAnsi="Cambria" w:eastAsia="Cambria" w:cs="Cambria"/>
          <w:noProof w:val="0"/>
          <w:sz w:val="21"/>
          <w:szCs w:val="21"/>
          <w:lang w:val="pt-BR"/>
        </w:rPr>
        <w:t>om a intenção de</w:t>
      </w:r>
      <w:r w:rsidRPr="62B658D9" w:rsidR="1ED9701C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alimentar o </w:t>
      </w:r>
      <w:r w:rsidRPr="62B658D9" w:rsidR="1ED9701C">
        <w:rPr>
          <w:rFonts w:ascii="Cambria" w:hAnsi="Cambria" w:eastAsia="Cambria" w:cs="Cambria"/>
          <w:noProof w:val="0"/>
          <w:sz w:val="21"/>
          <w:szCs w:val="21"/>
          <w:lang w:val="pt-BR"/>
        </w:rPr>
        <w:t>Trello</w:t>
      </w:r>
      <w:r w:rsidRPr="62B658D9" w:rsidR="5E09B63C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, dar atenção total para as tarefas pendentes e travadas. </w:t>
      </w:r>
    </w:p>
    <w:p w:rsidR="6118F50F" w:rsidP="62B658D9" w:rsidRDefault="6118F50F" w14:paraId="6278B55B" w14:textId="41120F42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62B658D9" w:rsidR="6118F50F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Levantamento acima será base para a apresentação da SprintReview2C com Professor </w:t>
      </w:r>
      <w:r w:rsidRPr="62B658D9" w:rsidR="6118F50F">
        <w:rPr>
          <w:rFonts w:ascii="Cambria" w:hAnsi="Cambria" w:eastAsia="Cambria" w:cs="Cambria"/>
          <w:noProof w:val="0"/>
          <w:sz w:val="21"/>
          <w:szCs w:val="21"/>
          <w:lang w:val="pt-BR"/>
        </w:rPr>
        <w:t>Frizza</w:t>
      </w:r>
      <w:r w:rsidRPr="62B658D9" w:rsidR="6E17B2FA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, com a intenção de mostrar o progresso antes e depois da reunião primordial com Professor Marcos. </w:t>
      </w:r>
    </w:p>
    <w:p w:rsidR="3BBA2FE6" w:rsidP="62B658D9" w:rsidRDefault="3BBA2FE6" w14:paraId="5D64DC36" w14:textId="6A88009A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62B658D9" w:rsidR="3BBA2FE6">
        <w:rPr>
          <w:rFonts w:ascii="Cambria" w:hAnsi="Cambria" w:eastAsia="Cambria" w:cs="Cambria"/>
          <w:noProof w:val="0"/>
          <w:sz w:val="21"/>
          <w:szCs w:val="21"/>
          <w:lang w:val="pt-BR"/>
        </w:rPr>
        <w:t>Está alinhado entre todos sobre a definição das Dashboards oficiais do Projeto utilizando dados mocados.</w:t>
      </w:r>
    </w:p>
    <w:p w:rsidR="403239CE" w:rsidP="62B658D9" w:rsidRDefault="403239CE" w14:paraId="730EFD6A" w14:textId="6D30CCE1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62B658D9" w:rsidR="403239CE">
        <w:rPr>
          <w:rFonts w:ascii="Cambria" w:hAnsi="Cambria" w:eastAsia="Cambria" w:cs="Cambria"/>
          <w:noProof w:val="0"/>
          <w:sz w:val="21"/>
          <w:szCs w:val="21"/>
          <w:lang w:val="pt-BR"/>
        </w:rPr>
        <w:t>Planilha de Riscos do Projeto está entregue.</w:t>
      </w:r>
    </w:p>
    <w:p w:rsidR="6E17B2FA" w:rsidP="62B658D9" w:rsidRDefault="6E17B2FA" w14:paraId="547847B6" w14:textId="662015DC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62B658D9" w:rsidR="6E17B2FA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A Calculadora está sendo feita do zero com uma ideia nova. E simultaneamente está sendo </w:t>
      </w:r>
      <w:r w:rsidRPr="62B658D9" w:rsidR="6E17B2FA">
        <w:rPr>
          <w:rFonts w:ascii="Cambria" w:hAnsi="Cambria" w:eastAsia="Cambria" w:cs="Cambria"/>
          <w:noProof w:val="0"/>
          <w:sz w:val="21"/>
          <w:szCs w:val="21"/>
          <w:lang w:val="pt-BR"/>
        </w:rPr>
        <w:t>feita</w:t>
      </w:r>
      <w:r w:rsidRPr="62B658D9" w:rsidR="6E17B2FA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ajustes prévios de CSS para encaixar</w:t>
      </w:r>
      <w:r w:rsidRPr="62B658D9" w:rsidR="44E64BA9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no Site Institucional em página </w:t>
      </w:r>
      <w:r w:rsidRPr="62B658D9" w:rsidR="44E64BA9">
        <w:rPr>
          <w:rFonts w:ascii="Cambria" w:hAnsi="Cambria" w:eastAsia="Cambria" w:cs="Cambria"/>
          <w:noProof w:val="0"/>
          <w:sz w:val="21"/>
          <w:szCs w:val="21"/>
          <w:lang w:val="pt-BR"/>
        </w:rPr>
        <w:t>html</w:t>
      </w:r>
      <w:r w:rsidRPr="62B658D9" w:rsidR="44E64BA9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já dedicada/reservada.</w:t>
      </w:r>
      <w:r w:rsidRPr="62B658D9" w:rsidR="139C598C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A </w:t>
      </w:r>
      <w:r w:rsidRPr="62B658D9" w:rsidR="139C598C">
        <w:rPr>
          <w:rFonts w:ascii="Cambria" w:hAnsi="Cambria" w:eastAsia="Cambria" w:cs="Cambria"/>
          <w:noProof w:val="0"/>
          <w:sz w:val="21"/>
          <w:szCs w:val="21"/>
          <w:lang w:val="pt-BR"/>
        </w:rPr>
        <w:t>parte  lógica</w:t>
      </w:r>
      <w:r w:rsidRPr="62B658D9" w:rsidR="139C598C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está sendo desenvolvida por Kaio </w:t>
      </w:r>
      <w:r w:rsidRPr="62B658D9" w:rsidR="139C598C">
        <w:rPr>
          <w:rFonts w:ascii="Cambria" w:hAnsi="Cambria" w:eastAsia="Cambria" w:cs="Cambria"/>
          <w:noProof w:val="0"/>
          <w:sz w:val="21"/>
          <w:szCs w:val="21"/>
          <w:lang w:val="pt-BR"/>
        </w:rPr>
        <w:t>Kenuy</w:t>
      </w:r>
      <w:r w:rsidRPr="62B658D9" w:rsidR="139C598C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, Erik Cecílio e a parte de </w:t>
      </w:r>
      <w:r w:rsidRPr="62B658D9" w:rsidR="139C598C">
        <w:rPr>
          <w:rFonts w:ascii="Cambria" w:hAnsi="Cambria" w:eastAsia="Cambria" w:cs="Cambria"/>
          <w:noProof w:val="0"/>
          <w:sz w:val="21"/>
          <w:szCs w:val="21"/>
          <w:lang w:val="pt-BR"/>
        </w:rPr>
        <w:t>estilizacação</w:t>
      </w:r>
      <w:r w:rsidRPr="62B658D9" w:rsidR="139C598C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está sob os cuidados de Bhreno e Viviane.</w:t>
      </w:r>
    </w:p>
    <w:p w:rsidR="6E17B2FA" w:rsidP="62B658D9" w:rsidRDefault="6E17B2FA" w14:paraId="22699B58" w14:textId="284BBEC5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62B658D9" w:rsidR="6E17B2FA">
        <w:rPr>
          <w:rFonts w:ascii="Cambria" w:hAnsi="Cambria" w:eastAsia="Cambria" w:cs="Cambria"/>
          <w:noProof w:val="0"/>
          <w:sz w:val="21"/>
          <w:szCs w:val="21"/>
          <w:lang w:val="pt-BR"/>
        </w:rPr>
        <w:t>Site Institucional está 80% pronto, aguardando apenas a Calculadora e a integração lógica ao Banco de Dados.</w:t>
      </w:r>
      <w:r w:rsidRPr="62B658D9" w:rsidR="77A3CB0B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Banco de Dados está numa nova ordem de negócio seguindo </w:t>
      </w:r>
      <w:r w:rsidRPr="62B658D9" w:rsidR="77A3CB0B">
        <w:rPr>
          <w:rFonts w:ascii="Cambria" w:hAnsi="Cambria" w:eastAsia="Cambria" w:cs="Cambria"/>
          <w:noProof w:val="0"/>
          <w:sz w:val="21"/>
          <w:szCs w:val="21"/>
          <w:lang w:val="pt-BR"/>
        </w:rPr>
        <w:t>as inputs</w:t>
      </w:r>
      <w:r w:rsidRPr="62B658D9" w:rsidR="77A3CB0B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  <w:r w:rsidRPr="62B658D9" w:rsidR="77A3CB0B">
        <w:rPr>
          <w:rFonts w:ascii="Cambria" w:hAnsi="Cambria" w:eastAsia="Cambria" w:cs="Cambria"/>
          <w:noProof w:val="0"/>
          <w:sz w:val="21"/>
          <w:szCs w:val="21"/>
          <w:lang w:val="pt-BR"/>
        </w:rPr>
        <w:t>da telas</w:t>
      </w:r>
      <w:r w:rsidRPr="62B658D9" w:rsidR="77A3CB0B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do site institucional</w:t>
      </w:r>
      <w:r w:rsidRPr="62B658D9" w:rsidR="5977C476">
        <w:rPr>
          <w:rFonts w:ascii="Cambria" w:hAnsi="Cambria" w:eastAsia="Cambria" w:cs="Cambria"/>
          <w:noProof w:val="0"/>
          <w:sz w:val="21"/>
          <w:szCs w:val="21"/>
          <w:lang w:val="pt-BR"/>
        </w:rPr>
        <w:t>.</w:t>
      </w:r>
    </w:p>
    <w:p w:rsidR="545F4B55" w:rsidP="62B658D9" w:rsidRDefault="545F4B55" w14:paraId="19558A83" w14:textId="016EAB9E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62B658D9" w:rsidR="545F4B55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Grupo tomou consciência de que a única forma de acelerar o </w:t>
      </w:r>
      <w:r w:rsidRPr="62B658D9" w:rsidR="03A4A242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Projeto </w:t>
      </w:r>
      <w:r w:rsidRPr="62B658D9" w:rsidR="545F4B55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com precisão e análise é </w:t>
      </w:r>
      <w:r w:rsidRPr="62B658D9" w:rsidR="28800586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ficar ao menos 3 dias na semana na biblioteca após a aula para iniciar e acertar pilares técnicos do Projeto e ensaiar a apresentação </w:t>
      </w:r>
      <w:r w:rsidRPr="62B658D9" w:rsidR="28800586">
        <w:rPr>
          <w:rFonts w:ascii="Cambria" w:hAnsi="Cambria" w:eastAsia="Cambria" w:cs="Cambria"/>
          <w:noProof w:val="0"/>
          <w:sz w:val="21"/>
          <w:szCs w:val="21"/>
          <w:lang w:val="pt-BR"/>
        </w:rPr>
        <w:t>do mesmo</w:t>
      </w:r>
      <w:r w:rsidRPr="62B658D9" w:rsidR="28800586">
        <w:rPr>
          <w:rFonts w:ascii="Cambria" w:hAnsi="Cambria" w:eastAsia="Cambria" w:cs="Cambria"/>
          <w:noProof w:val="0"/>
          <w:sz w:val="21"/>
          <w:szCs w:val="21"/>
          <w:lang w:val="pt-BR"/>
        </w:rPr>
        <w:t>.</w:t>
      </w:r>
    </w:p>
    <w:p w:rsidR="51EA4ECA" w:rsidP="62B658D9" w:rsidRDefault="51EA4ECA" w14:paraId="4BAC49E8" w14:textId="32B0CE78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62B658D9" w:rsidR="51EA4ECA">
        <w:rPr>
          <w:rFonts w:ascii="Cambria" w:hAnsi="Cambria" w:eastAsia="Cambria" w:cs="Cambria"/>
          <w:noProof w:val="0"/>
          <w:sz w:val="21"/>
          <w:szCs w:val="21"/>
          <w:lang w:val="pt-BR"/>
        </w:rPr>
        <w:t>Após aula de Tecnologia da Informação, foi alertado ao Grupo sobre a necessidade de criar um FIGMA Diagrama Técnico da Solução, que vai demonstrar toda a logística da solução desde os requisitos</w:t>
      </w:r>
      <w:r w:rsidRPr="62B658D9" w:rsidR="0C6D5E46">
        <w:rPr>
          <w:rFonts w:ascii="Cambria" w:hAnsi="Cambria" w:eastAsia="Cambria" w:cs="Cambria"/>
          <w:noProof w:val="0"/>
          <w:sz w:val="21"/>
          <w:szCs w:val="21"/>
          <w:lang w:val="pt-BR"/>
        </w:rPr>
        <w:t>/premissas, implantação e para onde irão os dados coletados pelo sensor.</w:t>
      </w:r>
    </w:p>
    <w:p w:rsidR="62B658D9" w:rsidP="62B658D9" w:rsidRDefault="62B658D9" w14:paraId="05D337B2" w14:textId="4589C925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62B658D9" w:rsidP="62B658D9" w:rsidRDefault="62B658D9" w14:paraId="2079095C" w14:textId="302B6009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62B658D9" w:rsidP="62B658D9" w:rsidRDefault="62B658D9" w14:paraId="2E294703" w14:textId="08521D0A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62B658D9" w:rsidP="62B658D9" w:rsidRDefault="62B658D9" w14:paraId="151F8BB6" w14:textId="291CD936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62B658D9" w:rsidP="62B658D9" w:rsidRDefault="62B658D9" w14:paraId="129EB86E" w14:textId="10026D51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62B658D9" w:rsidP="62B658D9" w:rsidRDefault="62B658D9" w14:paraId="1F3AEF82" w14:textId="0632CC24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434C1C26" w14:textId="10026D51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51DCA178" w14:textId="714C0D10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73CB5815" w14:textId="600570EB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2A70EF2E" w14:textId="719CB38D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05455622" w14:textId="6F0164F3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1260F73B" w14:textId="50BE92A8">
      <w:pPr>
        <w:rPr>
          <w:rFonts w:ascii="Cambria" w:hAnsi="Cambria" w:eastAsia="Cambria" w:cs="Cambria"/>
          <w:lang w:val="pt-BR"/>
        </w:rPr>
      </w:pPr>
    </w:p>
    <w:sectPr w:rsidR="7B07F0DD" w:rsidSect="000346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0182" w:rsidP="00625A87" w:rsidRDefault="00070182" w14:paraId="29D1ED38" w14:textId="77777777">
      <w:pPr>
        <w:spacing w:after="0" w:line="240" w:lineRule="auto"/>
      </w:pPr>
      <w:r>
        <w:separator/>
      </w:r>
    </w:p>
  </w:endnote>
  <w:endnote w:type="continuationSeparator" w:id="0">
    <w:p w:rsidR="00070182" w:rsidP="00625A87" w:rsidRDefault="00070182" w14:paraId="3A983C9B" w14:textId="77777777">
      <w:pPr>
        <w:spacing w:after="0" w:line="240" w:lineRule="auto"/>
      </w:pPr>
      <w:r>
        <w:continuationSeparator/>
      </w:r>
    </w:p>
  </w:endnote>
  <w:endnote w:type="continuationNotice" w:id="1">
    <w:p w:rsidR="00070182" w:rsidRDefault="00070182" w14:paraId="79B43D9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999E5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0955895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7D4940B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0182" w:rsidP="00625A87" w:rsidRDefault="00070182" w14:paraId="5465A6CB" w14:textId="77777777">
      <w:pPr>
        <w:spacing w:after="0" w:line="240" w:lineRule="auto"/>
      </w:pPr>
      <w:r>
        <w:separator/>
      </w:r>
    </w:p>
  </w:footnote>
  <w:footnote w:type="continuationSeparator" w:id="0">
    <w:p w:rsidR="00070182" w:rsidP="00625A87" w:rsidRDefault="00070182" w14:paraId="10A1A5B8" w14:textId="77777777">
      <w:pPr>
        <w:spacing w:after="0" w:line="240" w:lineRule="auto"/>
      </w:pPr>
      <w:r>
        <w:continuationSeparator/>
      </w:r>
    </w:p>
  </w:footnote>
  <w:footnote w:type="continuationNotice" w:id="1">
    <w:p w:rsidR="00070182" w:rsidRDefault="00070182" w14:paraId="72CBE29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1D375A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DF7AC9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45DBD8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0">
    <w:nsid w:val="15de2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62ae5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E1F99D"/>
    <w:multiLevelType w:val="hybridMultilevel"/>
    <w:tmpl w:val="FFFFFFFF"/>
    <w:lvl w:ilvl="0" w:tplc="FB66FDD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76CE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1C47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129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9C4A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BCF8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42C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0AB8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F032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4E2FCC0"/>
    <w:multiLevelType w:val="hybridMultilevel"/>
    <w:tmpl w:val="FFFFFFFF"/>
    <w:lvl w:ilvl="0" w:tplc="5EA8ABF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82030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BE0D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50B7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7CBE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FE4B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1A15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5CC6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0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DD39"/>
    <w:multiLevelType w:val="hybridMultilevel"/>
    <w:tmpl w:val="FFFFFFFF"/>
    <w:lvl w:ilvl="0" w:tplc="16449A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BC6E1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72A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F000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8678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4C7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3A71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507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D075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5BA90BC"/>
    <w:multiLevelType w:val="hybridMultilevel"/>
    <w:tmpl w:val="FFFFFFFF"/>
    <w:lvl w:ilvl="0" w:tplc="5E88E56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24FC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4A5F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7E36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9649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D68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2C1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4659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067C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0"/>
  </w:num>
  <w:num w:numId="30">
    <w:abstractNumId w:val="29"/>
  </w:num>
  <w:num w:numId="1" w16cid:durableId="169025374">
    <w:abstractNumId w:val="22"/>
  </w:num>
  <w:num w:numId="2" w16cid:durableId="1303001355">
    <w:abstractNumId w:val="24"/>
  </w:num>
  <w:num w:numId="3" w16cid:durableId="1049188714">
    <w:abstractNumId w:val="15"/>
  </w:num>
  <w:num w:numId="4" w16cid:durableId="1715688769">
    <w:abstractNumId w:val="19"/>
  </w:num>
  <w:num w:numId="5" w16cid:durableId="1116604125">
    <w:abstractNumId w:val="10"/>
  </w:num>
  <w:num w:numId="6" w16cid:durableId="123278458">
    <w:abstractNumId w:val="11"/>
  </w:num>
  <w:num w:numId="7" w16cid:durableId="1404794190">
    <w:abstractNumId w:val="8"/>
  </w:num>
  <w:num w:numId="8" w16cid:durableId="1051423003">
    <w:abstractNumId w:val="6"/>
  </w:num>
  <w:num w:numId="9" w16cid:durableId="404107296">
    <w:abstractNumId w:val="5"/>
  </w:num>
  <w:num w:numId="10" w16cid:durableId="1264998255">
    <w:abstractNumId w:val="4"/>
  </w:num>
  <w:num w:numId="11" w16cid:durableId="560988813">
    <w:abstractNumId w:val="7"/>
  </w:num>
  <w:num w:numId="12" w16cid:durableId="1330063077">
    <w:abstractNumId w:val="3"/>
  </w:num>
  <w:num w:numId="13" w16cid:durableId="1869905548">
    <w:abstractNumId w:val="2"/>
  </w:num>
  <w:num w:numId="14" w16cid:durableId="565263736">
    <w:abstractNumId w:val="1"/>
  </w:num>
  <w:num w:numId="15" w16cid:durableId="1856462650">
    <w:abstractNumId w:val="0"/>
  </w:num>
  <w:num w:numId="16" w16cid:durableId="846559740">
    <w:abstractNumId w:val="21"/>
  </w:num>
  <w:num w:numId="17" w16cid:durableId="2132740520">
    <w:abstractNumId w:val="13"/>
  </w:num>
  <w:num w:numId="18" w16cid:durableId="992561777">
    <w:abstractNumId w:val="28"/>
  </w:num>
  <w:num w:numId="19" w16cid:durableId="1940523482">
    <w:abstractNumId w:val="27"/>
  </w:num>
  <w:num w:numId="20" w16cid:durableId="1761683771">
    <w:abstractNumId w:val="17"/>
  </w:num>
  <w:num w:numId="21" w16cid:durableId="307131034">
    <w:abstractNumId w:val="26"/>
  </w:num>
  <w:num w:numId="22" w16cid:durableId="129641401">
    <w:abstractNumId w:val="12"/>
  </w:num>
  <w:num w:numId="23" w16cid:durableId="1921792341">
    <w:abstractNumId w:val="18"/>
  </w:num>
  <w:num w:numId="24" w16cid:durableId="758913469">
    <w:abstractNumId w:val="20"/>
  </w:num>
  <w:num w:numId="25" w16cid:durableId="503781496">
    <w:abstractNumId w:val="16"/>
  </w:num>
  <w:num w:numId="26" w16cid:durableId="951321215">
    <w:abstractNumId w:val="23"/>
  </w:num>
  <w:num w:numId="27" w16cid:durableId="651838984">
    <w:abstractNumId w:val="9"/>
  </w:num>
  <w:num w:numId="28" w16cid:durableId="438140380">
    <w:abstractNumId w:val="25"/>
  </w:num>
  <w:num w:numId="29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AA98"/>
    <w:rsid w:val="0009019D"/>
    <w:rsid w:val="00090ECC"/>
    <w:rsid w:val="000A6A18"/>
    <w:rsid w:val="000B13A7"/>
    <w:rsid w:val="000C05D8"/>
    <w:rsid w:val="000D1AA3"/>
    <w:rsid w:val="000D6FDF"/>
    <w:rsid w:val="000E7FC1"/>
    <w:rsid w:val="000F0B44"/>
    <w:rsid w:val="000F3526"/>
    <w:rsid w:val="001325A1"/>
    <w:rsid w:val="00133564"/>
    <w:rsid w:val="00136DA4"/>
    <w:rsid w:val="00141B66"/>
    <w:rsid w:val="0015074B"/>
    <w:rsid w:val="001547C2"/>
    <w:rsid w:val="0018794A"/>
    <w:rsid w:val="001A1FF8"/>
    <w:rsid w:val="001A7B91"/>
    <w:rsid w:val="001B3E11"/>
    <w:rsid w:val="001B6859"/>
    <w:rsid w:val="0020524F"/>
    <w:rsid w:val="00220D87"/>
    <w:rsid w:val="0023185D"/>
    <w:rsid w:val="00241DB2"/>
    <w:rsid w:val="00254B07"/>
    <w:rsid w:val="002835FE"/>
    <w:rsid w:val="0028722C"/>
    <w:rsid w:val="0029639D"/>
    <w:rsid w:val="002A3B6D"/>
    <w:rsid w:val="002A7C2A"/>
    <w:rsid w:val="002B5FF1"/>
    <w:rsid w:val="002C2214"/>
    <w:rsid w:val="00321364"/>
    <w:rsid w:val="00323175"/>
    <w:rsid w:val="00326F90"/>
    <w:rsid w:val="003528AC"/>
    <w:rsid w:val="003735C2"/>
    <w:rsid w:val="00387906"/>
    <w:rsid w:val="003925D5"/>
    <w:rsid w:val="00396F03"/>
    <w:rsid w:val="003D24B3"/>
    <w:rsid w:val="003E7759"/>
    <w:rsid w:val="003F70D5"/>
    <w:rsid w:val="00404ADC"/>
    <w:rsid w:val="00417DAA"/>
    <w:rsid w:val="00432BE0"/>
    <w:rsid w:val="00437145"/>
    <w:rsid w:val="004558A5"/>
    <w:rsid w:val="004A2648"/>
    <w:rsid w:val="004A49D6"/>
    <w:rsid w:val="004A4F56"/>
    <w:rsid w:val="004A6B0B"/>
    <w:rsid w:val="004B4A9C"/>
    <w:rsid w:val="004B5C0C"/>
    <w:rsid w:val="004EB7CC"/>
    <w:rsid w:val="00500C0A"/>
    <w:rsid w:val="00506D0A"/>
    <w:rsid w:val="00563A43"/>
    <w:rsid w:val="00583F51"/>
    <w:rsid w:val="00587190"/>
    <w:rsid w:val="00587F82"/>
    <w:rsid w:val="00595F00"/>
    <w:rsid w:val="005A24C8"/>
    <w:rsid w:val="005C1175"/>
    <w:rsid w:val="005C4F1F"/>
    <w:rsid w:val="005D36E7"/>
    <w:rsid w:val="005D46F4"/>
    <w:rsid w:val="00614232"/>
    <w:rsid w:val="00625A87"/>
    <w:rsid w:val="00625BE0"/>
    <w:rsid w:val="006350FC"/>
    <w:rsid w:val="006457F3"/>
    <w:rsid w:val="006BF00E"/>
    <w:rsid w:val="0071462F"/>
    <w:rsid w:val="00724AE6"/>
    <w:rsid w:val="00751274"/>
    <w:rsid w:val="00757EC5"/>
    <w:rsid w:val="00780174"/>
    <w:rsid w:val="00780588"/>
    <w:rsid w:val="00780C29"/>
    <w:rsid w:val="00791168"/>
    <w:rsid w:val="00792D8C"/>
    <w:rsid w:val="007A731F"/>
    <w:rsid w:val="007C7684"/>
    <w:rsid w:val="007D0032"/>
    <w:rsid w:val="007D7FD0"/>
    <w:rsid w:val="007F0402"/>
    <w:rsid w:val="00807E55"/>
    <w:rsid w:val="00810990"/>
    <w:rsid w:val="00827756"/>
    <w:rsid w:val="00836CBC"/>
    <w:rsid w:val="00844DCC"/>
    <w:rsid w:val="00846152"/>
    <w:rsid w:val="008490A2"/>
    <w:rsid w:val="008555EF"/>
    <w:rsid w:val="008617C0"/>
    <w:rsid w:val="00890BDE"/>
    <w:rsid w:val="008D726F"/>
    <w:rsid w:val="008D75DF"/>
    <w:rsid w:val="008E0068"/>
    <w:rsid w:val="00911046"/>
    <w:rsid w:val="00962424"/>
    <w:rsid w:val="009829ED"/>
    <w:rsid w:val="009974D8"/>
    <w:rsid w:val="009B2A41"/>
    <w:rsid w:val="009C54B4"/>
    <w:rsid w:val="009C5DE5"/>
    <w:rsid w:val="009F385E"/>
    <w:rsid w:val="009F7E9F"/>
    <w:rsid w:val="00A0090D"/>
    <w:rsid w:val="00A06EAD"/>
    <w:rsid w:val="00A2B4DC"/>
    <w:rsid w:val="00A35DC5"/>
    <w:rsid w:val="00A45D66"/>
    <w:rsid w:val="00A52479"/>
    <w:rsid w:val="00A52E7B"/>
    <w:rsid w:val="00A6697E"/>
    <w:rsid w:val="00A67A35"/>
    <w:rsid w:val="00A70460"/>
    <w:rsid w:val="00AA1D8D"/>
    <w:rsid w:val="00AC4088"/>
    <w:rsid w:val="00B47730"/>
    <w:rsid w:val="00B50BE5"/>
    <w:rsid w:val="00B56EBE"/>
    <w:rsid w:val="00B80FAE"/>
    <w:rsid w:val="00B81B02"/>
    <w:rsid w:val="00B8205C"/>
    <w:rsid w:val="00B85447"/>
    <w:rsid w:val="00BB5691"/>
    <w:rsid w:val="00BC61F6"/>
    <w:rsid w:val="00BC719E"/>
    <w:rsid w:val="00BE1457"/>
    <w:rsid w:val="00BE3BB3"/>
    <w:rsid w:val="00C07FF1"/>
    <w:rsid w:val="00C41E93"/>
    <w:rsid w:val="00C6461A"/>
    <w:rsid w:val="00C7644E"/>
    <w:rsid w:val="00C90F65"/>
    <w:rsid w:val="00C969B4"/>
    <w:rsid w:val="00CA940C"/>
    <w:rsid w:val="00CB0664"/>
    <w:rsid w:val="00CD532C"/>
    <w:rsid w:val="00D06314"/>
    <w:rsid w:val="00D15F19"/>
    <w:rsid w:val="00D3152C"/>
    <w:rsid w:val="00D4F255"/>
    <w:rsid w:val="00D54C45"/>
    <w:rsid w:val="00D622DF"/>
    <w:rsid w:val="00D704D8"/>
    <w:rsid w:val="00D742C7"/>
    <w:rsid w:val="00D927C7"/>
    <w:rsid w:val="00D95294"/>
    <w:rsid w:val="00DA05ED"/>
    <w:rsid w:val="00DD3482"/>
    <w:rsid w:val="00DE14F7"/>
    <w:rsid w:val="00DF3064"/>
    <w:rsid w:val="00DF575E"/>
    <w:rsid w:val="00E47815"/>
    <w:rsid w:val="00E61847"/>
    <w:rsid w:val="00E753CB"/>
    <w:rsid w:val="00E84441"/>
    <w:rsid w:val="00ED1746"/>
    <w:rsid w:val="00EE00C6"/>
    <w:rsid w:val="00EF1EAA"/>
    <w:rsid w:val="00F06C7E"/>
    <w:rsid w:val="00F124C8"/>
    <w:rsid w:val="00F450A1"/>
    <w:rsid w:val="00F61DE1"/>
    <w:rsid w:val="00F62287"/>
    <w:rsid w:val="00F6D822"/>
    <w:rsid w:val="00FA1F4E"/>
    <w:rsid w:val="00FB0C76"/>
    <w:rsid w:val="00FB1880"/>
    <w:rsid w:val="00FC693F"/>
    <w:rsid w:val="00FD5846"/>
    <w:rsid w:val="00FE1F8F"/>
    <w:rsid w:val="00FF14A9"/>
    <w:rsid w:val="0103D2E8"/>
    <w:rsid w:val="010D0B0B"/>
    <w:rsid w:val="011E03BB"/>
    <w:rsid w:val="012262D9"/>
    <w:rsid w:val="0127E343"/>
    <w:rsid w:val="013C309E"/>
    <w:rsid w:val="014E77D0"/>
    <w:rsid w:val="01879CC9"/>
    <w:rsid w:val="01CA831A"/>
    <w:rsid w:val="01F05AAD"/>
    <w:rsid w:val="02145375"/>
    <w:rsid w:val="0223E9CA"/>
    <w:rsid w:val="0226807A"/>
    <w:rsid w:val="029B1CFA"/>
    <w:rsid w:val="02A2D5EE"/>
    <w:rsid w:val="02A95097"/>
    <w:rsid w:val="02DDB52B"/>
    <w:rsid w:val="02E43066"/>
    <w:rsid w:val="02E52CDA"/>
    <w:rsid w:val="02E7F28E"/>
    <w:rsid w:val="02EB5F15"/>
    <w:rsid w:val="02FABAD5"/>
    <w:rsid w:val="032E44B1"/>
    <w:rsid w:val="035142EC"/>
    <w:rsid w:val="035E2618"/>
    <w:rsid w:val="03621E4D"/>
    <w:rsid w:val="0372C4C7"/>
    <w:rsid w:val="038A48F6"/>
    <w:rsid w:val="0390F767"/>
    <w:rsid w:val="03982A53"/>
    <w:rsid w:val="03983256"/>
    <w:rsid w:val="03A4A242"/>
    <w:rsid w:val="03AF36C3"/>
    <w:rsid w:val="03C4B060"/>
    <w:rsid w:val="03D93397"/>
    <w:rsid w:val="03DEB594"/>
    <w:rsid w:val="03F59186"/>
    <w:rsid w:val="0402578B"/>
    <w:rsid w:val="0409FD29"/>
    <w:rsid w:val="04168F68"/>
    <w:rsid w:val="0432D1C5"/>
    <w:rsid w:val="0437BA83"/>
    <w:rsid w:val="044056C4"/>
    <w:rsid w:val="04432847"/>
    <w:rsid w:val="044EB122"/>
    <w:rsid w:val="04723801"/>
    <w:rsid w:val="04847FC5"/>
    <w:rsid w:val="0493E192"/>
    <w:rsid w:val="04A71F48"/>
    <w:rsid w:val="04A89B63"/>
    <w:rsid w:val="04B64A6D"/>
    <w:rsid w:val="04BEE36E"/>
    <w:rsid w:val="04C0CED0"/>
    <w:rsid w:val="04C10B46"/>
    <w:rsid w:val="04C1569D"/>
    <w:rsid w:val="04D40E35"/>
    <w:rsid w:val="04D4D006"/>
    <w:rsid w:val="050B34F0"/>
    <w:rsid w:val="053BF5AE"/>
    <w:rsid w:val="053FAC6E"/>
    <w:rsid w:val="054ED110"/>
    <w:rsid w:val="0579C259"/>
    <w:rsid w:val="05A5DB66"/>
    <w:rsid w:val="05B16DD8"/>
    <w:rsid w:val="05C9D1FD"/>
    <w:rsid w:val="063454A6"/>
    <w:rsid w:val="06457ECC"/>
    <w:rsid w:val="06539383"/>
    <w:rsid w:val="0686439A"/>
    <w:rsid w:val="0699C81D"/>
    <w:rsid w:val="069A3A44"/>
    <w:rsid w:val="06E08C65"/>
    <w:rsid w:val="06ED598F"/>
    <w:rsid w:val="073933A2"/>
    <w:rsid w:val="0759D96A"/>
    <w:rsid w:val="075D09AB"/>
    <w:rsid w:val="075FB5C8"/>
    <w:rsid w:val="07607147"/>
    <w:rsid w:val="07829DD6"/>
    <w:rsid w:val="079B4D91"/>
    <w:rsid w:val="07AD3E5F"/>
    <w:rsid w:val="07AE4FAF"/>
    <w:rsid w:val="07C5BD4D"/>
    <w:rsid w:val="07DDD5CD"/>
    <w:rsid w:val="07E4CD49"/>
    <w:rsid w:val="07E4D9AF"/>
    <w:rsid w:val="07EFE8F6"/>
    <w:rsid w:val="0815056D"/>
    <w:rsid w:val="0817CB50"/>
    <w:rsid w:val="081AC979"/>
    <w:rsid w:val="081EAE4C"/>
    <w:rsid w:val="08246899"/>
    <w:rsid w:val="08396095"/>
    <w:rsid w:val="0841E802"/>
    <w:rsid w:val="0855AD4F"/>
    <w:rsid w:val="08604450"/>
    <w:rsid w:val="0874CB7B"/>
    <w:rsid w:val="08AD9984"/>
    <w:rsid w:val="08C69F46"/>
    <w:rsid w:val="08D0E096"/>
    <w:rsid w:val="090A5787"/>
    <w:rsid w:val="090BB6CF"/>
    <w:rsid w:val="09100DF3"/>
    <w:rsid w:val="0937A26C"/>
    <w:rsid w:val="0956752F"/>
    <w:rsid w:val="09774D10"/>
    <w:rsid w:val="09C23E52"/>
    <w:rsid w:val="09E2BDEA"/>
    <w:rsid w:val="09F3158A"/>
    <w:rsid w:val="0A0E304C"/>
    <w:rsid w:val="0A5E4998"/>
    <w:rsid w:val="0A704EBF"/>
    <w:rsid w:val="0A7411B1"/>
    <w:rsid w:val="0A79911B"/>
    <w:rsid w:val="0AB654C7"/>
    <w:rsid w:val="0AC05F4F"/>
    <w:rsid w:val="0AD17877"/>
    <w:rsid w:val="0ADCD147"/>
    <w:rsid w:val="0AEA9462"/>
    <w:rsid w:val="0B18AD73"/>
    <w:rsid w:val="0B22367C"/>
    <w:rsid w:val="0B3295E2"/>
    <w:rsid w:val="0B6A79CE"/>
    <w:rsid w:val="0B83BE22"/>
    <w:rsid w:val="0B93E9D9"/>
    <w:rsid w:val="0BA4DAE5"/>
    <w:rsid w:val="0BA55B74"/>
    <w:rsid w:val="0BCA02D6"/>
    <w:rsid w:val="0BD6723C"/>
    <w:rsid w:val="0C12455B"/>
    <w:rsid w:val="0C33C1DE"/>
    <w:rsid w:val="0C3B5C65"/>
    <w:rsid w:val="0C61144A"/>
    <w:rsid w:val="0C668F09"/>
    <w:rsid w:val="0C6D5E46"/>
    <w:rsid w:val="0C7180EE"/>
    <w:rsid w:val="0C72E501"/>
    <w:rsid w:val="0C97EB19"/>
    <w:rsid w:val="0C994F77"/>
    <w:rsid w:val="0CC31D71"/>
    <w:rsid w:val="0CC9AD1D"/>
    <w:rsid w:val="0D288CAE"/>
    <w:rsid w:val="0D432301"/>
    <w:rsid w:val="0D7507FD"/>
    <w:rsid w:val="0D76E11E"/>
    <w:rsid w:val="0D83C55B"/>
    <w:rsid w:val="0D863F9E"/>
    <w:rsid w:val="0DBB1FC8"/>
    <w:rsid w:val="0DDBD9F9"/>
    <w:rsid w:val="0DE5E162"/>
    <w:rsid w:val="0DFC553F"/>
    <w:rsid w:val="0E1A08F2"/>
    <w:rsid w:val="0E5E4DB3"/>
    <w:rsid w:val="0E7DCAC8"/>
    <w:rsid w:val="0EC37436"/>
    <w:rsid w:val="0ED25746"/>
    <w:rsid w:val="0EE7CB90"/>
    <w:rsid w:val="0F017229"/>
    <w:rsid w:val="0F03C18A"/>
    <w:rsid w:val="0F0613E9"/>
    <w:rsid w:val="0F19346E"/>
    <w:rsid w:val="0F373701"/>
    <w:rsid w:val="0F37C956"/>
    <w:rsid w:val="0F5FB7C7"/>
    <w:rsid w:val="0F6AEAA9"/>
    <w:rsid w:val="0F756B01"/>
    <w:rsid w:val="0FD89D20"/>
    <w:rsid w:val="0FE128CC"/>
    <w:rsid w:val="0FE21F57"/>
    <w:rsid w:val="100806CC"/>
    <w:rsid w:val="101256EB"/>
    <w:rsid w:val="1017A170"/>
    <w:rsid w:val="1025A5D0"/>
    <w:rsid w:val="104C7D04"/>
    <w:rsid w:val="1063566D"/>
    <w:rsid w:val="1068468C"/>
    <w:rsid w:val="1090C013"/>
    <w:rsid w:val="109CC1C4"/>
    <w:rsid w:val="10D96A22"/>
    <w:rsid w:val="10DAA67C"/>
    <w:rsid w:val="10EAF6F9"/>
    <w:rsid w:val="10F260BB"/>
    <w:rsid w:val="114D4E9A"/>
    <w:rsid w:val="116B5B6B"/>
    <w:rsid w:val="11711176"/>
    <w:rsid w:val="1185895B"/>
    <w:rsid w:val="11997851"/>
    <w:rsid w:val="11A49E0E"/>
    <w:rsid w:val="11F04381"/>
    <w:rsid w:val="11F1E3A7"/>
    <w:rsid w:val="120EF5D2"/>
    <w:rsid w:val="123D80CE"/>
    <w:rsid w:val="1254DFA9"/>
    <w:rsid w:val="126470F4"/>
    <w:rsid w:val="12659FE8"/>
    <w:rsid w:val="126B5CA1"/>
    <w:rsid w:val="128E0D55"/>
    <w:rsid w:val="1294C6A8"/>
    <w:rsid w:val="12AA5E9C"/>
    <w:rsid w:val="12AF9085"/>
    <w:rsid w:val="12B2C362"/>
    <w:rsid w:val="12CD3264"/>
    <w:rsid w:val="12D2799D"/>
    <w:rsid w:val="130EEFDC"/>
    <w:rsid w:val="130F561C"/>
    <w:rsid w:val="132F2626"/>
    <w:rsid w:val="13302C54"/>
    <w:rsid w:val="1341DAF6"/>
    <w:rsid w:val="1348F519"/>
    <w:rsid w:val="1359A73E"/>
    <w:rsid w:val="136A8D26"/>
    <w:rsid w:val="13727A96"/>
    <w:rsid w:val="1382092F"/>
    <w:rsid w:val="13881CBB"/>
    <w:rsid w:val="1396D360"/>
    <w:rsid w:val="139C598C"/>
    <w:rsid w:val="13A6F247"/>
    <w:rsid w:val="13ACFD3E"/>
    <w:rsid w:val="13B4E50E"/>
    <w:rsid w:val="13FA2733"/>
    <w:rsid w:val="140CB228"/>
    <w:rsid w:val="141BC188"/>
    <w:rsid w:val="142158E7"/>
    <w:rsid w:val="14564ACC"/>
    <w:rsid w:val="14592D1F"/>
    <w:rsid w:val="14608641"/>
    <w:rsid w:val="1467B39A"/>
    <w:rsid w:val="1474B1E9"/>
    <w:rsid w:val="1488F6BE"/>
    <w:rsid w:val="149152B3"/>
    <w:rsid w:val="14AE0BCF"/>
    <w:rsid w:val="150728BB"/>
    <w:rsid w:val="15079788"/>
    <w:rsid w:val="151497A5"/>
    <w:rsid w:val="151C54F9"/>
    <w:rsid w:val="15338B38"/>
    <w:rsid w:val="154331E8"/>
    <w:rsid w:val="155E8573"/>
    <w:rsid w:val="157DA046"/>
    <w:rsid w:val="15B08D4D"/>
    <w:rsid w:val="15D68082"/>
    <w:rsid w:val="15D6CFF9"/>
    <w:rsid w:val="15ED6AB4"/>
    <w:rsid w:val="16225B76"/>
    <w:rsid w:val="16270F4B"/>
    <w:rsid w:val="162BF016"/>
    <w:rsid w:val="163AE419"/>
    <w:rsid w:val="16456820"/>
    <w:rsid w:val="1648BA4D"/>
    <w:rsid w:val="16496F32"/>
    <w:rsid w:val="16587769"/>
    <w:rsid w:val="1667ADA8"/>
    <w:rsid w:val="1689AD82"/>
    <w:rsid w:val="16970E01"/>
    <w:rsid w:val="169E3EE9"/>
    <w:rsid w:val="16AF2CA0"/>
    <w:rsid w:val="16B44C82"/>
    <w:rsid w:val="16BB8D1C"/>
    <w:rsid w:val="16CC3A42"/>
    <w:rsid w:val="16D20ADE"/>
    <w:rsid w:val="16DC10F5"/>
    <w:rsid w:val="17020089"/>
    <w:rsid w:val="1721471F"/>
    <w:rsid w:val="17359234"/>
    <w:rsid w:val="1736A45B"/>
    <w:rsid w:val="1739DFB2"/>
    <w:rsid w:val="173D8657"/>
    <w:rsid w:val="176DD0EB"/>
    <w:rsid w:val="1786DF74"/>
    <w:rsid w:val="17F4567C"/>
    <w:rsid w:val="18014167"/>
    <w:rsid w:val="18084EA6"/>
    <w:rsid w:val="18298E0E"/>
    <w:rsid w:val="183048CA"/>
    <w:rsid w:val="18369FC9"/>
    <w:rsid w:val="18561EC5"/>
    <w:rsid w:val="1860358C"/>
    <w:rsid w:val="186225CE"/>
    <w:rsid w:val="1879C87B"/>
    <w:rsid w:val="18BF2522"/>
    <w:rsid w:val="18E1A126"/>
    <w:rsid w:val="18E49098"/>
    <w:rsid w:val="18F3D977"/>
    <w:rsid w:val="19484626"/>
    <w:rsid w:val="194AC770"/>
    <w:rsid w:val="1950B9A2"/>
    <w:rsid w:val="1960AB3C"/>
    <w:rsid w:val="19632679"/>
    <w:rsid w:val="196B096A"/>
    <w:rsid w:val="1978B6C2"/>
    <w:rsid w:val="1984E181"/>
    <w:rsid w:val="198D4C8E"/>
    <w:rsid w:val="19C3D506"/>
    <w:rsid w:val="19C5461D"/>
    <w:rsid w:val="19DEBA33"/>
    <w:rsid w:val="19E3D08E"/>
    <w:rsid w:val="1A0F6C37"/>
    <w:rsid w:val="1A135C74"/>
    <w:rsid w:val="1A291095"/>
    <w:rsid w:val="1A3D3A3B"/>
    <w:rsid w:val="1A9AF411"/>
    <w:rsid w:val="1A9CF4CD"/>
    <w:rsid w:val="1AB61177"/>
    <w:rsid w:val="1AB9DA04"/>
    <w:rsid w:val="1B082229"/>
    <w:rsid w:val="1B496CA4"/>
    <w:rsid w:val="1B730FEE"/>
    <w:rsid w:val="1B8A6448"/>
    <w:rsid w:val="1BAAB979"/>
    <w:rsid w:val="1BB796E1"/>
    <w:rsid w:val="1BC59E12"/>
    <w:rsid w:val="1BC8BA3B"/>
    <w:rsid w:val="1BD5081D"/>
    <w:rsid w:val="1BD849A0"/>
    <w:rsid w:val="1BDCDB1C"/>
    <w:rsid w:val="1BEF1F1C"/>
    <w:rsid w:val="1C0C466C"/>
    <w:rsid w:val="1C3294D5"/>
    <w:rsid w:val="1C3A9637"/>
    <w:rsid w:val="1C59E2F1"/>
    <w:rsid w:val="1C5B8190"/>
    <w:rsid w:val="1C66E726"/>
    <w:rsid w:val="1C6D01AC"/>
    <w:rsid w:val="1C84A48E"/>
    <w:rsid w:val="1C87AD65"/>
    <w:rsid w:val="1C92B129"/>
    <w:rsid w:val="1C9511DB"/>
    <w:rsid w:val="1CA622F6"/>
    <w:rsid w:val="1CB6942C"/>
    <w:rsid w:val="1CF5BBC1"/>
    <w:rsid w:val="1D1F4D12"/>
    <w:rsid w:val="1D44ECD0"/>
    <w:rsid w:val="1DDFCF4A"/>
    <w:rsid w:val="1DE9800E"/>
    <w:rsid w:val="1DFE15FB"/>
    <w:rsid w:val="1E4A8F1B"/>
    <w:rsid w:val="1E580779"/>
    <w:rsid w:val="1E8DB4E9"/>
    <w:rsid w:val="1EC2406A"/>
    <w:rsid w:val="1EC334A9"/>
    <w:rsid w:val="1ED424BA"/>
    <w:rsid w:val="1ED9701C"/>
    <w:rsid w:val="1EE1EC25"/>
    <w:rsid w:val="1EE482CE"/>
    <w:rsid w:val="1EE6CA66"/>
    <w:rsid w:val="1EECBF20"/>
    <w:rsid w:val="1EFC6CD5"/>
    <w:rsid w:val="1F42CAF0"/>
    <w:rsid w:val="1F45EB8C"/>
    <w:rsid w:val="1F6DE9A3"/>
    <w:rsid w:val="1FAFB3C5"/>
    <w:rsid w:val="1FB771F8"/>
    <w:rsid w:val="1FC96FBF"/>
    <w:rsid w:val="1FCE17D4"/>
    <w:rsid w:val="1FEA9C95"/>
    <w:rsid w:val="1FED55E1"/>
    <w:rsid w:val="1FF65861"/>
    <w:rsid w:val="200EA5FE"/>
    <w:rsid w:val="2024F979"/>
    <w:rsid w:val="2048CB81"/>
    <w:rsid w:val="206B06E1"/>
    <w:rsid w:val="20B3B91F"/>
    <w:rsid w:val="20CF3381"/>
    <w:rsid w:val="20F6F8F0"/>
    <w:rsid w:val="210376B2"/>
    <w:rsid w:val="210F1DEE"/>
    <w:rsid w:val="211E288D"/>
    <w:rsid w:val="211EC733"/>
    <w:rsid w:val="21200C2D"/>
    <w:rsid w:val="212B7CF1"/>
    <w:rsid w:val="212E7023"/>
    <w:rsid w:val="21304496"/>
    <w:rsid w:val="2136CCB8"/>
    <w:rsid w:val="21677519"/>
    <w:rsid w:val="2196273F"/>
    <w:rsid w:val="21A1A240"/>
    <w:rsid w:val="21A56605"/>
    <w:rsid w:val="21DF78D7"/>
    <w:rsid w:val="22019F68"/>
    <w:rsid w:val="220F6AC5"/>
    <w:rsid w:val="223530AA"/>
    <w:rsid w:val="224FDE73"/>
    <w:rsid w:val="228567FE"/>
    <w:rsid w:val="228BC7B7"/>
    <w:rsid w:val="23054327"/>
    <w:rsid w:val="2322AA40"/>
    <w:rsid w:val="23391AFB"/>
    <w:rsid w:val="23736776"/>
    <w:rsid w:val="2378C951"/>
    <w:rsid w:val="23A493AB"/>
    <w:rsid w:val="23D49B5F"/>
    <w:rsid w:val="23EB8E35"/>
    <w:rsid w:val="23F2E8D0"/>
    <w:rsid w:val="23FA4F21"/>
    <w:rsid w:val="245A28ED"/>
    <w:rsid w:val="2473E858"/>
    <w:rsid w:val="24828BF2"/>
    <w:rsid w:val="248FA1C0"/>
    <w:rsid w:val="24C8F3B9"/>
    <w:rsid w:val="24C9D6DA"/>
    <w:rsid w:val="24DB10FB"/>
    <w:rsid w:val="24F5634E"/>
    <w:rsid w:val="25238471"/>
    <w:rsid w:val="253B9000"/>
    <w:rsid w:val="2566BF53"/>
    <w:rsid w:val="25697CC3"/>
    <w:rsid w:val="2586AE4F"/>
    <w:rsid w:val="25E14AD4"/>
    <w:rsid w:val="25E4413B"/>
    <w:rsid w:val="25FFD50F"/>
    <w:rsid w:val="26199DC4"/>
    <w:rsid w:val="26395841"/>
    <w:rsid w:val="269B653B"/>
    <w:rsid w:val="26B76A89"/>
    <w:rsid w:val="26BEA00B"/>
    <w:rsid w:val="26C03E0E"/>
    <w:rsid w:val="26EE5FF9"/>
    <w:rsid w:val="270705C5"/>
    <w:rsid w:val="270DB3BE"/>
    <w:rsid w:val="276CC48C"/>
    <w:rsid w:val="277485B3"/>
    <w:rsid w:val="278F7980"/>
    <w:rsid w:val="279667E2"/>
    <w:rsid w:val="27A0E0AF"/>
    <w:rsid w:val="27AB0D69"/>
    <w:rsid w:val="280D131D"/>
    <w:rsid w:val="2824C0FF"/>
    <w:rsid w:val="282D527C"/>
    <w:rsid w:val="2866D186"/>
    <w:rsid w:val="286D0F8D"/>
    <w:rsid w:val="287B8F9E"/>
    <w:rsid w:val="28800586"/>
    <w:rsid w:val="28947F5C"/>
    <w:rsid w:val="28B7C34A"/>
    <w:rsid w:val="28F818FD"/>
    <w:rsid w:val="29275897"/>
    <w:rsid w:val="29520236"/>
    <w:rsid w:val="299F6560"/>
    <w:rsid w:val="29BEDAC1"/>
    <w:rsid w:val="29C9C1E3"/>
    <w:rsid w:val="29D5687C"/>
    <w:rsid w:val="29EB6D85"/>
    <w:rsid w:val="29F56A85"/>
    <w:rsid w:val="29FA7F76"/>
    <w:rsid w:val="29FC84B9"/>
    <w:rsid w:val="2A19EA46"/>
    <w:rsid w:val="2A28AEED"/>
    <w:rsid w:val="2A29EB45"/>
    <w:rsid w:val="2A42870A"/>
    <w:rsid w:val="2A455330"/>
    <w:rsid w:val="2A487595"/>
    <w:rsid w:val="2A5384F4"/>
    <w:rsid w:val="2A60FBC9"/>
    <w:rsid w:val="2A898DB3"/>
    <w:rsid w:val="2A8F16A4"/>
    <w:rsid w:val="2A9905C4"/>
    <w:rsid w:val="2AAAF070"/>
    <w:rsid w:val="2ACAE4A1"/>
    <w:rsid w:val="2B0261E6"/>
    <w:rsid w:val="2B5F93D5"/>
    <w:rsid w:val="2B7ADD6F"/>
    <w:rsid w:val="2B8374F9"/>
    <w:rsid w:val="2B9865C7"/>
    <w:rsid w:val="2BA3D6CB"/>
    <w:rsid w:val="2BE74334"/>
    <w:rsid w:val="2BF1B16E"/>
    <w:rsid w:val="2C0A77BB"/>
    <w:rsid w:val="2C494B60"/>
    <w:rsid w:val="2C4ADCEF"/>
    <w:rsid w:val="2CA0B542"/>
    <w:rsid w:val="2CB57C89"/>
    <w:rsid w:val="2CC30FF7"/>
    <w:rsid w:val="2CC41CEC"/>
    <w:rsid w:val="2CC67330"/>
    <w:rsid w:val="2CD6D057"/>
    <w:rsid w:val="2CE62C8A"/>
    <w:rsid w:val="2D14B9C3"/>
    <w:rsid w:val="2D42563C"/>
    <w:rsid w:val="2D71B6A3"/>
    <w:rsid w:val="2D778E7B"/>
    <w:rsid w:val="2D7E3AF8"/>
    <w:rsid w:val="2D804464"/>
    <w:rsid w:val="2DD0D5E7"/>
    <w:rsid w:val="2DD76C4F"/>
    <w:rsid w:val="2DE193FD"/>
    <w:rsid w:val="2E2135CA"/>
    <w:rsid w:val="2E2839D9"/>
    <w:rsid w:val="2E36BAF0"/>
    <w:rsid w:val="2E409354"/>
    <w:rsid w:val="2E6B9754"/>
    <w:rsid w:val="2E7097FA"/>
    <w:rsid w:val="2E749040"/>
    <w:rsid w:val="2E7E47BF"/>
    <w:rsid w:val="2E99D6C1"/>
    <w:rsid w:val="2E9F15FB"/>
    <w:rsid w:val="2EA1593C"/>
    <w:rsid w:val="2EB1050A"/>
    <w:rsid w:val="2EB90CF1"/>
    <w:rsid w:val="2ECC1F1F"/>
    <w:rsid w:val="2ECDEE7A"/>
    <w:rsid w:val="2EE384CF"/>
    <w:rsid w:val="2EE39E5D"/>
    <w:rsid w:val="2EFB9E5E"/>
    <w:rsid w:val="2F1F07A3"/>
    <w:rsid w:val="2F36F1BD"/>
    <w:rsid w:val="2F3D3DC3"/>
    <w:rsid w:val="2F4D805B"/>
    <w:rsid w:val="2F547836"/>
    <w:rsid w:val="2F6DDF86"/>
    <w:rsid w:val="2F76BE5A"/>
    <w:rsid w:val="2FC2391C"/>
    <w:rsid w:val="2FCE5345"/>
    <w:rsid w:val="2FD544CF"/>
    <w:rsid w:val="2FF69E53"/>
    <w:rsid w:val="2FF9A8BE"/>
    <w:rsid w:val="3001C498"/>
    <w:rsid w:val="301163BD"/>
    <w:rsid w:val="303C09A1"/>
    <w:rsid w:val="304E5B3E"/>
    <w:rsid w:val="3054A3A6"/>
    <w:rsid w:val="306EC795"/>
    <w:rsid w:val="307E8E9C"/>
    <w:rsid w:val="308C98EC"/>
    <w:rsid w:val="30A69271"/>
    <w:rsid w:val="30F1E955"/>
    <w:rsid w:val="310BEDD3"/>
    <w:rsid w:val="3122402B"/>
    <w:rsid w:val="315CC564"/>
    <w:rsid w:val="315E5363"/>
    <w:rsid w:val="318A29E2"/>
    <w:rsid w:val="31963594"/>
    <w:rsid w:val="31A3E016"/>
    <w:rsid w:val="31B6E0B5"/>
    <w:rsid w:val="32297877"/>
    <w:rsid w:val="322C6A53"/>
    <w:rsid w:val="3233E2C6"/>
    <w:rsid w:val="32634876"/>
    <w:rsid w:val="32713D62"/>
    <w:rsid w:val="329D8C27"/>
    <w:rsid w:val="32B38C31"/>
    <w:rsid w:val="32BB2D0B"/>
    <w:rsid w:val="32BCD224"/>
    <w:rsid w:val="32E219A8"/>
    <w:rsid w:val="33286E49"/>
    <w:rsid w:val="3337642F"/>
    <w:rsid w:val="333D077F"/>
    <w:rsid w:val="335085F7"/>
    <w:rsid w:val="33B16552"/>
    <w:rsid w:val="33B568D6"/>
    <w:rsid w:val="33C6FD1D"/>
    <w:rsid w:val="33EC75B0"/>
    <w:rsid w:val="341653F2"/>
    <w:rsid w:val="341AAEB3"/>
    <w:rsid w:val="34214ED9"/>
    <w:rsid w:val="3445B140"/>
    <w:rsid w:val="3478221D"/>
    <w:rsid w:val="3554E522"/>
    <w:rsid w:val="3565991F"/>
    <w:rsid w:val="3578F5C9"/>
    <w:rsid w:val="357905A9"/>
    <w:rsid w:val="35927E34"/>
    <w:rsid w:val="359CE0C8"/>
    <w:rsid w:val="35BB1BF7"/>
    <w:rsid w:val="35BBB9AB"/>
    <w:rsid w:val="35C2E10C"/>
    <w:rsid w:val="360C62B8"/>
    <w:rsid w:val="36194E71"/>
    <w:rsid w:val="364DE6B1"/>
    <w:rsid w:val="366619B4"/>
    <w:rsid w:val="366F3399"/>
    <w:rsid w:val="36825BC4"/>
    <w:rsid w:val="368C31CC"/>
    <w:rsid w:val="3693A507"/>
    <w:rsid w:val="36ABE778"/>
    <w:rsid w:val="36E90DBA"/>
    <w:rsid w:val="36EB570F"/>
    <w:rsid w:val="36ED4C30"/>
    <w:rsid w:val="36F320DC"/>
    <w:rsid w:val="371BF3C8"/>
    <w:rsid w:val="3726B4EB"/>
    <w:rsid w:val="3748275F"/>
    <w:rsid w:val="378133FD"/>
    <w:rsid w:val="37A2D851"/>
    <w:rsid w:val="37A8DE7D"/>
    <w:rsid w:val="37C9F9B0"/>
    <w:rsid w:val="37CC1F6B"/>
    <w:rsid w:val="37D99882"/>
    <w:rsid w:val="37DFEA30"/>
    <w:rsid w:val="37F07FA5"/>
    <w:rsid w:val="37F394AE"/>
    <w:rsid w:val="37F5E0D8"/>
    <w:rsid w:val="38357340"/>
    <w:rsid w:val="3855ADF5"/>
    <w:rsid w:val="38A68C5C"/>
    <w:rsid w:val="38A7FC65"/>
    <w:rsid w:val="38CA0FA0"/>
    <w:rsid w:val="38EB09D4"/>
    <w:rsid w:val="392D6FE7"/>
    <w:rsid w:val="39312281"/>
    <w:rsid w:val="393BD9EC"/>
    <w:rsid w:val="394861C8"/>
    <w:rsid w:val="395A5514"/>
    <w:rsid w:val="3967C7DB"/>
    <w:rsid w:val="3992CCAB"/>
    <w:rsid w:val="399B7CE6"/>
    <w:rsid w:val="39B88C58"/>
    <w:rsid w:val="39CF715A"/>
    <w:rsid w:val="39D0E5FF"/>
    <w:rsid w:val="3A1B9737"/>
    <w:rsid w:val="3A24328F"/>
    <w:rsid w:val="3A6D48FB"/>
    <w:rsid w:val="3A8171DB"/>
    <w:rsid w:val="3A8A6CAE"/>
    <w:rsid w:val="3A8B7A84"/>
    <w:rsid w:val="3AF86D70"/>
    <w:rsid w:val="3B1D504F"/>
    <w:rsid w:val="3B5D0167"/>
    <w:rsid w:val="3B5DAE76"/>
    <w:rsid w:val="3B69C01C"/>
    <w:rsid w:val="3B7D966E"/>
    <w:rsid w:val="3B801258"/>
    <w:rsid w:val="3B811A35"/>
    <w:rsid w:val="3B83F99E"/>
    <w:rsid w:val="3B9F565D"/>
    <w:rsid w:val="3BBA2FE6"/>
    <w:rsid w:val="3BCF241C"/>
    <w:rsid w:val="3BD46879"/>
    <w:rsid w:val="3BDEC342"/>
    <w:rsid w:val="3BF180A8"/>
    <w:rsid w:val="3BF77E02"/>
    <w:rsid w:val="3C04C6A9"/>
    <w:rsid w:val="3C19544F"/>
    <w:rsid w:val="3C1E1CAB"/>
    <w:rsid w:val="3C3A4944"/>
    <w:rsid w:val="3C5A96C1"/>
    <w:rsid w:val="3C77C5E2"/>
    <w:rsid w:val="3C95C810"/>
    <w:rsid w:val="3CEE2FC0"/>
    <w:rsid w:val="3D2B4170"/>
    <w:rsid w:val="3D39075B"/>
    <w:rsid w:val="3D39520E"/>
    <w:rsid w:val="3D3D1DD8"/>
    <w:rsid w:val="3D4ECEFF"/>
    <w:rsid w:val="3D6DE64A"/>
    <w:rsid w:val="3D6F9B66"/>
    <w:rsid w:val="3D92367B"/>
    <w:rsid w:val="3DA0DB36"/>
    <w:rsid w:val="3DC6DC7F"/>
    <w:rsid w:val="3DFF88CE"/>
    <w:rsid w:val="3E110649"/>
    <w:rsid w:val="3E25C505"/>
    <w:rsid w:val="3E384125"/>
    <w:rsid w:val="3E3DDE17"/>
    <w:rsid w:val="3E3E0F79"/>
    <w:rsid w:val="3E562999"/>
    <w:rsid w:val="3E5D6CB8"/>
    <w:rsid w:val="3E600B6E"/>
    <w:rsid w:val="3E795DB4"/>
    <w:rsid w:val="3E7A2113"/>
    <w:rsid w:val="3E8A6F50"/>
    <w:rsid w:val="3E8F2CF9"/>
    <w:rsid w:val="3EA61EA2"/>
    <w:rsid w:val="3EA9528D"/>
    <w:rsid w:val="3EC25EBB"/>
    <w:rsid w:val="3EE78219"/>
    <w:rsid w:val="3F1625E3"/>
    <w:rsid w:val="3F1BDDDE"/>
    <w:rsid w:val="3F349619"/>
    <w:rsid w:val="3F34B4F2"/>
    <w:rsid w:val="3F3E85D0"/>
    <w:rsid w:val="3F5952A1"/>
    <w:rsid w:val="3F62B80B"/>
    <w:rsid w:val="3F6E3842"/>
    <w:rsid w:val="3F93B18D"/>
    <w:rsid w:val="3FC18118"/>
    <w:rsid w:val="3FD93E49"/>
    <w:rsid w:val="3FE7B6EC"/>
    <w:rsid w:val="3FF85DA6"/>
    <w:rsid w:val="4014CDFE"/>
    <w:rsid w:val="4020F8A1"/>
    <w:rsid w:val="402A8870"/>
    <w:rsid w:val="403239CE"/>
    <w:rsid w:val="40378924"/>
    <w:rsid w:val="404E161E"/>
    <w:rsid w:val="40544311"/>
    <w:rsid w:val="40550B79"/>
    <w:rsid w:val="4067BD78"/>
    <w:rsid w:val="40798902"/>
    <w:rsid w:val="407C3052"/>
    <w:rsid w:val="4080AB81"/>
    <w:rsid w:val="40BA8355"/>
    <w:rsid w:val="40D916B8"/>
    <w:rsid w:val="40FEB23C"/>
    <w:rsid w:val="4131EE64"/>
    <w:rsid w:val="4140867A"/>
    <w:rsid w:val="41768692"/>
    <w:rsid w:val="4185F5DF"/>
    <w:rsid w:val="41D83CE3"/>
    <w:rsid w:val="41F9A7D2"/>
    <w:rsid w:val="420F8D07"/>
    <w:rsid w:val="421FD0D7"/>
    <w:rsid w:val="428D9894"/>
    <w:rsid w:val="42956F61"/>
    <w:rsid w:val="42AF32EF"/>
    <w:rsid w:val="42C20144"/>
    <w:rsid w:val="42D949C4"/>
    <w:rsid w:val="4342B745"/>
    <w:rsid w:val="435143A9"/>
    <w:rsid w:val="435ECC48"/>
    <w:rsid w:val="436544E1"/>
    <w:rsid w:val="43684C34"/>
    <w:rsid w:val="43B16807"/>
    <w:rsid w:val="43BCA6E0"/>
    <w:rsid w:val="43DC9FE9"/>
    <w:rsid w:val="43F6C9B3"/>
    <w:rsid w:val="443ADA7D"/>
    <w:rsid w:val="444E03EF"/>
    <w:rsid w:val="449873F7"/>
    <w:rsid w:val="449EF4A6"/>
    <w:rsid w:val="44A42622"/>
    <w:rsid w:val="44A52A19"/>
    <w:rsid w:val="44B0E821"/>
    <w:rsid w:val="44C9853C"/>
    <w:rsid w:val="44E64BA9"/>
    <w:rsid w:val="452189FE"/>
    <w:rsid w:val="4534BFE1"/>
    <w:rsid w:val="454B55AA"/>
    <w:rsid w:val="455D3A33"/>
    <w:rsid w:val="456533C5"/>
    <w:rsid w:val="456A1397"/>
    <w:rsid w:val="45BACA0B"/>
    <w:rsid w:val="45D0F53E"/>
    <w:rsid w:val="45E81C33"/>
    <w:rsid w:val="45EDF43B"/>
    <w:rsid w:val="461389DE"/>
    <w:rsid w:val="46149E05"/>
    <w:rsid w:val="4622E49C"/>
    <w:rsid w:val="4629E392"/>
    <w:rsid w:val="4633EA29"/>
    <w:rsid w:val="463C6C39"/>
    <w:rsid w:val="4647F521"/>
    <w:rsid w:val="464846BB"/>
    <w:rsid w:val="465D4287"/>
    <w:rsid w:val="466CA188"/>
    <w:rsid w:val="4683CB31"/>
    <w:rsid w:val="468E1A84"/>
    <w:rsid w:val="46AE98F4"/>
    <w:rsid w:val="46D4AADF"/>
    <w:rsid w:val="46FDBEF6"/>
    <w:rsid w:val="471414A0"/>
    <w:rsid w:val="4718A977"/>
    <w:rsid w:val="471BF7C5"/>
    <w:rsid w:val="471C7973"/>
    <w:rsid w:val="47463EEB"/>
    <w:rsid w:val="47715C02"/>
    <w:rsid w:val="478A6C6F"/>
    <w:rsid w:val="47A2FAB3"/>
    <w:rsid w:val="47B3C6EC"/>
    <w:rsid w:val="47C4261D"/>
    <w:rsid w:val="47D5BF5D"/>
    <w:rsid w:val="47FC130C"/>
    <w:rsid w:val="48517E7A"/>
    <w:rsid w:val="48579938"/>
    <w:rsid w:val="48726530"/>
    <w:rsid w:val="4889640C"/>
    <w:rsid w:val="48CF5AAF"/>
    <w:rsid w:val="48E69827"/>
    <w:rsid w:val="48F561FA"/>
    <w:rsid w:val="4929477F"/>
    <w:rsid w:val="4959D81C"/>
    <w:rsid w:val="49918BF0"/>
    <w:rsid w:val="4997CE72"/>
    <w:rsid w:val="499EAB9A"/>
    <w:rsid w:val="49CE1D64"/>
    <w:rsid w:val="49D103A6"/>
    <w:rsid w:val="49DB82CD"/>
    <w:rsid w:val="49F1455F"/>
    <w:rsid w:val="4A08C43D"/>
    <w:rsid w:val="4A11AD8A"/>
    <w:rsid w:val="4A13F3C2"/>
    <w:rsid w:val="4A26BC86"/>
    <w:rsid w:val="4A2AB2C5"/>
    <w:rsid w:val="4A36C7EB"/>
    <w:rsid w:val="4A7E3123"/>
    <w:rsid w:val="4A92C7A5"/>
    <w:rsid w:val="4AB6BDA7"/>
    <w:rsid w:val="4AD51C94"/>
    <w:rsid w:val="4AD68DBC"/>
    <w:rsid w:val="4AD74BA8"/>
    <w:rsid w:val="4AE3C152"/>
    <w:rsid w:val="4AE541EF"/>
    <w:rsid w:val="4AE8C17A"/>
    <w:rsid w:val="4AFCEC2F"/>
    <w:rsid w:val="4B21C411"/>
    <w:rsid w:val="4B5B8FD6"/>
    <w:rsid w:val="4B6AD390"/>
    <w:rsid w:val="4B6BB96C"/>
    <w:rsid w:val="4B7E143E"/>
    <w:rsid w:val="4BA30D2D"/>
    <w:rsid w:val="4BCE5BE8"/>
    <w:rsid w:val="4BE76BF1"/>
    <w:rsid w:val="4BFA01DA"/>
    <w:rsid w:val="4C0D0C6A"/>
    <w:rsid w:val="4C3CF828"/>
    <w:rsid w:val="4C52C178"/>
    <w:rsid w:val="4C72D177"/>
    <w:rsid w:val="4C76EA3D"/>
    <w:rsid w:val="4CA96CB6"/>
    <w:rsid w:val="4CADB9AF"/>
    <w:rsid w:val="4CCE2483"/>
    <w:rsid w:val="4CD370CE"/>
    <w:rsid w:val="4D40FF7B"/>
    <w:rsid w:val="4D58CEB9"/>
    <w:rsid w:val="4DA0B64B"/>
    <w:rsid w:val="4DA69D85"/>
    <w:rsid w:val="4DACD219"/>
    <w:rsid w:val="4DEADF53"/>
    <w:rsid w:val="4DF400DE"/>
    <w:rsid w:val="4E0BC2CF"/>
    <w:rsid w:val="4E1BD166"/>
    <w:rsid w:val="4E2B7A8E"/>
    <w:rsid w:val="4E38BBCA"/>
    <w:rsid w:val="4E53DBD1"/>
    <w:rsid w:val="4E793135"/>
    <w:rsid w:val="4E7AAF17"/>
    <w:rsid w:val="4E7FBC16"/>
    <w:rsid w:val="4E8316E9"/>
    <w:rsid w:val="4EA21AD4"/>
    <w:rsid w:val="4EA906CB"/>
    <w:rsid w:val="4EC2897D"/>
    <w:rsid w:val="4EC6E392"/>
    <w:rsid w:val="4ED24C0E"/>
    <w:rsid w:val="4EDE8285"/>
    <w:rsid w:val="4F045DA8"/>
    <w:rsid w:val="4F062DE7"/>
    <w:rsid w:val="4F16D85C"/>
    <w:rsid w:val="4F29AAA2"/>
    <w:rsid w:val="4F2AFDF7"/>
    <w:rsid w:val="4F4E9EAB"/>
    <w:rsid w:val="4F5BC175"/>
    <w:rsid w:val="4F786256"/>
    <w:rsid w:val="4FA334C4"/>
    <w:rsid w:val="4FB9FFBB"/>
    <w:rsid w:val="4FEA7E58"/>
    <w:rsid w:val="4FF4D3AC"/>
    <w:rsid w:val="5019A5FB"/>
    <w:rsid w:val="502175B7"/>
    <w:rsid w:val="50466DB6"/>
    <w:rsid w:val="504EB9AF"/>
    <w:rsid w:val="506F09AD"/>
    <w:rsid w:val="507017F4"/>
    <w:rsid w:val="5077334B"/>
    <w:rsid w:val="5080AD2D"/>
    <w:rsid w:val="50AB40DA"/>
    <w:rsid w:val="50ADE768"/>
    <w:rsid w:val="50CDA9B4"/>
    <w:rsid w:val="511D15C5"/>
    <w:rsid w:val="513CE890"/>
    <w:rsid w:val="515A266B"/>
    <w:rsid w:val="516FD110"/>
    <w:rsid w:val="519F6029"/>
    <w:rsid w:val="51B4BB93"/>
    <w:rsid w:val="51DEBE35"/>
    <w:rsid w:val="51EA4ECA"/>
    <w:rsid w:val="51ECF270"/>
    <w:rsid w:val="51F4B099"/>
    <w:rsid w:val="51FD2D57"/>
    <w:rsid w:val="51FE7F63"/>
    <w:rsid w:val="521FC8CA"/>
    <w:rsid w:val="524AE4E6"/>
    <w:rsid w:val="525888B2"/>
    <w:rsid w:val="525C4090"/>
    <w:rsid w:val="527CD4B1"/>
    <w:rsid w:val="527E523F"/>
    <w:rsid w:val="528A3091"/>
    <w:rsid w:val="52E40D10"/>
    <w:rsid w:val="52F2279A"/>
    <w:rsid w:val="52F80B29"/>
    <w:rsid w:val="531B36FC"/>
    <w:rsid w:val="534C79CC"/>
    <w:rsid w:val="53679DC3"/>
    <w:rsid w:val="537BAAD9"/>
    <w:rsid w:val="5381A9C1"/>
    <w:rsid w:val="5383042C"/>
    <w:rsid w:val="5388822C"/>
    <w:rsid w:val="538C5CAF"/>
    <w:rsid w:val="53928048"/>
    <w:rsid w:val="539640C7"/>
    <w:rsid w:val="539F918E"/>
    <w:rsid w:val="53A9EF0D"/>
    <w:rsid w:val="53B8C64C"/>
    <w:rsid w:val="53E29170"/>
    <w:rsid w:val="541500D6"/>
    <w:rsid w:val="541EDB8D"/>
    <w:rsid w:val="5435A291"/>
    <w:rsid w:val="545ACC44"/>
    <w:rsid w:val="545F4B55"/>
    <w:rsid w:val="5494235A"/>
    <w:rsid w:val="54A34E42"/>
    <w:rsid w:val="54C2FA55"/>
    <w:rsid w:val="54DF2428"/>
    <w:rsid w:val="550F6AB0"/>
    <w:rsid w:val="5543749E"/>
    <w:rsid w:val="55A04932"/>
    <w:rsid w:val="55B297C4"/>
    <w:rsid w:val="55BBFFA6"/>
    <w:rsid w:val="55CE7641"/>
    <w:rsid w:val="55E0FC87"/>
    <w:rsid w:val="56028277"/>
    <w:rsid w:val="5649E957"/>
    <w:rsid w:val="56EF1051"/>
    <w:rsid w:val="5703DE3E"/>
    <w:rsid w:val="57419311"/>
    <w:rsid w:val="5758B6F5"/>
    <w:rsid w:val="57919F06"/>
    <w:rsid w:val="57ABE1AF"/>
    <w:rsid w:val="57BAE4C7"/>
    <w:rsid w:val="57CCB0E6"/>
    <w:rsid w:val="57E494CF"/>
    <w:rsid w:val="57FDD27A"/>
    <w:rsid w:val="580BB616"/>
    <w:rsid w:val="58248845"/>
    <w:rsid w:val="58369F63"/>
    <w:rsid w:val="583F76C1"/>
    <w:rsid w:val="584A6C47"/>
    <w:rsid w:val="585147DF"/>
    <w:rsid w:val="585ECED1"/>
    <w:rsid w:val="586F62FA"/>
    <w:rsid w:val="587EBCF3"/>
    <w:rsid w:val="58900DE8"/>
    <w:rsid w:val="58A2A18F"/>
    <w:rsid w:val="5906383B"/>
    <w:rsid w:val="590FA938"/>
    <w:rsid w:val="592B3D4B"/>
    <w:rsid w:val="593685AE"/>
    <w:rsid w:val="5977C476"/>
    <w:rsid w:val="59888B84"/>
    <w:rsid w:val="59AF8E3C"/>
    <w:rsid w:val="59B70C8D"/>
    <w:rsid w:val="59BACDB3"/>
    <w:rsid w:val="59CA8868"/>
    <w:rsid w:val="59CCE74F"/>
    <w:rsid w:val="59D389DB"/>
    <w:rsid w:val="59F484E1"/>
    <w:rsid w:val="5A00E5FB"/>
    <w:rsid w:val="5A126AB5"/>
    <w:rsid w:val="5A249A2C"/>
    <w:rsid w:val="5A2D09F0"/>
    <w:rsid w:val="5A549A03"/>
    <w:rsid w:val="5A8C0DCA"/>
    <w:rsid w:val="5AA198D6"/>
    <w:rsid w:val="5ABEC848"/>
    <w:rsid w:val="5ACD8ED5"/>
    <w:rsid w:val="5ADC4C1B"/>
    <w:rsid w:val="5AE067BC"/>
    <w:rsid w:val="5AF0AAC3"/>
    <w:rsid w:val="5B2A75FD"/>
    <w:rsid w:val="5B3AF3E7"/>
    <w:rsid w:val="5B3B3763"/>
    <w:rsid w:val="5B4D09E5"/>
    <w:rsid w:val="5B52B27F"/>
    <w:rsid w:val="5B76E336"/>
    <w:rsid w:val="5B8D440C"/>
    <w:rsid w:val="5BA53989"/>
    <w:rsid w:val="5BAD4E7B"/>
    <w:rsid w:val="5BC80CC8"/>
    <w:rsid w:val="5BCF74A6"/>
    <w:rsid w:val="5BF6431F"/>
    <w:rsid w:val="5C18D985"/>
    <w:rsid w:val="5C19AA53"/>
    <w:rsid w:val="5C553B1C"/>
    <w:rsid w:val="5C771CB0"/>
    <w:rsid w:val="5C8F2397"/>
    <w:rsid w:val="5C969428"/>
    <w:rsid w:val="5C9CA617"/>
    <w:rsid w:val="5CA29677"/>
    <w:rsid w:val="5CB2B090"/>
    <w:rsid w:val="5CC942A8"/>
    <w:rsid w:val="5CD2229A"/>
    <w:rsid w:val="5CFDF93C"/>
    <w:rsid w:val="5D185383"/>
    <w:rsid w:val="5D6440BA"/>
    <w:rsid w:val="5D8BB3E5"/>
    <w:rsid w:val="5D93DBA6"/>
    <w:rsid w:val="5DA12C05"/>
    <w:rsid w:val="5DA1D108"/>
    <w:rsid w:val="5DAAD9FE"/>
    <w:rsid w:val="5DBF62D8"/>
    <w:rsid w:val="5DE42EE9"/>
    <w:rsid w:val="5DEF137A"/>
    <w:rsid w:val="5E0633A7"/>
    <w:rsid w:val="5E09B63C"/>
    <w:rsid w:val="5E0F3397"/>
    <w:rsid w:val="5E21580D"/>
    <w:rsid w:val="5E278E45"/>
    <w:rsid w:val="5E294343"/>
    <w:rsid w:val="5E39B14C"/>
    <w:rsid w:val="5E46BAB2"/>
    <w:rsid w:val="5E52866C"/>
    <w:rsid w:val="5E556A02"/>
    <w:rsid w:val="5E600FD7"/>
    <w:rsid w:val="5E6DCBAF"/>
    <w:rsid w:val="5EA32B7C"/>
    <w:rsid w:val="5ED8CA35"/>
    <w:rsid w:val="5EE6F3DD"/>
    <w:rsid w:val="5EFF2A23"/>
    <w:rsid w:val="5F148899"/>
    <w:rsid w:val="5F2F0359"/>
    <w:rsid w:val="5F49A39F"/>
    <w:rsid w:val="5F4F41AC"/>
    <w:rsid w:val="5F62B1C3"/>
    <w:rsid w:val="5F90F16A"/>
    <w:rsid w:val="5FB26FD3"/>
    <w:rsid w:val="5FC33126"/>
    <w:rsid w:val="5FC92F70"/>
    <w:rsid w:val="5FD9EA39"/>
    <w:rsid w:val="5FE94798"/>
    <w:rsid w:val="5FF26E15"/>
    <w:rsid w:val="6039BE24"/>
    <w:rsid w:val="603A7C6B"/>
    <w:rsid w:val="6041CB63"/>
    <w:rsid w:val="605DE062"/>
    <w:rsid w:val="605F0FB4"/>
    <w:rsid w:val="609070B4"/>
    <w:rsid w:val="60EB4110"/>
    <w:rsid w:val="611360F0"/>
    <w:rsid w:val="61162815"/>
    <w:rsid w:val="6118F50F"/>
    <w:rsid w:val="613BD1B4"/>
    <w:rsid w:val="6152F94F"/>
    <w:rsid w:val="61540744"/>
    <w:rsid w:val="616C8779"/>
    <w:rsid w:val="617D9161"/>
    <w:rsid w:val="61937092"/>
    <w:rsid w:val="61956F41"/>
    <w:rsid w:val="61A3CFCF"/>
    <w:rsid w:val="61B064EA"/>
    <w:rsid w:val="61BB2F5F"/>
    <w:rsid w:val="61C7240D"/>
    <w:rsid w:val="61D3A6F0"/>
    <w:rsid w:val="61E2955A"/>
    <w:rsid w:val="61EAFD1E"/>
    <w:rsid w:val="61F2E792"/>
    <w:rsid w:val="621045F9"/>
    <w:rsid w:val="623F86FB"/>
    <w:rsid w:val="624CAC3A"/>
    <w:rsid w:val="62656E48"/>
    <w:rsid w:val="629EE984"/>
    <w:rsid w:val="62ACB8B3"/>
    <w:rsid w:val="62B3DE55"/>
    <w:rsid w:val="62B658D9"/>
    <w:rsid w:val="62C38629"/>
    <w:rsid w:val="62CCA173"/>
    <w:rsid w:val="62D1102B"/>
    <w:rsid w:val="62DEF00C"/>
    <w:rsid w:val="62F99B23"/>
    <w:rsid w:val="63157B23"/>
    <w:rsid w:val="6326F082"/>
    <w:rsid w:val="6333C568"/>
    <w:rsid w:val="6394DE77"/>
    <w:rsid w:val="639A2DD1"/>
    <w:rsid w:val="63D2D0A4"/>
    <w:rsid w:val="6427272B"/>
    <w:rsid w:val="6429F129"/>
    <w:rsid w:val="642EE5AA"/>
    <w:rsid w:val="644B97DC"/>
    <w:rsid w:val="644F87C5"/>
    <w:rsid w:val="645140AA"/>
    <w:rsid w:val="6456D43B"/>
    <w:rsid w:val="64585D43"/>
    <w:rsid w:val="6466E773"/>
    <w:rsid w:val="64D0C3C1"/>
    <w:rsid w:val="650CC51C"/>
    <w:rsid w:val="6525AF61"/>
    <w:rsid w:val="652B7714"/>
    <w:rsid w:val="65406E7E"/>
    <w:rsid w:val="654D6222"/>
    <w:rsid w:val="656769B1"/>
    <w:rsid w:val="6587B6F7"/>
    <w:rsid w:val="658887BC"/>
    <w:rsid w:val="65A71660"/>
    <w:rsid w:val="65DCDAF2"/>
    <w:rsid w:val="65DDEF8C"/>
    <w:rsid w:val="65F1134D"/>
    <w:rsid w:val="6606849B"/>
    <w:rsid w:val="66370605"/>
    <w:rsid w:val="665FD753"/>
    <w:rsid w:val="66602EFB"/>
    <w:rsid w:val="66673C06"/>
    <w:rsid w:val="668474BB"/>
    <w:rsid w:val="66880F70"/>
    <w:rsid w:val="6693B54D"/>
    <w:rsid w:val="66AE7F19"/>
    <w:rsid w:val="66C282FB"/>
    <w:rsid w:val="66D73C77"/>
    <w:rsid w:val="66E582A9"/>
    <w:rsid w:val="66ECC742"/>
    <w:rsid w:val="66ED39AB"/>
    <w:rsid w:val="670F6BF0"/>
    <w:rsid w:val="67134354"/>
    <w:rsid w:val="6729432B"/>
    <w:rsid w:val="6743E768"/>
    <w:rsid w:val="674B60AC"/>
    <w:rsid w:val="674F9851"/>
    <w:rsid w:val="675242BA"/>
    <w:rsid w:val="67626ED2"/>
    <w:rsid w:val="676BBE05"/>
    <w:rsid w:val="67847B11"/>
    <w:rsid w:val="679D2764"/>
    <w:rsid w:val="67A7FB73"/>
    <w:rsid w:val="67BD4D28"/>
    <w:rsid w:val="6813889A"/>
    <w:rsid w:val="6823DBE0"/>
    <w:rsid w:val="68280B7A"/>
    <w:rsid w:val="68282046"/>
    <w:rsid w:val="68541EC6"/>
    <w:rsid w:val="68628AC0"/>
    <w:rsid w:val="6862FF77"/>
    <w:rsid w:val="687329E2"/>
    <w:rsid w:val="689D7D3F"/>
    <w:rsid w:val="68E9743E"/>
    <w:rsid w:val="68EC03E9"/>
    <w:rsid w:val="6901C666"/>
    <w:rsid w:val="691C9958"/>
    <w:rsid w:val="69231A6E"/>
    <w:rsid w:val="69305EAC"/>
    <w:rsid w:val="6930D42C"/>
    <w:rsid w:val="693C81A8"/>
    <w:rsid w:val="6956968E"/>
    <w:rsid w:val="69714806"/>
    <w:rsid w:val="69B0348B"/>
    <w:rsid w:val="69BDF1C9"/>
    <w:rsid w:val="69DF1AC2"/>
    <w:rsid w:val="6A03731F"/>
    <w:rsid w:val="6A083258"/>
    <w:rsid w:val="6A0F897C"/>
    <w:rsid w:val="6A4B9087"/>
    <w:rsid w:val="6A5BE003"/>
    <w:rsid w:val="6A689351"/>
    <w:rsid w:val="6A752ACD"/>
    <w:rsid w:val="6A8CD9E3"/>
    <w:rsid w:val="6AC39468"/>
    <w:rsid w:val="6AC3991A"/>
    <w:rsid w:val="6B0C0140"/>
    <w:rsid w:val="6B0DB4EE"/>
    <w:rsid w:val="6B11BFF9"/>
    <w:rsid w:val="6B154467"/>
    <w:rsid w:val="6B2A9908"/>
    <w:rsid w:val="6B2C0FF0"/>
    <w:rsid w:val="6B62CF62"/>
    <w:rsid w:val="6B832041"/>
    <w:rsid w:val="6B97197D"/>
    <w:rsid w:val="6BA21D1C"/>
    <w:rsid w:val="6BA6442B"/>
    <w:rsid w:val="6BC53A4D"/>
    <w:rsid w:val="6BD5669F"/>
    <w:rsid w:val="6BDAC9D9"/>
    <w:rsid w:val="6BED10BC"/>
    <w:rsid w:val="6BF453EC"/>
    <w:rsid w:val="6BFC413A"/>
    <w:rsid w:val="6C2FB976"/>
    <w:rsid w:val="6C4030D0"/>
    <w:rsid w:val="6C48133D"/>
    <w:rsid w:val="6C4F21BD"/>
    <w:rsid w:val="6C5A5316"/>
    <w:rsid w:val="6C832D4C"/>
    <w:rsid w:val="6CA236A1"/>
    <w:rsid w:val="6CD37CE7"/>
    <w:rsid w:val="6D1F7515"/>
    <w:rsid w:val="6D28A432"/>
    <w:rsid w:val="6D356F64"/>
    <w:rsid w:val="6D3FD1F3"/>
    <w:rsid w:val="6D587463"/>
    <w:rsid w:val="6D58FD02"/>
    <w:rsid w:val="6DC6978B"/>
    <w:rsid w:val="6DEE44BD"/>
    <w:rsid w:val="6E10C9D4"/>
    <w:rsid w:val="6E17B2FA"/>
    <w:rsid w:val="6E2450CD"/>
    <w:rsid w:val="6E5543B3"/>
    <w:rsid w:val="6E7CE4F9"/>
    <w:rsid w:val="6E9556FB"/>
    <w:rsid w:val="6EA61FA9"/>
    <w:rsid w:val="6EACACF6"/>
    <w:rsid w:val="6EBE71DF"/>
    <w:rsid w:val="6EC11489"/>
    <w:rsid w:val="6EF09E67"/>
    <w:rsid w:val="6EF1A4B9"/>
    <w:rsid w:val="6EFEBB3E"/>
    <w:rsid w:val="6F00BF91"/>
    <w:rsid w:val="6F0BD405"/>
    <w:rsid w:val="6F1B2CF9"/>
    <w:rsid w:val="6F30FC71"/>
    <w:rsid w:val="6F3D9A2F"/>
    <w:rsid w:val="6F46C990"/>
    <w:rsid w:val="6F5D6F86"/>
    <w:rsid w:val="6F6D8D8A"/>
    <w:rsid w:val="6FCEF373"/>
    <w:rsid w:val="6FD9585F"/>
    <w:rsid w:val="6FE74CDF"/>
    <w:rsid w:val="6FEBD57B"/>
    <w:rsid w:val="702522CE"/>
    <w:rsid w:val="703C4C77"/>
    <w:rsid w:val="7081B9EE"/>
    <w:rsid w:val="7099BEDE"/>
    <w:rsid w:val="70B4BC96"/>
    <w:rsid w:val="70D28F61"/>
    <w:rsid w:val="70F04EA4"/>
    <w:rsid w:val="70F368DF"/>
    <w:rsid w:val="70F3CA27"/>
    <w:rsid w:val="710DCE66"/>
    <w:rsid w:val="713939E4"/>
    <w:rsid w:val="715538E2"/>
    <w:rsid w:val="7188DEC3"/>
    <w:rsid w:val="71A0B5B9"/>
    <w:rsid w:val="71B72480"/>
    <w:rsid w:val="71BC0770"/>
    <w:rsid w:val="71FC0FFC"/>
    <w:rsid w:val="720743A2"/>
    <w:rsid w:val="721BCF00"/>
    <w:rsid w:val="722BED85"/>
    <w:rsid w:val="7254C4FB"/>
    <w:rsid w:val="7261F496"/>
    <w:rsid w:val="726B78FB"/>
    <w:rsid w:val="727CFAA1"/>
    <w:rsid w:val="727DDB9C"/>
    <w:rsid w:val="7280F225"/>
    <w:rsid w:val="7292347A"/>
    <w:rsid w:val="72999476"/>
    <w:rsid w:val="72B4E5F7"/>
    <w:rsid w:val="72C8F80C"/>
    <w:rsid w:val="72CA5FF0"/>
    <w:rsid w:val="72CCD961"/>
    <w:rsid w:val="72CD8B3D"/>
    <w:rsid w:val="72DBDEFA"/>
    <w:rsid w:val="731CDDF8"/>
    <w:rsid w:val="7323DC65"/>
    <w:rsid w:val="732E103B"/>
    <w:rsid w:val="732F2FAC"/>
    <w:rsid w:val="734348A2"/>
    <w:rsid w:val="734571EE"/>
    <w:rsid w:val="73634741"/>
    <w:rsid w:val="7366DE8E"/>
    <w:rsid w:val="73907526"/>
    <w:rsid w:val="73926C02"/>
    <w:rsid w:val="739DEBE5"/>
    <w:rsid w:val="73FD740A"/>
    <w:rsid w:val="74195F02"/>
    <w:rsid w:val="741D4461"/>
    <w:rsid w:val="746B5D26"/>
    <w:rsid w:val="747D5289"/>
    <w:rsid w:val="747FBE3F"/>
    <w:rsid w:val="7483E7F2"/>
    <w:rsid w:val="74989BAD"/>
    <w:rsid w:val="74AB593B"/>
    <w:rsid w:val="74B78ABB"/>
    <w:rsid w:val="74B88A4F"/>
    <w:rsid w:val="74B962A6"/>
    <w:rsid w:val="74FDB279"/>
    <w:rsid w:val="75087F0D"/>
    <w:rsid w:val="754C8CF4"/>
    <w:rsid w:val="755B66E4"/>
    <w:rsid w:val="7560BAED"/>
    <w:rsid w:val="7582508E"/>
    <w:rsid w:val="7596EC61"/>
    <w:rsid w:val="75ACF2AF"/>
    <w:rsid w:val="75DE9B56"/>
    <w:rsid w:val="76236C38"/>
    <w:rsid w:val="762D3270"/>
    <w:rsid w:val="76414628"/>
    <w:rsid w:val="7649FDDE"/>
    <w:rsid w:val="76554420"/>
    <w:rsid w:val="7668C52D"/>
    <w:rsid w:val="769C90BB"/>
    <w:rsid w:val="76D7357D"/>
    <w:rsid w:val="76DD160A"/>
    <w:rsid w:val="76DE148D"/>
    <w:rsid w:val="76E111A1"/>
    <w:rsid w:val="76FA56CE"/>
    <w:rsid w:val="771D4743"/>
    <w:rsid w:val="772C9CA2"/>
    <w:rsid w:val="7783A8DD"/>
    <w:rsid w:val="7786ACBF"/>
    <w:rsid w:val="77A174D1"/>
    <w:rsid w:val="77A3CB0B"/>
    <w:rsid w:val="77B2F462"/>
    <w:rsid w:val="77C400EA"/>
    <w:rsid w:val="77EF8CC1"/>
    <w:rsid w:val="78177104"/>
    <w:rsid w:val="782CB66C"/>
    <w:rsid w:val="786F2102"/>
    <w:rsid w:val="7890B2B0"/>
    <w:rsid w:val="78A92936"/>
    <w:rsid w:val="78BE9BE5"/>
    <w:rsid w:val="78BF32D4"/>
    <w:rsid w:val="78D19F7A"/>
    <w:rsid w:val="78F99785"/>
    <w:rsid w:val="7931EC3C"/>
    <w:rsid w:val="7945F65E"/>
    <w:rsid w:val="79467521"/>
    <w:rsid w:val="795900B0"/>
    <w:rsid w:val="795A3552"/>
    <w:rsid w:val="796109DE"/>
    <w:rsid w:val="79613301"/>
    <w:rsid w:val="7981C203"/>
    <w:rsid w:val="79BCAB06"/>
    <w:rsid w:val="79BF5A35"/>
    <w:rsid w:val="79FECF51"/>
    <w:rsid w:val="7A05B39A"/>
    <w:rsid w:val="7A215FD0"/>
    <w:rsid w:val="7A3E2E60"/>
    <w:rsid w:val="7A4950D7"/>
    <w:rsid w:val="7A59FE9F"/>
    <w:rsid w:val="7A618562"/>
    <w:rsid w:val="7A90651A"/>
    <w:rsid w:val="7A959CC0"/>
    <w:rsid w:val="7AA38079"/>
    <w:rsid w:val="7AB8B43C"/>
    <w:rsid w:val="7AE8223C"/>
    <w:rsid w:val="7AED7A4F"/>
    <w:rsid w:val="7AF2E017"/>
    <w:rsid w:val="7AF38ACC"/>
    <w:rsid w:val="7B07F0DD"/>
    <w:rsid w:val="7B23C05A"/>
    <w:rsid w:val="7B30BB33"/>
    <w:rsid w:val="7B31BF90"/>
    <w:rsid w:val="7B3E2F28"/>
    <w:rsid w:val="7B4B1776"/>
    <w:rsid w:val="7B557FCE"/>
    <w:rsid w:val="7B7901B2"/>
    <w:rsid w:val="7B7D29FA"/>
    <w:rsid w:val="7B885487"/>
    <w:rsid w:val="7B976B41"/>
    <w:rsid w:val="7BB1C83C"/>
    <w:rsid w:val="7BBAB5EA"/>
    <w:rsid w:val="7BCA4DE6"/>
    <w:rsid w:val="7BD040DA"/>
    <w:rsid w:val="7BED45E0"/>
    <w:rsid w:val="7C3D3832"/>
    <w:rsid w:val="7C5433BA"/>
    <w:rsid w:val="7C82496A"/>
    <w:rsid w:val="7C84AA6A"/>
    <w:rsid w:val="7CBEDE0F"/>
    <w:rsid w:val="7CE464A6"/>
    <w:rsid w:val="7D35B97E"/>
    <w:rsid w:val="7D3E1A6A"/>
    <w:rsid w:val="7D491FFE"/>
    <w:rsid w:val="7D4A8EF6"/>
    <w:rsid w:val="7D4A9E7F"/>
    <w:rsid w:val="7D64AAFD"/>
    <w:rsid w:val="7D88510A"/>
    <w:rsid w:val="7DA59852"/>
    <w:rsid w:val="7DA78568"/>
    <w:rsid w:val="7DA7F3BD"/>
    <w:rsid w:val="7DC22285"/>
    <w:rsid w:val="7DDE3F0E"/>
    <w:rsid w:val="7E03655F"/>
    <w:rsid w:val="7E0A9064"/>
    <w:rsid w:val="7E713AC0"/>
    <w:rsid w:val="7EA82817"/>
    <w:rsid w:val="7EC784F8"/>
    <w:rsid w:val="7ED25495"/>
    <w:rsid w:val="7ED31009"/>
    <w:rsid w:val="7F071920"/>
    <w:rsid w:val="7F08DA37"/>
    <w:rsid w:val="7F14C9D0"/>
    <w:rsid w:val="7F167385"/>
    <w:rsid w:val="7F2E187A"/>
    <w:rsid w:val="7F334513"/>
    <w:rsid w:val="7F695B70"/>
    <w:rsid w:val="7F6D5ED6"/>
    <w:rsid w:val="7F6E3564"/>
    <w:rsid w:val="7F7CC584"/>
    <w:rsid w:val="7FAB073E"/>
    <w:rsid w:val="7FAE015B"/>
    <w:rsid w:val="7FEBB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702DAD"/>
  <w14:defaultImageDpi w14:val="300"/>
  <w15:docId w15:val="{63520AB7-96D4-4968-B808-6D494634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3CB"/>
  </w:style>
  <w:style w:type="paragraph" w:styleId="Heading1">
    <w:name w:val="heading 1"/>
    <w:basedOn w:val="Normal"/>
    <w:next w:val="Normal"/>
    <w:link w:val="Heading1Char"/>
    <w:uiPriority w:val="9"/>
    <w:qFormat/>
    <w:rsid w:val="00E753CB"/>
    <w:pPr>
      <w:keepNext/>
      <w:keepLines/>
      <w:pBdr>
        <w:left w:val="single" w:color="C0504D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753C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E753CB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E753CB"/>
    <w:rPr>
      <w:rFonts w:asciiTheme="majorHAnsi" w:hAnsiTheme="majorHAnsi" w:eastAsiaTheme="majorEastAsia" w:cstheme="majorBid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753CB"/>
    <w:rPr>
      <w:rFonts w:asciiTheme="majorHAnsi" w:hAnsiTheme="majorHAnsi" w:eastAsiaTheme="majorEastAsia" w:cstheme="majorBidi"/>
      <w: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53CB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E753CB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753CB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53CB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53CB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53CB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53CB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53CB"/>
    <w:rPr>
      <w:rFonts w:asciiTheme="majorHAnsi" w:hAnsiTheme="majorHAnsi" w:eastAsiaTheme="majorEastAsia" w:cstheme="majorBid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53CB"/>
    <w:rPr>
      <w:rFonts w:asciiTheme="majorHAnsi" w:hAnsiTheme="majorHAnsi" w:eastAsiaTheme="majorEastAsia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E753CB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53CB"/>
    <w:rPr>
      <w:rFonts w:asciiTheme="minorHAnsi" w:hAnsiTheme="minorHAnsi" w:eastAsiaTheme="minorEastAsia" w:cstheme="minorBidi"/>
      <w:i/>
      <w:iCs/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53CB"/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3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53CB"/>
    <w:rPr>
      <w:rFonts w:asciiTheme="minorHAnsi" w:hAnsiTheme="minorHAnsi" w:eastAsiaTheme="minorEastAsia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753CB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53CB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753CB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3C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3C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fdc8751-6fef-42ec-b05c-835dd8c535b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2ACEF0-2775-4956-869D-AA62B73410E4}">
  <ds:schemaRefs>
    <ds:schemaRef ds:uri="http://schemas.microsoft.com/office/2006/metadata/properties"/>
    <ds:schemaRef ds:uri="http://www.w3.org/2000/xmlns/"/>
    <ds:schemaRef ds:uri="9fdc8751-6fef-42ec-b05c-835dd8c535b4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ERIK CECILIO MENDONÇA .</lastModifiedBy>
  <revision>59</revision>
  <dcterms:created xsi:type="dcterms:W3CDTF">2024-08-27T17:26:00.0000000Z</dcterms:created>
  <dcterms:modified xsi:type="dcterms:W3CDTF">2024-10-09T19:06:50.0284905Z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