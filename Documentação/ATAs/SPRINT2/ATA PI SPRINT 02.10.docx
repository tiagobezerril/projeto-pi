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ackground w:color="FFFFFF" w:themeColor="background1"/>
  <w:body>
    <w:p w:rsidR="00E753CB" w:rsidP="7B07F0DD" w:rsidRDefault="00E753CB" w14:paraId="358E5547" w14:textId="622FD523">
      <w:pPr>
        <w:jc w:val="center"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6E2894BC" wp14:editId="25DEEC9B">
            <wp:simplePos x="0" y="0"/>
            <wp:positionH relativeFrom="column">
              <wp:posOffset>-1129086</wp:posOffset>
            </wp:positionH>
            <wp:positionV relativeFrom="paragraph">
              <wp:posOffset>-914400</wp:posOffset>
            </wp:positionV>
            <wp:extent cx="7840888" cy="10972800"/>
            <wp:effectExtent l="0" t="0" r="7620" b="0"/>
            <wp:wrapNone/>
            <wp:docPr id="180" name="Picture 180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Untitled-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0888" cy="10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7FAB"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  <w:br/>
      </w:r>
    </w:p>
    <w:p w:rsidR="00E753CB" w:rsidP="00E753CB" w:rsidRDefault="00E753CB" w14:paraId="306A5771" w14:textId="77777777">
      <w:pPr>
        <w:jc w:val="center"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A67FAB">
        <w:rPr>
          <w:rFonts w:asciiTheme="majorHAnsi" w:hAnsiTheme="majorHAnsi" w:eastAsiaTheme="majorEastAsia" w:cstheme="majorBidi"/>
          <w:b/>
          <w:bCs/>
          <w:noProof/>
          <w:color w:val="365F91" w:themeColor="accent1" w:themeShade="BF"/>
          <w:sz w:val="28"/>
          <w:szCs w:val="28"/>
        </w:rPr>
        <w:drawing>
          <wp:anchor distT="0" distB="0" distL="114300" distR="114300" simplePos="0" relativeHeight="251658241" behindDoc="0" locked="0" layoutInCell="1" allowOverlap="1" wp14:anchorId="7427B6F8" wp14:editId="32A33EEE">
            <wp:simplePos x="0" y="0"/>
            <wp:positionH relativeFrom="column">
              <wp:posOffset>780415</wp:posOffset>
            </wp:positionH>
            <wp:positionV relativeFrom="page">
              <wp:posOffset>1550339</wp:posOffset>
            </wp:positionV>
            <wp:extent cx="3919855" cy="2044700"/>
            <wp:effectExtent l="0" t="0" r="0" b="0"/>
            <wp:wrapNone/>
            <wp:docPr id="245254452" name="Imagem 2" descr="Uma imagem com Tipo de letra, Gráficos,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54452" name="Imagem 2" descr="Uma imagem com Tipo de letra, Gráficos, text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53CB" w:rsidP="00E753CB" w:rsidRDefault="00E753CB" w14:paraId="7AA94AEF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4BACBE91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3D179160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4C30DB67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095DDBDB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15B08D4D" w:rsidP="7B07F0DD" w:rsidRDefault="13B4E50E" w14:paraId="44447C43" w14:textId="21FD8AF3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PT"/>
        </w:rPr>
        <w:t>Bhreno Venditti de Oliveira Barboza</w:t>
      </w:r>
      <w:r w:rsidRPr="7B07F0DD">
        <w:rPr>
          <w:rFonts w:ascii="Arial" w:hAnsi="Arial" w:eastAsia="Arial" w:cs="Arial"/>
          <w:color w:val="000000" w:themeColor="text1"/>
          <w:sz w:val="24"/>
          <w:szCs w:val="24"/>
          <w:lang w:val="pt-PT"/>
        </w:rPr>
        <w:t xml:space="preserve"> – RA 01242072</w:t>
      </w:r>
    </w:p>
    <w:p w:rsidR="15B08D4D" w:rsidP="7B07F0DD" w:rsidRDefault="13B4E50E" w14:paraId="6C766752" w14:textId="3723E954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67847B11" w:rsidR="13B4E50E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pt-PT"/>
        </w:rPr>
        <w:t>Erik Cecilio</w:t>
      </w:r>
      <w:r w:rsidRPr="67847B11" w:rsidR="13B4E50E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PT"/>
        </w:rPr>
        <w:t xml:space="preserve"> -RA 01242121</w:t>
      </w:r>
    </w:p>
    <w:p w:rsidR="15B08D4D" w:rsidP="7B07F0DD" w:rsidRDefault="13B4E50E" w14:paraId="50B81709" w14:textId="6ED15E67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PT"/>
        </w:rPr>
        <w:t>Kaio Kenuy da Silva Hergesel</w:t>
      </w:r>
      <w:r w:rsidRPr="7B07F0DD">
        <w:rPr>
          <w:rFonts w:ascii="Arial" w:hAnsi="Arial" w:eastAsia="Arial" w:cs="Arial"/>
          <w:color w:val="000000" w:themeColor="text1"/>
          <w:sz w:val="24"/>
          <w:szCs w:val="24"/>
          <w:lang w:val="pt-PT"/>
        </w:rPr>
        <w:t xml:space="preserve"> - RA 01242060</w:t>
      </w:r>
    </w:p>
    <w:p w:rsidR="15B08D4D" w:rsidP="7B07F0DD" w:rsidRDefault="13B4E50E" w14:paraId="33EC805A" w14:textId="3E0F5E85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PT"/>
        </w:rPr>
        <w:t>Tiago Bezerril Moreira</w:t>
      </w:r>
      <w:r w:rsidRPr="7B07F0DD">
        <w:rPr>
          <w:rFonts w:ascii="Arial" w:hAnsi="Arial" w:eastAsia="Arial" w:cs="Arial"/>
          <w:color w:val="000000" w:themeColor="text1"/>
          <w:sz w:val="24"/>
          <w:szCs w:val="24"/>
          <w:lang w:val="pt-PT"/>
        </w:rPr>
        <w:t xml:space="preserve"> – RA 01242007</w:t>
      </w:r>
    </w:p>
    <w:p w:rsidR="15B08D4D" w:rsidP="7B07F0DD" w:rsidRDefault="13B4E50E" w14:paraId="6384E2A1" w14:textId="5C0C51D4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PT"/>
        </w:rPr>
        <w:t>Viviane dos Santos</w:t>
      </w:r>
      <w:r w:rsidRPr="7B07F0DD">
        <w:rPr>
          <w:rFonts w:ascii="Arial" w:hAnsi="Arial" w:eastAsia="Arial" w:cs="Arial"/>
          <w:color w:val="000000" w:themeColor="text1"/>
          <w:sz w:val="24"/>
          <w:szCs w:val="24"/>
          <w:lang w:val="pt-PT"/>
        </w:rPr>
        <w:t xml:space="preserve"> – RA 01242050</w:t>
      </w:r>
    </w:p>
    <w:p w:rsidR="15B08D4D" w:rsidP="7B07F0DD" w:rsidRDefault="15B08D4D" w14:paraId="3E3E996D" w14:textId="72680259">
      <w:pPr>
        <w:jc w:val="center"/>
        <w:rPr>
          <w:rFonts w:ascii="Calibri" w:hAnsi="Calibri" w:eastAsia="Calibri" w:cs="Calibri"/>
          <w:b/>
          <w:bCs/>
          <w:sz w:val="24"/>
          <w:szCs w:val="24"/>
          <w:lang w:val="pt-BR"/>
        </w:rPr>
      </w:pPr>
    </w:p>
    <w:p w:rsidR="15B08D4D" w:rsidP="7B07F0DD" w:rsidRDefault="15B08D4D" w14:paraId="41DEAA15" w14:textId="5BFFB08C">
      <w:pPr>
        <w:jc w:val="center"/>
        <w:rPr>
          <w:rFonts w:asciiTheme="majorHAnsi" w:hAnsiTheme="majorHAnsi" w:eastAsiaTheme="majorEastAsia" w:cstheme="majorBidi"/>
          <w:b/>
          <w:bCs/>
          <w:color w:val="1F487C"/>
          <w:sz w:val="36"/>
          <w:szCs w:val="36"/>
          <w:lang w:val="pt-BR"/>
        </w:rPr>
      </w:pPr>
    </w:p>
    <w:p w:rsidR="15B08D4D" w:rsidP="7B07F0DD" w:rsidRDefault="15B08D4D" w14:paraId="5264C792" w14:textId="3C0448B9">
      <w:pPr>
        <w:jc w:val="center"/>
        <w:rPr>
          <w:rFonts w:asciiTheme="majorHAnsi" w:hAnsiTheme="majorHAnsi" w:eastAsiaTheme="majorEastAsia" w:cstheme="majorBidi"/>
          <w:b/>
          <w:bCs/>
          <w:color w:val="000000" w:themeColor="text1"/>
          <w:sz w:val="36"/>
          <w:szCs w:val="36"/>
          <w:lang w:val="pt-BR"/>
        </w:rPr>
      </w:pPr>
      <w:r w:rsidRPr="7B07F0DD">
        <w:rPr>
          <w:rFonts w:asciiTheme="majorHAnsi" w:hAnsiTheme="majorHAnsi" w:eastAsiaTheme="majorEastAsia" w:cstheme="majorBidi"/>
          <w:b/>
          <w:bCs/>
          <w:color w:val="1F487C"/>
          <w:sz w:val="36"/>
          <w:szCs w:val="36"/>
          <w:lang w:val="pt-BR"/>
        </w:rPr>
        <w:t xml:space="preserve">PROJETO </w:t>
      </w:r>
      <w:r w:rsidRPr="2A29EB45" w:rsidR="3B801258">
        <w:rPr>
          <w:rFonts w:asciiTheme="majorHAnsi" w:hAnsiTheme="majorHAnsi" w:eastAsiaTheme="majorEastAsia" w:cstheme="majorBidi"/>
          <w:b/>
          <w:bCs/>
          <w:color w:val="1F487C"/>
          <w:sz w:val="36"/>
          <w:szCs w:val="36"/>
          <w:lang w:val="pt-BR"/>
        </w:rPr>
        <w:t>SAFEWARE</w:t>
      </w:r>
    </w:p>
    <w:p w:rsidR="67134354" w:rsidP="7B07F0DD" w:rsidRDefault="67134354" w14:paraId="7F6F489A" w14:textId="7091A4D7">
      <w:pPr>
        <w:jc w:val="center"/>
        <w:rPr>
          <w:rFonts w:ascii="Calibri" w:hAnsi="Calibri" w:eastAsia="Calibri" w:cs="Calibri"/>
          <w:sz w:val="32"/>
          <w:szCs w:val="32"/>
          <w:lang w:val="pt-BR"/>
        </w:rPr>
      </w:pPr>
      <w:r w:rsidRPr="7B07F0DD">
        <w:rPr>
          <w:rFonts w:ascii="Calibri" w:hAnsi="Calibri" w:eastAsia="Calibri" w:cs="Calibri"/>
          <w:sz w:val="32"/>
          <w:szCs w:val="32"/>
          <w:lang w:val="pt-BR"/>
        </w:rPr>
        <w:t xml:space="preserve">Monitoramento de </w:t>
      </w:r>
      <w:r w:rsidRPr="7B07F0DD" w:rsidR="0D863F9E">
        <w:rPr>
          <w:rFonts w:ascii="Calibri" w:hAnsi="Calibri" w:eastAsia="Calibri" w:cs="Calibri"/>
          <w:sz w:val="32"/>
          <w:szCs w:val="32"/>
          <w:lang w:val="pt-BR"/>
        </w:rPr>
        <w:t>V</w:t>
      </w:r>
      <w:r w:rsidRPr="7B07F0DD">
        <w:rPr>
          <w:rFonts w:ascii="Calibri" w:hAnsi="Calibri" w:eastAsia="Calibri" w:cs="Calibri"/>
          <w:sz w:val="32"/>
          <w:szCs w:val="32"/>
          <w:lang w:val="pt-BR"/>
        </w:rPr>
        <w:t>azamento de Gás em Cozinhas Industriais</w:t>
      </w:r>
    </w:p>
    <w:p w:rsidR="08396095" w:rsidP="08396095" w:rsidRDefault="08396095" w14:paraId="02474CAA" w14:textId="32F31665">
      <w:pPr>
        <w:jc w:val="center"/>
        <w:rPr>
          <w:rFonts w:asciiTheme="majorHAnsi" w:hAnsiTheme="majorHAnsi" w:eastAsiaTheme="majorEastAsia" w:cstheme="majorBidi"/>
          <w:b/>
          <w:bCs/>
          <w:color w:val="000000" w:themeColor="text1"/>
          <w:sz w:val="28"/>
          <w:szCs w:val="28"/>
          <w:lang w:val="pt-BR"/>
        </w:rPr>
      </w:pPr>
    </w:p>
    <w:p w:rsidR="08396095" w:rsidP="08396095" w:rsidRDefault="08396095" w14:paraId="2DC9BF12" w14:textId="15765257">
      <w:pPr>
        <w:jc w:val="center"/>
        <w:rPr>
          <w:rFonts w:asciiTheme="majorHAnsi" w:hAnsiTheme="majorHAnsi" w:eastAsiaTheme="majorEastAsia" w:cstheme="majorBidi"/>
          <w:b/>
          <w:bCs/>
          <w:color w:val="000000" w:themeColor="text1"/>
          <w:sz w:val="28"/>
          <w:szCs w:val="28"/>
          <w:lang w:val="pt-BR"/>
        </w:rPr>
      </w:pPr>
    </w:p>
    <w:p w:rsidRPr="00625A87" w:rsidR="00625BE0" w:rsidP="7B07F0DD" w:rsidRDefault="50466DB6" w14:paraId="7CF44101" w14:textId="09C788CA">
      <w:pPr>
        <w:jc w:val="right"/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</w:pPr>
      <w:r w:rsidRPr="7B07F0DD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Professor</w:t>
      </w:r>
      <w:r w:rsidRPr="7B07F0DD" w:rsidR="0AB654C7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es</w:t>
      </w:r>
      <w:r w:rsidRPr="7B07F0DD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 xml:space="preserve">: </w:t>
      </w:r>
      <w:r w:rsidRPr="7B07F0DD" w:rsidR="395A5514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 xml:space="preserve">FRIZZA </w:t>
      </w:r>
      <w:r w:rsidRPr="7B07F0DD" w:rsidR="46D4AADF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&amp;</w:t>
      </w:r>
      <w:r w:rsidRPr="7B07F0DD" w:rsidR="395A5514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 xml:space="preserve"> JULIA</w:t>
      </w:r>
    </w:p>
    <w:p w:rsidRPr="00625BE0" w:rsidR="00E753CB" w:rsidP="00E753CB" w:rsidRDefault="00E753CB" w14:paraId="5E775E07" w14:textId="783B4C80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</w:pPr>
      <w:r w:rsidRPr="00625BE0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São Paulo</w:t>
      </w:r>
    </w:p>
    <w:p w:rsidRPr="00625BE0" w:rsidR="00E753CB" w:rsidP="00E753CB" w:rsidRDefault="00E753CB" w14:paraId="3C0C0E53" w14:textId="5B16D355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</w:pPr>
      <w:r w:rsidRPr="00625BE0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2024</w:t>
      </w:r>
    </w:p>
    <w:p w:rsidR="00E753CB" w:rsidP="7B07F0DD" w:rsidRDefault="63157B23" w14:paraId="7379E0D1" w14:textId="1FA8CC31">
      <w:pPr>
        <w:pStyle w:val="TOCHeading"/>
        <w:jc w:val="center"/>
        <w:rPr>
          <w:b/>
          <w:bCs/>
          <w:sz w:val="28"/>
          <w:szCs w:val="28"/>
          <w:lang w:val="pt-BR"/>
        </w:rPr>
      </w:pPr>
      <w:r w:rsidRPr="7B07F0DD">
        <w:rPr>
          <w:b/>
          <w:bCs/>
          <w:sz w:val="28"/>
          <w:szCs w:val="28"/>
          <w:lang w:val="pt-BR"/>
        </w:rPr>
        <w:t>Ata oficial</w:t>
      </w:r>
    </w:p>
    <w:p w:rsidR="7B07F0DD" w:rsidP="7B07F0DD" w:rsidRDefault="7B07F0DD" w14:paraId="4A506BF1" w14:textId="5D6A7911">
      <w:pPr>
        <w:rPr>
          <w:lang w:val="pt-BR"/>
        </w:rPr>
      </w:pPr>
    </w:p>
    <w:p w:rsidR="43F6C9B3" w:rsidP="7B07F0DD" w:rsidRDefault="43F6C9B3" w14:paraId="7481BB41" w14:textId="66B8159B">
      <w:pPr>
        <w:rPr>
          <w:rFonts w:ascii="Cambria" w:hAnsi="Cambria" w:eastAsia="Cambria" w:cs="Cambria"/>
          <w:lang w:val="pt-BR"/>
        </w:rPr>
      </w:pPr>
      <w:r w:rsidRPr="36F320DC" w:rsidR="43F6C9B3">
        <w:rPr>
          <w:rFonts w:ascii="Cambria" w:hAnsi="Cambria" w:eastAsia="Cambria" w:cs="Cambria"/>
          <w:lang w:val="pt-BR"/>
        </w:rPr>
        <w:t xml:space="preserve">Data: </w:t>
      </w:r>
      <w:r w:rsidRPr="36F320DC" w:rsidR="0817CB50">
        <w:rPr>
          <w:rFonts w:ascii="Cambria" w:hAnsi="Cambria" w:eastAsia="Cambria" w:cs="Cambria"/>
          <w:lang w:val="pt-BR"/>
        </w:rPr>
        <w:t xml:space="preserve">02 </w:t>
      </w:r>
      <w:r w:rsidRPr="36F320DC" w:rsidR="301163BD">
        <w:rPr>
          <w:rFonts w:ascii="Cambria" w:hAnsi="Cambria" w:eastAsia="Cambria" w:cs="Cambria"/>
          <w:lang w:val="pt-BR"/>
        </w:rPr>
        <w:t xml:space="preserve">de </w:t>
      </w:r>
      <w:r w:rsidRPr="36F320DC" w:rsidR="4F29AAA2">
        <w:rPr>
          <w:rFonts w:ascii="Cambria" w:hAnsi="Cambria" w:eastAsia="Cambria" w:cs="Cambria"/>
          <w:lang w:val="pt-BR"/>
        </w:rPr>
        <w:t xml:space="preserve">Outubro </w:t>
      </w:r>
      <w:r w:rsidRPr="36F320DC" w:rsidR="301163BD">
        <w:rPr>
          <w:rFonts w:ascii="Cambria" w:hAnsi="Cambria" w:eastAsia="Cambria" w:cs="Cambria"/>
          <w:lang w:val="pt-BR"/>
        </w:rPr>
        <w:t>de 2024</w:t>
      </w:r>
    </w:p>
    <w:p w:rsidR="43F6C9B3" w:rsidP="7B07F0DD" w:rsidRDefault="43F6C9B3" w14:paraId="02BCB0C9" w14:textId="549BA209">
      <w:pPr>
        <w:rPr>
          <w:rFonts w:ascii="Cambria" w:hAnsi="Cambria" w:eastAsia="Cambria" w:cs="Cambria"/>
          <w:lang w:val="pt-BR"/>
        </w:rPr>
      </w:pPr>
      <w:r w:rsidRPr="3A6D48FB">
        <w:rPr>
          <w:rFonts w:ascii="Cambria" w:hAnsi="Cambria" w:eastAsia="Cambria" w:cs="Cambria"/>
          <w:lang w:val="pt-BR"/>
        </w:rPr>
        <w:t xml:space="preserve">Participantes presentes: </w:t>
      </w:r>
      <w:proofErr w:type="spellStart"/>
      <w:r w:rsidRPr="3A6D48FB" w:rsidR="13881CBB">
        <w:rPr>
          <w:rFonts w:ascii="Cambria" w:hAnsi="Cambria" w:eastAsia="Cambria" w:cs="Cambria"/>
          <w:lang w:val="pt-BR"/>
        </w:rPr>
        <w:t>Bhreno</w:t>
      </w:r>
      <w:proofErr w:type="spellEnd"/>
      <w:r w:rsidRPr="3A6D48FB" w:rsidR="13881CBB">
        <w:rPr>
          <w:rFonts w:ascii="Cambria" w:hAnsi="Cambria" w:eastAsia="Cambria" w:cs="Cambria"/>
          <w:lang w:val="pt-BR"/>
        </w:rPr>
        <w:t xml:space="preserve">, Cecílio, </w:t>
      </w:r>
      <w:proofErr w:type="spellStart"/>
      <w:r w:rsidRPr="3A6D48FB" w:rsidR="13881CBB">
        <w:rPr>
          <w:rFonts w:ascii="Cambria" w:hAnsi="Cambria" w:eastAsia="Cambria" w:cs="Cambria"/>
          <w:lang w:val="pt-BR"/>
        </w:rPr>
        <w:t>Kaio</w:t>
      </w:r>
      <w:proofErr w:type="spellEnd"/>
      <w:r w:rsidRPr="3A6D48FB" w:rsidR="13881CBB">
        <w:rPr>
          <w:rFonts w:ascii="Cambria" w:hAnsi="Cambria" w:eastAsia="Cambria" w:cs="Cambria"/>
          <w:lang w:val="pt-BR"/>
        </w:rPr>
        <w:t>, Tiago e Viviane</w:t>
      </w:r>
    </w:p>
    <w:p w:rsidR="43F6C9B3" w:rsidP="7B07F0DD" w:rsidRDefault="43F6C9B3" w14:paraId="1F4167D3" w14:textId="12B3CBA0">
      <w:r w:rsidRPr="3A6D48FB">
        <w:rPr>
          <w:rFonts w:ascii="Cambria" w:hAnsi="Cambria" w:eastAsia="Cambria" w:cs="Cambria"/>
          <w:lang w:val="pt-BR"/>
        </w:rPr>
        <w:t xml:space="preserve">Participantes ausentes: </w:t>
      </w:r>
      <w:r w:rsidRPr="3A6D48FB" w:rsidR="2B5F93D5">
        <w:rPr>
          <w:rFonts w:ascii="Cambria" w:hAnsi="Cambria" w:eastAsia="Cambria" w:cs="Cambria"/>
          <w:lang w:val="pt-BR"/>
        </w:rPr>
        <w:t>N/A</w:t>
      </w:r>
    </w:p>
    <w:p w:rsidR="7B07F0DD" w:rsidP="7B07F0DD" w:rsidRDefault="7B07F0DD" w14:paraId="06249607" w14:textId="69DEA2DF">
      <w:pPr>
        <w:rPr>
          <w:rFonts w:ascii="Cambria" w:hAnsi="Cambria" w:eastAsia="Cambria" w:cs="Cambria"/>
          <w:lang w:val="pt-BR"/>
        </w:rPr>
      </w:pPr>
    </w:p>
    <w:p w:rsidR="43F6C9B3" w:rsidP="76D7357D" w:rsidRDefault="43F6C9B3" w14:paraId="2CD95D71" w14:textId="28C3A0E8">
      <w:pPr>
        <w:rPr>
          <w:rFonts w:ascii="Cambria" w:hAnsi="Cambria" w:eastAsia="Cambria" w:cs="Cambria"/>
          <w:b w:val="1"/>
          <w:bCs w:val="1"/>
          <w:i w:val="1"/>
          <w:iCs w:val="1"/>
          <w:lang w:val="pt-BR"/>
        </w:rPr>
      </w:pPr>
      <w:r w:rsidRPr="76D7357D" w:rsidR="43F6C9B3">
        <w:rPr>
          <w:rFonts w:ascii="Cambria" w:hAnsi="Cambria" w:eastAsia="Cambria" w:cs="Cambria"/>
          <w:b w:val="1"/>
          <w:bCs w:val="1"/>
          <w:i w:val="1"/>
          <w:iCs w:val="1"/>
          <w:lang w:val="pt-BR"/>
        </w:rPr>
        <w:t>Assuntos discutidos e principais decisões:</w:t>
      </w:r>
      <w:r w:rsidRPr="76D7357D" w:rsidR="525888B2">
        <w:rPr>
          <w:rFonts w:ascii="Cambria" w:hAnsi="Cambria" w:eastAsia="Cambria" w:cs="Cambria"/>
          <w:b w:val="1"/>
          <w:bCs w:val="1"/>
          <w:i w:val="1"/>
          <w:iCs w:val="1"/>
          <w:lang w:val="pt-BR"/>
        </w:rPr>
        <w:t xml:space="preserve"> </w:t>
      </w:r>
    </w:p>
    <w:p w:rsidR="76D7357D" w:rsidP="76D7357D" w:rsidRDefault="76D7357D" w14:paraId="784DDFCB" w14:textId="70BF6C34">
      <w:pPr>
        <w:rPr>
          <w:rFonts w:ascii="Cambria" w:hAnsi="Cambria" w:eastAsia="Cambria" w:cs="Cambria"/>
          <w:b w:val="1"/>
          <w:bCs w:val="1"/>
          <w:i w:val="1"/>
          <w:iCs w:val="1"/>
          <w:lang w:val="pt-BR"/>
        </w:rPr>
      </w:pPr>
    </w:p>
    <w:p w:rsidR="04723801" w:rsidP="76D7357D" w:rsidRDefault="04723801" w14:paraId="5E95F3E8" w14:textId="30E3FFC0">
      <w:pPr>
        <w:rPr>
          <w:rFonts w:ascii="Cambria" w:hAnsi="Cambria" w:eastAsia="Cambria" w:cs="Cambria"/>
          <w:b w:val="1"/>
          <w:bCs w:val="1"/>
          <w:i w:val="1"/>
          <w:iCs w:val="1"/>
          <w:lang w:val="pt-BR"/>
        </w:rPr>
      </w:pPr>
      <w:r w:rsidRPr="76D7357D" w:rsidR="04723801">
        <w:rPr>
          <w:rFonts w:ascii="Cambria" w:hAnsi="Cambria" w:eastAsia="Cambria" w:cs="Cambria"/>
          <w:b w:val="1"/>
          <w:bCs w:val="1"/>
          <w:i w:val="1"/>
          <w:iCs w:val="1"/>
          <w:lang w:val="pt-BR"/>
        </w:rPr>
        <w:t xml:space="preserve">Os gráficos/dashboards sobre a Análise de SWOT e Gestão de Riscos foi iniciada nos dias 1 e 2 de </w:t>
      </w:r>
      <w:r w:rsidRPr="76D7357D" w:rsidR="04723801">
        <w:rPr>
          <w:rFonts w:ascii="Cambria" w:hAnsi="Cambria" w:eastAsia="Cambria" w:cs="Cambria"/>
          <w:b w:val="1"/>
          <w:bCs w:val="1"/>
          <w:i w:val="1"/>
          <w:iCs w:val="1"/>
          <w:lang w:val="pt-BR"/>
        </w:rPr>
        <w:t>Outubro</w:t>
      </w:r>
      <w:r w:rsidRPr="76D7357D" w:rsidR="04723801">
        <w:rPr>
          <w:rFonts w:ascii="Cambria" w:hAnsi="Cambria" w:eastAsia="Cambria" w:cs="Cambria"/>
          <w:b w:val="1"/>
          <w:bCs w:val="1"/>
          <w:i w:val="1"/>
          <w:iCs w:val="1"/>
          <w:lang w:val="pt-BR"/>
        </w:rPr>
        <w:t>. Estes entregáveis deverão ser validados com</w:t>
      </w:r>
      <w:r w:rsidRPr="76D7357D" w:rsidR="7EA82817">
        <w:rPr>
          <w:rFonts w:ascii="Cambria" w:hAnsi="Cambria" w:eastAsia="Cambria" w:cs="Cambria"/>
          <w:b w:val="1"/>
          <w:bCs w:val="1"/>
          <w:i w:val="1"/>
          <w:iCs w:val="1"/>
          <w:lang w:val="pt-BR"/>
        </w:rPr>
        <w:t xml:space="preserve"> </w:t>
      </w:r>
      <w:r w:rsidRPr="76D7357D" w:rsidR="04723801">
        <w:rPr>
          <w:rFonts w:ascii="Cambria" w:hAnsi="Cambria" w:eastAsia="Cambria" w:cs="Cambria"/>
          <w:b w:val="1"/>
          <w:bCs w:val="1"/>
          <w:i w:val="1"/>
          <w:iCs w:val="1"/>
          <w:lang w:val="pt-BR"/>
        </w:rPr>
        <w:t xml:space="preserve">prioridade por Professor </w:t>
      </w:r>
      <w:r w:rsidRPr="76D7357D" w:rsidR="04723801">
        <w:rPr>
          <w:rFonts w:ascii="Cambria" w:hAnsi="Cambria" w:eastAsia="Cambria" w:cs="Cambria"/>
          <w:b w:val="1"/>
          <w:bCs w:val="1"/>
          <w:i w:val="1"/>
          <w:iCs w:val="1"/>
          <w:lang w:val="pt-BR"/>
        </w:rPr>
        <w:t>Frizza</w:t>
      </w:r>
      <w:r w:rsidRPr="76D7357D" w:rsidR="04723801">
        <w:rPr>
          <w:rFonts w:ascii="Cambria" w:hAnsi="Cambria" w:eastAsia="Cambria" w:cs="Cambria"/>
          <w:b w:val="1"/>
          <w:bCs w:val="1"/>
          <w:i w:val="1"/>
          <w:iCs w:val="1"/>
          <w:lang w:val="pt-BR"/>
        </w:rPr>
        <w:t xml:space="preserve"> e Professor Marcos.</w:t>
      </w:r>
    </w:p>
    <w:p w:rsidR="2F4D805B" w:rsidP="76D7357D" w:rsidRDefault="2F4D805B" w14:paraId="3560E183" w14:textId="02ADB7B6">
      <w:pPr>
        <w:pStyle w:val="Normal"/>
        <w:bidi w:val="0"/>
        <w:spacing w:before="0" w:beforeAutospacing="off" w:after="160" w:afterAutospacing="off" w:line="312" w:lineRule="auto"/>
        <w:ind w:left="0" w:right="0"/>
        <w:jc w:val="left"/>
        <w:rPr>
          <w:lang w:val="pt-BR"/>
        </w:rPr>
      </w:pPr>
      <w:r w:rsidRPr="76D7357D" w:rsidR="2F4D805B">
        <w:rPr>
          <w:lang w:val="pt-BR"/>
        </w:rPr>
        <w:t xml:space="preserve">Foi feita na Daily 02 de </w:t>
      </w:r>
      <w:r w:rsidRPr="76D7357D" w:rsidR="2F4D805B">
        <w:rPr>
          <w:lang w:val="pt-BR"/>
        </w:rPr>
        <w:t>Outubro</w:t>
      </w:r>
      <w:r w:rsidRPr="76D7357D" w:rsidR="2F4D805B">
        <w:rPr>
          <w:lang w:val="pt-BR"/>
        </w:rPr>
        <w:t>, nossa primeira Avaliação Quinzenal do Projeto como um todo visando Mapear os Riscos.</w:t>
      </w:r>
    </w:p>
    <w:p w:rsidR="76D7357D" w:rsidP="76D7357D" w:rsidRDefault="76D7357D" w14:paraId="6C618971" w14:textId="422A0F00">
      <w:pPr>
        <w:pStyle w:val="Normal"/>
        <w:bidi w:val="0"/>
        <w:spacing w:before="0" w:beforeAutospacing="off" w:after="160" w:afterAutospacing="off" w:line="312" w:lineRule="auto"/>
        <w:ind w:left="0" w:right="0"/>
        <w:jc w:val="left"/>
        <w:rPr>
          <w:lang w:val="pt-BR"/>
        </w:rPr>
      </w:pPr>
    </w:p>
    <w:p w:rsidR="2F4D805B" w:rsidP="76D7357D" w:rsidRDefault="2F4D805B" w14:paraId="6F4F8941" w14:textId="2C969F32">
      <w:pPr>
        <w:pStyle w:val="Normal"/>
        <w:bidi w:val="0"/>
        <w:spacing w:before="0" w:beforeAutospacing="off" w:after="160" w:afterAutospacing="off" w:line="312" w:lineRule="auto"/>
        <w:ind w:left="0" w:right="0"/>
        <w:jc w:val="left"/>
      </w:pPr>
      <w:r w:rsidRPr="76D7357D" w:rsidR="2F4D805B">
        <w:rPr>
          <w:lang w:val="pt-BR"/>
        </w:rPr>
        <w:t xml:space="preserve"> Dificuldades encontradas:</w:t>
      </w:r>
    </w:p>
    <w:p w:rsidR="76D7357D" w:rsidP="76D7357D" w:rsidRDefault="76D7357D" w14:paraId="00729D32" w14:textId="6CD95062">
      <w:pPr>
        <w:pStyle w:val="Normal"/>
        <w:bidi w:val="0"/>
        <w:spacing w:before="0" w:beforeAutospacing="off" w:after="160" w:afterAutospacing="off" w:line="312" w:lineRule="auto"/>
        <w:ind w:left="0" w:right="0"/>
        <w:jc w:val="left"/>
        <w:rPr>
          <w:lang w:val="pt-BR"/>
        </w:rPr>
      </w:pPr>
    </w:p>
    <w:p w:rsidR="2F4D805B" w:rsidP="76D7357D" w:rsidRDefault="2F4D805B" w14:paraId="6BBE7974" w14:textId="59F97EC9">
      <w:pPr>
        <w:pStyle w:val="Normal"/>
        <w:bidi w:val="0"/>
        <w:spacing w:before="0" w:beforeAutospacing="off" w:after="160" w:afterAutospacing="off" w:line="312" w:lineRule="auto"/>
        <w:ind w:left="0" w:right="0"/>
        <w:jc w:val="left"/>
      </w:pPr>
      <w:r w:rsidRPr="76D7357D" w:rsidR="2F4D805B">
        <w:rPr>
          <w:lang w:val="pt-BR"/>
        </w:rPr>
        <w:t xml:space="preserve">Após a reunião de KT com Tiago Bezerril e seu grupo anterior, tivemos à lógica da Calculadora </w:t>
      </w:r>
    </w:p>
    <w:p w:rsidR="2F4D805B" w:rsidP="76D7357D" w:rsidRDefault="2F4D805B" w14:paraId="0A46C432" w14:textId="5D515A02">
      <w:pPr>
        <w:pStyle w:val="Normal"/>
        <w:bidi w:val="0"/>
        <w:spacing w:before="0" w:beforeAutospacing="off" w:after="160" w:afterAutospacing="off" w:line="312" w:lineRule="auto"/>
        <w:ind w:left="0" w:right="0"/>
        <w:jc w:val="left"/>
      </w:pPr>
      <w:r w:rsidRPr="76D7357D" w:rsidR="2F4D805B">
        <w:rPr>
          <w:lang w:val="pt-BR"/>
        </w:rPr>
        <w:t xml:space="preserve">de Negócio e na semana do dia 25 de Setembro à 2 de Outubro foi discutida sua função e  </w:t>
      </w:r>
    </w:p>
    <w:p w:rsidR="2F4D805B" w:rsidP="76D7357D" w:rsidRDefault="2F4D805B" w14:paraId="54291275" w14:textId="14AEDFEA">
      <w:pPr>
        <w:pStyle w:val="Normal"/>
        <w:bidi w:val="0"/>
        <w:spacing w:before="0" w:beforeAutospacing="off" w:after="160" w:afterAutospacing="off" w:line="312" w:lineRule="auto"/>
        <w:ind w:left="0" w:right="0"/>
        <w:jc w:val="left"/>
        <w:rPr>
          <w:lang w:val="pt-BR"/>
        </w:rPr>
      </w:pPr>
      <w:r w:rsidRPr="76D7357D" w:rsidR="2F4D805B">
        <w:rPr>
          <w:lang w:val="pt-BR"/>
        </w:rPr>
        <w:t>integração ao site HTML/CSS.</w:t>
      </w:r>
    </w:p>
    <w:p w:rsidR="7B07F0DD" w:rsidP="0579C259" w:rsidRDefault="7B07F0DD" w14:paraId="5BC071EB" w14:textId="47537858">
      <w:pPr>
        <w:pStyle w:val="Normal"/>
        <w:rPr>
          <w:rFonts w:ascii="Cambria" w:hAnsi="Cambria" w:eastAsia="Cambria" w:cs="Cambria"/>
          <w:b w:val="1"/>
          <w:bCs w:val="1"/>
          <w:i w:val="1"/>
          <w:iCs w:val="1"/>
          <w:lang w:val="pt-BR"/>
        </w:rPr>
      </w:pPr>
    </w:p>
    <w:p w:rsidR="0579C259" w:rsidP="76D7357D" w:rsidRDefault="0579C259" w14:paraId="1A9B08F3" w14:textId="2028C9D4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</w:pPr>
      <w:r w:rsidRPr="76D7357D" w:rsidR="006BF00E">
        <w:rPr>
          <w:rFonts w:ascii="Cambria" w:hAnsi="Cambria" w:eastAsia="Cambria" w:cs="Cambria"/>
          <w:b w:val="1"/>
          <w:bCs w:val="1"/>
          <w:lang w:val="pt-BR"/>
        </w:rPr>
        <w:t>Banco de Dados:</w:t>
      </w:r>
    </w:p>
    <w:p w:rsidR="0579C259" w:rsidP="76D7357D" w:rsidRDefault="0579C259" w14:paraId="2F1AEFCF" w14:textId="23F16D52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b w:val="0"/>
          <w:bCs w:val="0"/>
          <w:lang w:val="pt-BR"/>
        </w:rPr>
      </w:pPr>
      <w:r w:rsidRPr="76D7357D" w:rsidR="603A7C6B">
        <w:rPr>
          <w:rFonts w:ascii="Cambria" w:hAnsi="Cambria" w:eastAsia="Cambria" w:cs="Cambria"/>
          <w:b w:val="0"/>
          <w:bCs w:val="0"/>
          <w:lang w:val="pt-BR"/>
        </w:rPr>
        <w:t xml:space="preserve"> A tabela de Banco de Dados LÓGICA </w:t>
      </w:r>
      <w:r w:rsidRPr="76D7357D" w:rsidR="5F148899">
        <w:rPr>
          <w:rFonts w:ascii="Cambria" w:hAnsi="Cambria" w:eastAsia="Cambria" w:cs="Cambria"/>
          <w:b w:val="0"/>
          <w:bCs w:val="0"/>
          <w:lang w:val="pt-BR"/>
        </w:rPr>
        <w:t xml:space="preserve">alcançou sua fase final </w:t>
      </w:r>
      <w:r w:rsidRPr="76D7357D" w:rsidR="603A7C6B">
        <w:rPr>
          <w:rFonts w:ascii="Cambria" w:hAnsi="Cambria" w:eastAsia="Cambria" w:cs="Cambria"/>
          <w:b w:val="0"/>
          <w:bCs w:val="0"/>
          <w:lang w:val="pt-BR"/>
        </w:rPr>
        <w:t xml:space="preserve">no dia 1 de </w:t>
      </w:r>
      <w:r w:rsidRPr="76D7357D" w:rsidR="603A7C6B">
        <w:rPr>
          <w:rFonts w:ascii="Cambria" w:hAnsi="Cambria" w:eastAsia="Cambria" w:cs="Cambria"/>
          <w:b w:val="0"/>
          <w:bCs w:val="0"/>
          <w:lang w:val="pt-BR"/>
        </w:rPr>
        <w:t>Outubro</w:t>
      </w:r>
      <w:r w:rsidRPr="76D7357D" w:rsidR="0ADCD147">
        <w:rPr>
          <w:rFonts w:ascii="Cambria" w:hAnsi="Cambria" w:eastAsia="Cambria" w:cs="Cambria"/>
          <w:b w:val="0"/>
          <w:bCs w:val="0"/>
          <w:lang w:val="pt-BR"/>
        </w:rPr>
        <w:t xml:space="preserve">, </w:t>
      </w:r>
      <w:r w:rsidRPr="76D7357D" w:rsidR="3BD46879">
        <w:rPr>
          <w:rFonts w:ascii="Cambria" w:hAnsi="Cambria" w:eastAsia="Cambria" w:cs="Cambria"/>
          <w:b w:val="0"/>
          <w:bCs w:val="0"/>
          <w:lang w:val="pt-BR"/>
        </w:rPr>
        <w:t xml:space="preserve">agora </w:t>
      </w:r>
      <w:r w:rsidRPr="76D7357D" w:rsidR="0ADCD147">
        <w:rPr>
          <w:rFonts w:ascii="Cambria" w:hAnsi="Cambria" w:eastAsia="Cambria" w:cs="Cambria"/>
          <w:b w:val="0"/>
          <w:bCs w:val="0"/>
          <w:lang w:val="pt-BR"/>
        </w:rPr>
        <w:t>está em fase de testes com as funções JOIN e IFNULL</w:t>
      </w:r>
      <w:r w:rsidRPr="76D7357D" w:rsidR="603A7C6B">
        <w:rPr>
          <w:rFonts w:ascii="Cambria" w:hAnsi="Cambria" w:eastAsia="Cambria" w:cs="Cambria"/>
          <w:b w:val="0"/>
          <w:bCs w:val="0"/>
          <w:lang w:val="pt-BR"/>
        </w:rPr>
        <w:t xml:space="preserve">. </w:t>
      </w:r>
      <w:r w:rsidRPr="76D7357D" w:rsidR="0E7DCAC8">
        <w:rPr>
          <w:rFonts w:ascii="Cambria" w:hAnsi="Cambria" w:eastAsia="Cambria" w:cs="Cambria"/>
          <w:b w:val="0"/>
          <w:bCs w:val="0"/>
          <w:lang w:val="pt-BR"/>
        </w:rPr>
        <w:t>Foi feito por Tiago Bezerril e definido pelo Grupo 10 que a Modelagem de Dados após concluída, será baseada em 1 para N e 1 para 1, assim, fechando</w:t>
      </w:r>
      <w:r w:rsidRPr="76D7357D" w:rsidR="006BF00E">
        <w:rPr>
          <w:rFonts w:ascii="Cambria" w:hAnsi="Cambria" w:eastAsia="Cambria" w:cs="Cambria"/>
          <w:b w:val="0"/>
          <w:bCs w:val="0"/>
          <w:lang w:val="pt-BR"/>
        </w:rPr>
        <w:t xml:space="preserve"> o entregável de Banco de Dados</w:t>
      </w:r>
      <w:r w:rsidRPr="76D7357D" w:rsidR="53928048">
        <w:rPr>
          <w:rFonts w:ascii="Cambria" w:hAnsi="Cambria" w:eastAsia="Cambria" w:cs="Cambria"/>
          <w:b w:val="0"/>
          <w:bCs w:val="0"/>
          <w:lang w:val="pt-BR"/>
        </w:rPr>
        <w:t xml:space="preserve"> Sprint2</w:t>
      </w:r>
      <w:r w:rsidRPr="76D7357D" w:rsidR="006BF00E">
        <w:rPr>
          <w:rFonts w:ascii="Cambria" w:hAnsi="Cambria" w:eastAsia="Cambria" w:cs="Cambria"/>
          <w:b w:val="0"/>
          <w:bCs w:val="0"/>
          <w:lang w:val="pt-BR"/>
        </w:rPr>
        <w:t>.</w:t>
      </w:r>
    </w:p>
    <w:p w:rsidR="76D7357D" w:rsidP="76D7357D" w:rsidRDefault="76D7357D" w14:paraId="23C396F1" w14:textId="76E53208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b w:val="1"/>
          <w:bCs w:val="1"/>
          <w:lang w:val="pt-BR"/>
        </w:rPr>
      </w:pPr>
    </w:p>
    <w:p w:rsidR="7B07F0DD" w:rsidP="0579C259" w:rsidRDefault="7B07F0DD" w14:paraId="1478C29F" w14:textId="4CCED51F">
      <w:pPr>
        <w:pStyle w:val="Normal"/>
        <w:rPr>
          <w:rFonts w:ascii="Cambria" w:hAnsi="Cambria" w:eastAsia="Cambria" w:cs="Cambria"/>
          <w:lang w:val="pt-BR"/>
        </w:rPr>
      </w:pPr>
      <w:r w:rsidRPr="76D7357D" w:rsidR="2BE74334">
        <w:rPr>
          <w:rFonts w:ascii="Cambria" w:hAnsi="Cambria" w:eastAsia="Cambria" w:cs="Cambria"/>
          <w:b w:val="1"/>
          <w:bCs w:val="1"/>
          <w:lang w:val="pt-BR"/>
        </w:rPr>
        <w:t>PI</w:t>
      </w:r>
      <w:r w:rsidRPr="76D7357D" w:rsidR="053BF5AE">
        <w:rPr>
          <w:rFonts w:ascii="Cambria" w:hAnsi="Cambria" w:eastAsia="Cambria" w:cs="Cambria"/>
          <w:b w:val="1"/>
          <w:bCs w:val="1"/>
          <w:lang w:val="pt-BR"/>
        </w:rPr>
        <w:t xml:space="preserve">: </w:t>
      </w:r>
    </w:p>
    <w:p w:rsidR="6B11BFF9" w:rsidP="76D7357D" w:rsidRDefault="6B11BFF9" w14:paraId="20367927" w14:textId="7AD402BD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ＭＳ 明朝" w:cs="Arial" w:asciiTheme="minorAscii" w:hAnsiTheme="minorAscii" w:eastAsiaTheme="minorEastAsia" w:cstheme="minorBidi"/>
          <w:color w:val="auto"/>
          <w:sz w:val="21"/>
          <w:szCs w:val="21"/>
          <w:lang w:val="pt-BR" w:eastAsia="en-US" w:bidi="ar-SA"/>
        </w:rPr>
      </w:pPr>
      <w:r w:rsidRPr="76D7357D" w:rsidR="6B11BFF9">
        <w:rPr>
          <w:rFonts w:ascii="Cambria" w:hAnsi="Cambria" w:eastAsia="ＭＳ 明朝" w:cs="Arial" w:asciiTheme="minorAscii" w:hAnsiTheme="minorAscii" w:eastAsiaTheme="minorEastAsia" w:cstheme="minorBidi"/>
          <w:color w:val="auto"/>
          <w:sz w:val="21"/>
          <w:szCs w:val="21"/>
          <w:lang w:val="pt-BR" w:eastAsia="en-US" w:bidi="ar-SA"/>
        </w:rPr>
        <w:t xml:space="preserve">Foi apresentado </w:t>
      </w:r>
      <w:r w:rsidRPr="76D7357D" w:rsidR="6B11BFF9">
        <w:rPr>
          <w:rFonts w:ascii="Cambria" w:hAnsi="Cambria" w:eastAsia="ＭＳ 明朝" w:cs="Arial" w:asciiTheme="minorAscii" w:hAnsiTheme="minorAscii" w:eastAsiaTheme="minorEastAsia" w:cstheme="minorBidi"/>
          <w:color w:val="auto"/>
          <w:sz w:val="21"/>
          <w:szCs w:val="21"/>
          <w:lang w:val="pt-BR" w:eastAsia="en-US" w:bidi="ar-SA"/>
        </w:rPr>
        <w:t xml:space="preserve">aos Professores </w:t>
      </w:r>
      <w:r w:rsidRPr="76D7357D" w:rsidR="6B11BFF9">
        <w:rPr>
          <w:rFonts w:ascii="Cambria" w:hAnsi="Cambria" w:eastAsia="ＭＳ 明朝" w:cs="Arial" w:asciiTheme="minorAscii" w:hAnsiTheme="minorAscii" w:eastAsiaTheme="minorEastAsia" w:cstheme="minorBidi"/>
          <w:color w:val="auto"/>
          <w:sz w:val="21"/>
          <w:szCs w:val="21"/>
          <w:lang w:val="pt-BR" w:eastAsia="en-US" w:bidi="ar-SA"/>
        </w:rPr>
        <w:t>Frizza</w:t>
      </w:r>
      <w:r w:rsidRPr="76D7357D" w:rsidR="6B11BFF9">
        <w:rPr>
          <w:rFonts w:ascii="Cambria" w:hAnsi="Cambria" w:eastAsia="ＭＳ 明朝" w:cs="Arial" w:asciiTheme="minorAscii" w:hAnsiTheme="minorAscii" w:eastAsiaTheme="minorEastAsia" w:cstheme="minorBidi"/>
          <w:color w:val="auto"/>
          <w:sz w:val="21"/>
          <w:szCs w:val="21"/>
          <w:lang w:val="pt-BR" w:eastAsia="en-US" w:bidi="ar-SA"/>
        </w:rPr>
        <w:t xml:space="preserve"> e Julia</w:t>
      </w:r>
      <w:r w:rsidRPr="76D7357D" w:rsidR="639A2DD1">
        <w:rPr>
          <w:rFonts w:ascii="Cambria" w:hAnsi="Cambria" w:eastAsia="ＭＳ 明朝" w:cs="Arial" w:asciiTheme="minorAscii" w:hAnsiTheme="minorAscii" w:eastAsiaTheme="minorEastAsia" w:cstheme="minorBidi"/>
          <w:color w:val="auto"/>
          <w:sz w:val="21"/>
          <w:szCs w:val="21"/>
          <w:lang w:val="pt-BR" w:eastAsia="en-US" w:bidi="ar-SA"/>
        </w:rPr>
        <w:t xml:space="preserve"> pelo PO Erik Cecílio</w:t>
      </w:r>
      <w:r w:rsidRPr="76D7357D" w:rsidR="6B11BFF9">
        <w:rPr>
          <w:rFonts w:ascii="Cambria" w:hAnsi="Cambria" w:eastAsia="ＭＳ 明朝" w:cs="Arial" w:asciiTheme="minorAscii" w:hAnsiTheme="minorAscii" w:eastAsiaTheme="minorEastAsia" w:cstheme="minorBidi"/>
          <w:color w:val="auto"/>
          <w:sz w:val="21"/>
          <w:szCs w:val="21"/>
          <w:lang w:val="pt-BR" w:eastAsia="en-US" w:bidi="ar-SA"/>
        </w:rPr>
        <w:t xml:space="preserve"> todo o planejamento da</w:t>
      </w:r>
      <w:r w:rsidRPr="76D7357D" w:rsidR="2FCE5345">
        <w:rPr>
          <w:rFonts w:ascii="Cambria" w:hAnsi="Cambria" w:eastAsia="ＭＳ 明朝" w:cs="Arial" w:asciiTheme="minorAscii" w:hAnsiTheme="minorAscii" w:eastAsiaTheme="minorEastAsia" w:cstheme="minorBidi"/>
          <w:color w:val="auto"/>
          <w:sz w:val="21"/>
          <w:szCs w:val="21"/>
          <w:lang w:val="pt-BR" w:eastAsia="en-US" w:bidi="ar-SA"/>
        </w:rPr>
        <w:t xml:space="preserve">s semanas 18 de </w:t>
      </w:r>
      <w:r w:rsidRPr="76D7357D" w:rsidR="2FCE5345">
        <w:rPr>
          <w:rFonts w:ascii="Cambria" w:hAnsi="Cambria" w:eastAsia="ＭＳ 明朝" w:cs="Arial" w:asciiTheme="minorAscii" w:hAnsiTheme="minorAscii" w:eastAsiaTheme="minorEastAsia" w:cstheme="minorBidi"/>
          <w:color w:val="auto"/>
          <w:sz w:val="21"/>
          <w:szCs w:val="21"/>
          <w:lang w:val="pt-BR" w:eastAsia="en-US" w:bidi="ar-SA"/>
        </w:rPr>
        <w:t>Setembro</w:t>
      </w:r>
      <w:r w:rsidRPr="76D7357D" w:rsidR="2FCE5345">
        <w:rPr>
          <w:rFonts w:ascii="Cambria" w:hAnsi="Cambria" w:eastAsia="ＭＳ 明朝" w:cs="Arial" w:asciiTheme="minorAscii" w:hAnsiTheme="minorAscii" w:eastAsiaTheme="minorEastAsia" w:cstheme="minorBidi"/>
          <w:color w:val="auto"/>
          <w:sz w:val="21"/>
          <w:szCs w:val="21"/>
          <w:lang w:val="pt-BR" w:eastAsia="en-US" w:bidi="ar-SA"/>
        </w:rPr>
        <w:t xml:space="preserve"> à 25 de </w:t>
      </w:r>
      <w:r w:rsidRPr="76D7357D" w:rsidR="2FCE5345">
        <w:rPr>
          <w:rFonts w:ascii="Cambria" w:hAnsi="Cambria" w:eastAsia="ＭＳ 明朝" w:cs="Arial" w:asciiTheme="minorAscii" w:hAnsiTheme="minorAscii" w:eastAsiaTheme="minorEastAsia" w:cstheme="minorBidi"/>
          <w:color w:val="auto"/>
          <w:sz w:val="21"/>
          <w:szCs w:val="21"/>
          <w:lang w:val="pt-BR" w:eastAsia="en-US" w:bidi="ar-SA"/>
        </w:rPr>
        <w:t>Setembro</w:t>
      </w:r>
      <w:r w:rsidRPr="76D7357D" w:rsidR="2FCE5345">
        <w:rPr>
          <w:rFonts w:ascii="Cambria" w:hAnsi="Cambria" w:eastAsia="ＭＳ 明朝" w:cs="Arial" w:asciiTheme="minorAscii" w:hAnsiTheme="minorAscii" w:eastAsiaTheme="minorEastAsia" w:cstheme="minorBidi"/>
          <w:color w:val="auto"/>
          <w:sz w:val="21"/>
          <w:szCs w:val="21"/>
          <w:lang w:val="pt-BR" w:eastAsia="en-US" w:bidi="ar-SA"/>
        </w:rPr>
        <w:t xml:space="preserve"> e 25 de </w:t>
      </w:r>
      <w:r w:rsidRPr="76D7357D" w:rsidR="2FCE5345">
        <w:rPr>
          <w:rFonts w:ascii="Cambria" w:hAnsi="Cambria" w:eastAsia="ＭＳ 明朝" w:cs="Arial" w:asciiTheme="minorAscii" w:hAnsiTheme="minorAscii" w:eastAsiaTheme="minorEastAsia" w:cstheme="minorBidi"/>
          <w:color w:val="auto"/>
          <w:sz w:val="21"/>
          <w:szCs w:val="21"/>
          <w:lang w:val="pt-BR" w:eastAsia="en-US" w:bidi="ar-SA"/>
        </w:rPr>
        <w:t>Setembro</w:t>
      </w:r>
      <w:r w:rsidRPr="76D7357D" w:rsidR="2FCE5345">
        <w:rPr>
          <w:rFonts w:ascii="Cambria" w:hAnsi="Cambria" w:eastAsia="ＭＳ 明朝" w:cs="Arial" w:asciiTheme="minorAscii" w:hAnsiTheme="minorAscii" w:eastAsiaTheme="minorEastAsia" w:cstheme="minorBidi"/>
          <w:color w:val="auto"/>
          <w:sz w:val="21"/>
          <w:szCs w:val="21"/>
          <w:lang w:val="pt-BR" w:eastAsia="en-US" w:bidi="ar-SA"/>
        </w:rPr>
        <w:t xml:space="preserve"> à 02 de </w:t>
      </w:r>
      <w:r w:rsidRPr="76D7357D" w:rsidR="2FCE5345">
        <w:rPr>
          <w:rFonts w:ascii="Cambria" w:hAnsi="Cambria" w:eastAsia="ＭＳ 明朝" w:cs="Arial" w:asciiTheme="minorAscii" w:hAnsiTheme="minorAscii" w:eastAsiaTheme="minorEastAsia" w:cstheme="minorBidi"/>
          <w:color w:val="auto"/>
          <w:sz w:val="21"/>
          <w:szCs w:val="21"/>
          <w:lang w:val="pt-BR" w:eastAsia="en-US" w:bidi="ar-SA"/>
        </w:rPr>
        <w:t>Outubro</w:t>
      </w:r>
      <w:r w:rsidRPr="76D7357D" w:rsidR="2FCE5345">
        <w:rPr>
          <w:rFonts w:ascii="Cambria" w:hAnsi="Cambria" w:eastAsia="ＭＳ 明朝" w:cs="Arial" w:asciiTheme="minorAscii" w:hAnsiTheme="minorAscii" w:eastAsiaTheme="minorEastAsia" w:cstheme="minorBidi"/>
          <w:color w:val="auto"/>
          <w:sz w:val="21"/>
          <w:szCs w:val="21"/>
          <w:lang w:val="pt-BR" w:eastAsia="en-US" w:bidi="ar-SA"/>
        </w:rPr>
        <w:t xml:space="preserve">. Foi apresentado também os maiores desafios que enfrentamos, como a escolha da </w:t>
      </w:r>
      <w:r w:rsidRPr="76D7357D" w:rsidR="4B6BB96C">
        <w:rPr>
          <w:rFonts w:ascii="Cambria" w:hAnsi="Cambria" w:eastAsia="ＭＳ 明朝" w:cs="Arial" w:asciiTheme="minorAscii" w:hAnsiTheme="minorAscii" w:eastAsiaTheme="minorEastAsia" w:cstheme="minorBidi"/>
          <w:color w:val="auto"/>
          <w:sz w:val="21"/>
          <w:szCs w:val="21"/>
          <w:lang w:val="pt-BR" w:eastAsia="en-US" w:bidi="ar-SA"/>
        </w:rPr>
        <w:t>calculadora,</w:t>
      </w:r>
      <w:r w:rsidRPr="76D7357D" w:rsidR="3E8F2CF9">
        <w:rPr>
          <w:rFonts w:ascii="Cambria" w:hAnsi="Cambria" w:eastAsia="ＭＳ 明朝" w:cs="Arial" w:asciiTheme="minorAscii" w:hAnsiTheme="minorAscii" w:eastAsiaTheme="minorEastAsia" w:cstheme="minorBidi"/>
          <w:color w:val="auto"/>
          <w:sz w:val="21"/>
          <w:szCs w:val="21"/>
          <w:lang w:val="pt-BR" w:eastAsia="en-US" w:bidi="ar-SA"/>
        </w:rPr>
        <w:t xml:space="preserve"> lógica e modelagem de</w:t>
      </w:r>
      <w:r w:rsidRPr="76D7357D" w:rsidR="4B6BB96C">
        <w:rPr>
          <w:rFonts w:ascii="Cambria" w:hAnsi="Cambria" w:eastAsia="ＭＳ 明朝" w:cs="Arial" w:asciiTheme="minorAscii" w:hAnsiTheme="minorAscii" w:eastAsiaTheme="minorEastAsia" w:cstheme="minorBidi"/>
          <w:color w:val="auto"/>
          <w:sz w:val="21"/>
          <w:szCs w:val="21"/>
          <w:lang w:val="pt-BR" w:eastAsia="en-US" w:bidi="ar-SA"/>
        </w:rPr>
        <w:t xml:space="preserve"> banco de dados e sobre a nova versão da documentação do Projeto que agora irá incluir </w:t>
      </w:r>
      <w:r w:rsidRPr="76D7357D" w:rsidR="5758B6F5">
        <w:rPr>
          <w:rFonts w:ascii="Cambria" w:hAnsi="Cambria" w:eastAsia="ＭＳ 明朝" w:cs="Arial" w:asciiTheme="minorAscii" w:hAnsiTheme="minorAscii" w:eastAsiaTheme="minorEastAsia" w:cstheme="minorBidi"/>
          <w:color w:val="auto"/>
          <w:sz w:val="21"/>
          <w:szCs w:val="21"/>
          <w:lang w:val="pt-BR" w:eastAsia="en-US" w:bidi="ar-SA"/>
        </w:rPr>
        <w:t xml:space="preserve">imagens + informações </w:t>
      </w:r>
      <w:r w:rsidRPr="76D7357D" w:rsidR="4B6BB96C">
        <w:rPr>
          <w:rFonts w:ascii="Cambria" w:hAnsi="Cambria" w:eastAsia="ＭＳ 明朝" w:cs="Arial" w:asciiTheme="minorAscii" w:hAnsiTheme="minorAscii" w:eastAsiaTheme="minorEastAsia" w:cstheme="minorBidi"/>
          <w:color w:val="auto"/>
          <w:sz w:val="21"/>
          <w:szCs w:val="21"/>
          <w:lang w:val="pt-BR" w:eastAsia="en-US" w:bidi="ar-SA"/>
        </w:rPr>
        <w:t>de todas</w:t>
      </w:r>
      <w:r w:rsidRPr="76D7357D" w:rsidR="5B76E336">
        <w:rPr>
          <w:rFonts w:ascii="Cambria" w:hAnsi="Cambria" w:eastAsia="ＭＳ 明朝" w:cs="Arial" w:asciiTheme="minorAscii" w:hAnsiTheme="minorAscii" w:eastAsiaTheme="minorEastAsia" w:cstheme="minorBidi"/>
          <w:color w:val="auto"/>
          <w:sz w:val="21"/>
          <w:szCs w:val="21"/>
          <w:lang w:val="pt-BR" w:eastAsia="en-US" w:bidi="ar-SA"/>
        </w:rPr>
        <w:t xml:space="preserve"> as fases do Projeto.</w:t>
      </w:r>
    </w:p>
    <w:p w:rsidR="54C2FA55" w:rsidP="76D7357D" w:rsidRDefault="54C2FA55" w14:paraId="52D28646" w14:textId="55519C7A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ＭＳ 明朝" w:cs="Arial" w:asciiTheme="minorAscii" w:hAnsiTheme="minorAscii" w:eastAsiaTheme="minorEastAsia" w:cstheme="minorBidi"/>
          <w:color w:val="auto"/>
          <w:sz w:val="21"/>
          <w:szCs w:val="21"/>
          <w:lang w:val="pt-BR" w:eastAsia="en-US" w:bidi="ar-SA"/>
        </w:rPr>
      </w:pPr>
      <w:r w:rsidRPr="76D7357D" w:rsidR="54C2FA55">
        <w:rPr>
          <w:rFonts w:ascii="Cambria" w:hAnsi="Cambria" w:eastAsia="ＭＳ 明朝" w:cs="Arial" w:asciiTheme="minorAscii" w:hAnsiTheme="minorAscii" w:eastAsiaTheme="minorEastAsia" w:cstheme="minorBidi"/>
          <w:color w:val="auto"/>
          <w:sz w:val="21"/>
          <w:szCs w:val="21"/>
          <w:lang w:val="pt-BR" w:eastAsia="en-US" w:bidi="ar-SA"/>
        </w:rPr>
        <w:t>Frizza</w:t>
      </w:r>
      <w:r w:rsidRPr="76D7357D" w:rsidR="54C2FA55">
        <w:rPr>
          <w:rFonts w:ascii="Cambria" w:hAnsi="Cambria" w:eastAsia="ＭＳ 明朝" w:cs="Arial" w:asciiTheme="minorAscii" w:hAnsiTheme="minorAscii" w:eastAsiaTheme="minorEastAsia" w:cstheme="minorBidi"/>
          <w:color w:val="auto"/>
          <w:sz w:val="21"/>
          <w:szCs w:val="21"/>
          <w:lang w:val="pt-BR" w:eastAsia="en-US" w:bidi="ar-SA"/>
        </w:rPr>
        <w:t xml:space="preserve"> apontou que quando for fazer uma </w:t>
      </w:r>
      <w:r w:rsidRPr="76D7357D" w:rsidR="54C2FA55">
        <w:rPr>
          <w:rFonts w:ascii="Cambria" w:hAnsi="Cambria" w:eastAsia="ＭＳ 明朝" w:cs="Arial" w:asciiTheme="minorAscii" w:hAnsiTheme="minorAscii" w:eastAsiaTheme="minorEastAsia" w:cstheme="minorBidi"/>
          <w:color w:val="auto"/>
          <w:sz w:val="21"/>
          <w:szCs w:val="21"/>
          <w:lang w:val="pt-BR" w:eastAsia="en-US" w:bidi="ar-SA"/>
        </w:rPr>
        <w:t>SprintReview</w:t>
      </w:r>
      <w:r w:rsidRPr="76D7357D" w:rsidR="54C2FA55">
        <w:rPr>
          <w:rFonts w:ascii="Cambria" w:hAnsi="Cambria" w:eastAsia="ＭＳ 明朝" w:cs="Arial" w:asciiTheme="minorAscii" w:hAnsiTheme="minorAscii" w:eastAsiaTheme="minorEastAsia" w:cstheme="minorBidi"/>
          <w:color w:val="auto"/>
          <w:sz w:val="21"/>
          <w:szCs w:val="21"/>
          <w:lang w:val="pt-BR" w:eastAsia="en-US" w:bidi="ar-SA"/>
        </w:rPr>
        <w:t>, deixar o documento pronto para guiar a review de forma dinâmica. Muito mais do que o Planejamento da Semana em PDF que já foi enviado.</w:t>
      </w:r>
    </w:p>
    <w:p w:rsidR="3E600B6E" w:rsidP="76D7357D" w:rsidRDefault="3E600B6E" w14:paraId="7D294CEC" w14:textId="6BCC2847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ＭＳ 明朝" w:cs="Arial" w:asciiTheme="minorAscii" w:hAnsiTheme="minorAscii" w:eastAsiaTheme="minorEastAsia" w:cstheme="minorBidi"/>
          <w:color w:val="auto"/>
          <w:sz w:val="21"/>
          <w:szCs w:val="21"/>
          <w:lang w:val="pt-BR" w:eastAsia="en-US" w:bidi="ar-SA"/>
        </w:rPr>
      </w:pPr>
      <w:r w:rsidRPr="03AF36C3" w:rsidR="3E600B6E">
        <w:rPr>
          <w:rFonts w:ascii="Cambria" w:hAnsi="Cambria" w:eastAsia="ＭＳ 明朝" w:cs="Arial" w:asciiTheme="minorAscii" w:hAnsiTheme="minorAscii" w:eastAsiaTheme="minorEastAsia" w:cstheme="minorBidi"/>
          <w:color w:val="auto"/>
          <w:sz w:val="21"/>
          <w:szCs w:val="21"/>
          <w:lang w:val="pt-BR" w:eastAsia="en-US" w:bidi="ar-SA"/>
        </w:rPr>
        <w:t>Frizza</w:t>
      </w:r>
      <w:r w:rsidRPr="03AF36C3" w:rsidR="3E600B6E">
        <w:rPr>
          <w:rFonts w:ascii="Cambria" w:hAnsi="Cambria" w:eastAsia="ＭＳ 明朝" w:cs="Arial" w:asciiTheme="minorAscii" w:hAnsiTheme="minorAscii" w:eastAsiaTheme="minorEastAsia" w:cstheme="minorBidi"/>
          <w:color w:val="auto"/>
          <w:sz w:val="21"/>
          <w:szCs w:val="21"/>
          <w:lang w:val="pt-BR" w:eastAsia="en-US" w:bidi="ar-SA"/>
        </w:rPr>
        <w:t xml:space="preserve"> apontou a qualidade das </w:t>
      </w:r>
      <w:r w:rsidRPr="03AF36C3" w:rsidR="3E600B6E">
        <w:rPr>
          <w:rFonts w:ascii="Cambria" w:hAnsi="Cambria" w:eastAsia="ＭＳ 明朝" w:cs="Arial" w:asciiTheme="minorAscii" w:hAnsiTheme="minorAscii" w:eastAsiaTheme="minorEastAsia" w:cstheme="minorBidi"/>
          <w:color w:val="auto"/>
          <w:sz w:val="21"/>
          <w:szCs w:val="21"/>
          <w:lang w:val="pt-BR" w:eastAsia="en-US" w:bidi="ar-SA"/>
        </w:rPr>
        <w:t>ATAs</w:t>
      </w:r>
      <w:r w:rsidRPr="03AF36C3" w:rsidR="1B8A6448">
        <w:rPr>
          <w:rFonts w:ascii="Cambria" w:hAnsi="Cambria" w:eastAsia="ＭＳ 明朝" w:cs="Arial" w:asciiTheme="minorAscii" w:hAnsiTheme="minorAscii" w:eastAsiaTheme="minorEastAsia" w:cstheme="minorBidi"/>
          <w:color w:val="auto"/>
          <w:sz w:val="21"/>
          <w:szCs w:val="21"/>
          <w:lang w:val="pt-BR" w:eastAsia="en-US" w:bidi="ar-SA"/>
        </w:rPr>
        <w:t>.</w:t>
      </w:r>
    </w:p>
    <w:p w:rsidR="67847B11" w:rsidP="67847B11" w:rsidRDefault="67847B11" w14:paraId="73C2E6D7" w14:textId="0937D38F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lang w:val="pt-BR"/>
        </w:rPr>
      </w:pPr>
    </w:p>
    <w:p w:rsidR="19E3D08E" w:rsidP="76D7357D" w:rsidRDefault="19E3D08E" w14:paraId="23417B55" w14:textId="2301E9C4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b w:val="1"/>
          <w:bCs w:val="1"/>
          <w:lang w:val="pt-BR"/>
        </w:rPr>
      </w:pPr>
      <w:r w:rsidRPr="76D7357D" w:rsidR="19E3D08E">
        <w:rPr>
          <w:b w:val="1"/>
          <w:bCs w:val="1"/>
          <w:lang w:val="pt-BR"/>
        </w:rPr>
        <w:t>TRANSIÇÃO FIGMA PARA O HTML/CSS:</w:t>
      </w:r>
    </w:p>
    <w:p w:rsidR="7B07F0DD" w:rsidP="36F320DC" w:rsidRDefault="7B07F0DD" w14:paraId="136651AC" w14:textId="3AE02E35">
      <w:pPr>
        <w:pStyle w:val="Normal"/>
        <w:bidi w:val="0"/>
        <w:spacing w:before="0" w:beforeAutospacing="off" w:after="160" w:afterAutospacing="off" w:line="312" w:lineRule="auto"/>
        <w:ind w:left="0" w:right="0"/>
        <w:jc w:val="left"/>
      </w:pPr>
      <w:r w:rsidRPr="36F320DC" w:rsidR="4683CB31">
        <w:rPr>
          <w:lang w:val="pt-BR"/>
        </w:rPr>
        <w:t xml:space="preserve"> </w:t>
      </w:r>
    </w:p>
    <w:p w:rsidR="7B07F0DD" w:rsidP="36F320DC" w:rsidRDefault="7B07F0DD" w14:paraId="0A9494A0" w14:textId="3AF7B8DD">
      <w:pPr>
        <w:pStyle w:val="Normal"/>
        <w:bidi w:val="0"/>
        <w:spacing w:before="0" w:beforeAutospacing="off" w:after="160" w:afterAutospacing="off" w:line="312" w:lineRule="auto"/>
        <w:ind w:left="0" w:right="0"/>
        <w:jc w:val="left"/>
      </w:pPr>
      <w:r w:rsidRPr="36F320DC" w:rsidR="4683CB31">
        <w:rPr>
          <w:lang w:val="pt-BR"/>
        </w:rPr>
        <w:t xml:space="preserve">FIGMA :  </w:t>
      </w:r>
    </w:p>
    <w:p w:rsidR="7B07F0DD" w:rsidP="36F320DC" w:rsidRDefault="7B07F0DD" w14:paraId="78AAFBDC" w14:textId="0560D87A">
      <w:pPr>
        <w:pStyle w:val="Normal"/>
        <w:bidi w:val="0"/>
        <w:spacing w:before="0" w:beforeAutospacing="off" w:after="160" w:afterAutospacing="off" w:line="312" w:lineRule="auto"/>
        <w:ind w:left="0" w:right="0"/>
        <w:jc w:val="left"/>
      </w:pPr>
      <w:r w:rsidRPr="36F320DC" w:rsidR="4683CB31">
        <w:rPr>
          <w:lang w:val="pt-BR"/>
        </w:rPr>
        <w:t>Home(rodapé e cabeçalho), Cadastro e Login, Viviane, Bhreno, Erik  - Dashboard foi iniciada por Tiago Bezerril</w:t>
      </w:r>
    </w:p>
    <w:p w:rsidR="7B07F0DD" w:rsidP="36F320DC" w:rsidRDefault="7B07F0DD" w14:paraId="26F8B5BB" w14:textId="5261D5A8">
      <w:pPr>
        <w:pStyle w:val="Normal"/>
        <w:bidi w:val="0"/>
        <w:spacing w:before="0" w:beforeAutospacing="off" w:after="160" w:afterAutospacing="off" w:line="312" w:lineRule="auto"/>
        <w:ind w:left="0" w:right="0"/>
        <w:jc w:val="left"/>
      </w:pPr>
      <w:r w:rsidRPr="36F320DC" w:rsidR="4683CB31">
        <w:rPr>
          <w:lang w:val="pt-BR"/>
        </w:rPr>
        <w:t xml:space="preserve"> </w:t>
      </w:r>
    </w:p>
    <w:p w:rsidR="7B07F0DD" w:rsidP="36F320DC" w:rsidRDefault="7B07F0DD" w14:paraId="5A95BAE8" w14:textId="05A86645">
      <w:pPr>
        <w:pStyle w:val="Normal"/>
        <w:bidi w:val="0"/>
        <w:spacing w:before="0" w:beforeAutospacing="off" w:after="160" w:afterAutospacing="off" w:line="312" w:lineRule="auto"/>
        <w:ind w:left="0" w:right="0"/>
        <w:jc w:val="left"/>
      </w:pPr>
      <w:r w:rsidRPr="76D7357D" w:rsidR="4683CB31">
        <w:rPr>
          <w:lang w:val="pt-BR"/>
        </w:rPr>
        <w:t xml:space="preserve">ATAS Daily </w:t>
      </w:r>
      <w:r w:rsidRPr="76D7357D" w:rsidR="6F5D6F86">
        <w:rPr>
          <w:lang w:val="pt-BR"/>
        </w:rPr>
        <w:t xml:space="preserve">desde o começo da Sprint2 dia 18 de </w:t>
      </w:r>
      <w:r w:rsidRPr="76D7357D" w:rsidR="6F5D6F86">
        <w:rPr>
          <w:lang w:val="pt-BR"/>
        </w:rPr>
        <w:t>Setembro</w:t>
      </w:r>
      <w:r w:rsidRPr="76D7357D" w:rsidR="6F5D6F86">
        <w:rPr>
          <w:lang w:val="pt-BR"/>
        </w:rPr>
        <w:t xml:space="preserve"> até dia 02 de </w:t>
      </w:r>
      <w:r w:rsidRPr="76D7357D" w:rsidR="6F5D6F86">
        <w:rPr>
          <w:lang w:val="pt-BR"/>
        </w:rPr>
        <w:t>Outubro</w:t>
      </w:r>
      <w:r w:rsidRPr="76D7357D" w:rsidR="6F5D6F86">
        <w:rPr>
          <w:lang w:val="pt-BR"/>
        </w:rPr>
        <w:t xml:space="preserve"> estão </w:t>
      </w:r>
      <w:r w:rsidRPr="76D7357D" w:rsidR="4683CB31">
        <w:rPr>
          <w:lang w:val="pt-BR"/>
        </w:rPr>
        <w:t xml:space="preserve">atualizadas no </w:t>
      </w:r>
      <w:r w:rsidRPr="76D7357D" w:rsidR="4683CB31">
        <w:rPr>
          <w:lang w:val="pt-BR"/>
        </w:rPr>
        <w:t>GithHub</w:t>
      </w:r>
      <w:r w:rsidRPr="76D7357D" w:rsidR="4683CB31">
        <w:rPr>
          <w:lang w:val="pt-BR"/>
        </w:rPr>
        <w:t xml:space="preserve"> por Kaio e Erik</w:t>
      </w:r>
      <w:r w:rsidRPr="76D7357D" w:rsidR="04C1569D">
        <w:rPr>
          <w:lang w:val="pt-BR"/>
        </w:rPr>
        <w:t>.</w:t>
      </w:r>
    </w:p>
    <w:p w:rsidR="7B07F0DD" w:rsidP="36F320DC" w:rsidRDefault="7B07F0DD" w14:paraId="5A4BF160" w14:textId="0397C5AD">
      <w:pPr>
        <w:pStyle w:val="Normal"/>
        <w:bidi w:val="0"/>
        <w:spacing w:before="0" w:beforeAutospacing="off" w:after="160" w:afterAutospacing="off" w:line="312" w:lineRule="auto"/>
        <w:ind w:left="0" w:right="0"/>
        <w:jc w:val="left"/>
      </w:pPr>
      <w:r w:rsidRPr="36F320DC" w:rsidR="4683CB31">
        <w:rPr>
          <w:lang w:val="pt-BR"/>
        </w:rPr>
        <w:t xml:space="preserve"> </w:t>
      </w:r>
    </w:p>
    <w:p w:rsidR="7B07F0DD" w:rsidP="36F320DC" w:rsidRDefault="7B07F0DD" w14:paraId="52CA93BE" w14:textId="4F0DD7C9">
      <w:pPr>
        <w:pStyle w:val="Normal"/>
        <w:bidi w:val="0"/>
        <w:spacing w:before="0" w:beforeAutospacing="off" w:after="160" w:afterAutospacing="off" w:line="312" w:lineRule="auto"/>
        <w:ind w:left="0" w:right="0"/>
        <w:jc w:val="left"/>
      </w:pPr>
      <w:r w:rsidRPr="76D7357D" w:rsidR="4683CB31">
        <w:rPr>
          <w:lang w:val="pt-BR"/>
        </w:rPr>
        <w:t xml:space="preserve">Documentação sendo atualizada por </w:t>
      </w:r>
      <w:r w:rsidRPr="76D7357D" w:rsidR="4683CB31">
        <w:rPr>
          <w:lang w:val="pt-BR"/>
        </w:rPr>
        <w:t>Bhreno</w:t>
      </w:r>
      <w:r w:rsidRPr="76D7357D" w:rsidR="4683CB31">
        <w:rPr>
          <w:lang w:val="pt-BR"/>
        </w:rPr>
        <w:t xml:space="preserve"> e Kaio, incluindo imagens de cada etapa crucial do projeto como forma de ilustrar as soluções.</w:t>
      </w:r>
    </w:p>
    <w:p w:rsidR="76D7357D" w:rsidP="76D7357D" w:rsidRDefault="76D7357D" w14:paraId="195E344B" w14:textId="776E8EDC">
      <w:pPr>
        <w:pStyle w:val="Normal"/>
        <w:bidi w:val="0"/>
        <w:spacing w:before="0" w:beforeAutospacing="off" w:after="160" w:afterAutospacing="off" w:line="312" w:lineRule="auto"/>
        <w:ind w:left="0" w:right="0"/>
        <w:jc w:val="left"/>
        <w:rPr>
          <w:lang w:val="pt-BR"/>
        </w:rPr>
      </w:pPr>
    </w:p>
    <w:p w:rsidR="7B07F0DD" w:rsidP="36F320DC" w:rsidRDefault="7B07F0DD" w14:paraId="097D7F4B" w14:textId="59C5FC8D">
      <w:pPr>
        <w:pStyle w:val="Normal"/>
        <w:bidi w:val="0"/>
        <w:spacing w:before="0" w:beforeAutospacing="off" w:after="160" w:afterAutospacing="off" w:line="312" w:lineRule="auto"/>
        <w:ind w:left="0" w:right="0"/>
        <w:jc w:val="left"/>
      </w:pPr>
      <w:r w:rsidRPr="36F320DC" w:rsidR="4683CB31">
        <w:rPr>
          <w:lang w:val="pt-BR"/>
        </w:rPr>
        <w:t>Incluindo imagens e informações:</w:t>
      </w:r>
    </w:p>
    <w:p w:rsidR="7B07F0DD" w:rsidP="76D7357D" w:rsidRDefault="7B07F0DD" w14:paraId="0E2555DC" w14:textId="77BD7CA7">
      <w:pPr>
        <w:pStyle w:val="Normal"/>
        <w:bidi w:val="0"/>
        <w:spacing w:before="0" w:beforeAutospacing="off" w:after="160" w:afterAutospacing="off" w:line="312" w:lineRule="auto"/>
        <w:ind/>
        <w:jc w:val="left"/>
        <w:rPr>
          <w:lang w:val="pt-BR"/>
        </w:rPr>
      </w:pPr>
      <w:r w:rsidRPr="76D7357D" w:rsidR="4683CB31">
        <w:rPr>
          <w:lang w:val="pt-BR"/>
        </w:rPr>
        <w:t xml:space="preserve">Diagrama de Negócio, </w:t>
      </w:r>
      <w:r w:rsidRPr="76D7357D" w:rsidR="62F99B23">
        <w:rPr>
          <w:rFonts w:ascii="Cambria" w:hAnsi="Cambria" w:eastAsia="ＭＳ 明朝" w:cs="Arial" w:asciiTheme="minorAscii" w:hAnsiTheme="minorAscii" w:eastAsiaTheme="minorEastAsia" w:cstheme="minorBidi"/>
          <w:noProof w:val="0"/>
          <w:color w:val="auto"/>
          <w:sz w:val="21"/>
          <w:szCs w:val="21"/>
          <w:lang w:val="pt-BR" w:eastAsia="en-US" w:bidi="ar-SA"/>
        </w:rPr>
        <w:t>RELATÓRIO TECNICO ARDUINO</w:t>
      </w:r>
      <w:r w:rsidRPr="76D7357D" w:rsidR="4683CB31">
        <w:rPr>
          <w:lang w:val="pt-BR"/>
        </w:rPr>
        <w:t xml:space="preserve">, Início da DASHBOARD no FIGMA e transição </w:t>
      </w:r>
      <w:r w:rsidRPr="76D7357D" w:rsidR="7649FDDE">
        <w:rPr>
          <w:lang w:val="pt-BR"/>
        </w:rPr>
        <w:t xml:space="preserve">total </w:t>
      </w:r>
      <w:r w:rsidRPr="76D7357D" w:rsidR="4683CB31">
        <w:rPr>
          <w:lang w:val="pt-BR"/>
        </w:rPr>
        <w:t>para a DASHBOARD</w:t>
      </w:r>
      <w:r w:rsidRPr="76D7357D" w:rsidR="466CA188">
        <w:rPr>
          <w:lang w:val="pt-BR"/>
        </w:rPr>
        <w:t xml:space="preserve"> </w:t>
      </w:r>
      <w:r w:rsidRPr="76D7357D" w:rsidR="4683CB31">
        <w:rPr>
          <w:lang w:val="pt-BR"/>
        </w:rPr>
        <w:t xml:space="preserve">no HTML/CSS, Modelagem </w:t>
      </w:r>
      <w:r w:rsidRPr="76D7357D" w:rsidR="25697CC3">
        <w:rPr>
          <w:lang w:val="pt-BR"/>
        </w:rPr>
        <w:t>e</w:t>
      </w:r>
      <w:r w:rsidRPr="76D7357D" w:rsidR="4683CB31">
        <w:rPr>
          <w:lang w:val="pt-BR"/>
        </w:rPr>
        <w:t xml:space="preserve"> ordem</w:t>
      </w:r>
      <w:r w:rsidRPr="76D7357D" w:rsidR="304E5B3E">
        <w:rPr>
          <w:lang w:val="pt-BR"/>
        </w:rPr>
        <w:t xml:space="preserve"> lógica</w:t>
      </w:r>
      <w:r w:rsidRPr="76D7357D" w:rsidR="4683CB31">
        <w:rPr>
          <w:lang w:val="pt-BR"/>
        </w:rPr>
        <w:t xml:space="preserve"> de negócio em Banco de Dados</w:t>
      </w:r>
      <w:r w:rsidRPr="76D7357D" w:rsidR="795A3552">
        <w:rPr>
          <w:lang w:val="pt-BR"/>
        </w:rPr>
        <w:t>/MySQL</w:t>
      </w:r>
      <w:r w:rsidRPr="76D7357D" w:rsidR="4683CB31">
        <w:rPr>
          <w:lang w:val="pt-BR"/>
        </w:rPr>
        <w:t xml:space="preserve">, Backlog </w:t>
      </w:r>
      <w:r w:rsidRPr="76D7357D" w:rsidR="4683CB31">
        <w:rPr>
          <w:lang w:val="pt-BR"/>
        </w:rPr>
        <w:t>Trello</w:t>
      </w:r>
      <w:r w:rsidRPr="76D7357D" w:rsidR="4683CB31">
        <w:rPr>
          <w:lang w:val="pt-BR"/>
        </w:rPr>
        <w:t xml:space="preserve"> Sprint2</w:t>
      </w:r>
      <w:r w:rsidRPr="76D7357D" w:rsidR="4A11AD8A">
        <w:rPr>
          <w:lang w:val="pt-BR"/>
        </w:rPr>
        <w:t>.</w:t>
      </w:r>
    </w:p>
    <w:p w:rsidR="7B07F0DD" w:rsidP="36F320DC" w:rsidRDefault="7B07F0DD" w14:paraId="1DCB3925" w14:textId="39FBB2F6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lang w:val="pt-BR"/>
        </w:rPr>
      </w:pPr>
    </w:p>
    <w:sectPr w:rsidR="7B07F0DD" w:rsidSect="0003461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70182" w:rsidP="00625A87" w:rsidRDefault="00070182" w14:paraId="29D1ED38" w14:textId="77777777">
      <w:pPr>
        <w:spacing w:after="0" w:line="240" w:lineRule="auto"/>
      </w:pPr>
      <w:r>
        <w:separator/>
      </w:r>
    </w:p>
  </w:endnote>
  <w:endnote w:type="continuationSeparator" w:id="0">
    <w:p w:rsidR="00070182" w:rsidP="00625A87" w:rsidRDefault="00070182" w14:paraId="3A983C9B" w14:textId="77777777">
      <w:pPr>
        <w:spacing w:after="0" w:line="240" w:lineRule="auto"/>
      </w:pPr>
      <w:r>
        <w:continuationSeparator/>
      </w:r>
    </w:p>
  </w:endnote>
  <w:endnote w:type="continuationNotice" w:id="1">
    <w:p w:rsidR="00070182" w:rsidRDefault="00070182" w14:paraId="79B43D9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1999E53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09558951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7D4940B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70182" w:rsidP="00625A87" w:rsidRDefault="00070182" w14:paraId="5465A6CB" w14:textId="77777777">
      <w:pPr>
        <w:spacing w:after="0" w:line="240" w:lineRule="auto"/>
      </w:pPr>
      <w:r>
        <w:separator/>
      </w:r>
    </w:p>
  </w:footnote>
  <w:footnote w:type="continuationSeparator" w:id="0">
    <w:p w:rsidR="00070182" w:rsidP="00625A87" w:rsidRDefault="00070182" w14:paraId="10A1A5B8" w14:textId="77777777">
      <w:pPr>
        <w:spacing w:after="0" w:line="240" w:lineRule="auto"/>
      </w:pPr>
      <w:r>
        <w:continuationSeparator/>
      </w:r>
    </w:p>
  </w:footnote>
  <w:footnote w:type="continuationNotice" w:id="1">
    <w:p w:rsidR="00070182" w:rsidRDefault="00070182" w14:paraId="72CBE29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11D375A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5DF7AC9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545DBD8E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56PHsqI7XIaji" int2:id="FGpgwdc0">
      <int2:state int2:value="Rejected" int2:type="AugLoop_Text_Critique"/>
    </int2:textHash>
    <int2:textHash int2:hashCode="2oQlxKMLJE7U0x" int2:id="HfnedmHg">
      <int2:state int2:value="Rejected" int2:type="AugLoop_Text_Critique"/>
    </int2:textHash>
    <int2:textHash int2:hashCode="oyCmwObtUyYG6z" int2:id="SP8z2ows">
      <int2:state int2:value="Rejected" int2:type="AugLoop_Text_Critique"/>
    </int2:textHash>
    <int2:textHash int2:hashCode="rROtcLoIFbkInV" int2:id="XuzodAaJ">
      <int2:state int2:value="Rejected" int2:type="AugLoop_Text_Critique"/>
    </int2:textHash>
    <int2:textHash int2:hashCode="Gv8V+SNLzF2poE" int2:id="Zrgl5JkT">
      <int2:state int2:value="Rejected" int2:type="AugLoop_Text_Critique"/>
    </int2:textHash>
    <int2:textHash int2:hashCode="OfLEQdLKoYXcXF" int2:id="dntT2Poq">
      <int2:state int2:value="Rejected" int2:type="AugLoop_Text_Critique"/>
    </int2:textHash>
    <int2:textHash int2:hashCode="7YwJgLVzDMZ7c2" int2:id="f7xqnIm6">
      <int2:state int2:value="Rejected" int2:type="AugLoop_Text_Critique"/>
    </int2:textHash>
    <int2:textHash int2:hashCode="8QChzSXZOgfl+l" int2:id="iNN6Pt4I">
      <int2:state int2:value="Rejected" int2:type="AugLoop_Text_Critique"/>
    </int2:textHash>
    <int2:textHash int2:hashCode="bJj3Ab5m8ZG0sT" int2:id="pMJc1J0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06BDCE03"/>
    <w:multiLevelType w:val="hybridMultilevel"/>
    <w:tmpl w:val="795A0228"/>
    <w:lvl w:ilvl="0" w:tplc="2B26CE9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F51AA5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AC3F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3CA3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34A9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6E47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75CFE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E62A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1402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09F5791"/>
    <w:multiLevelType w:val="hybridMultilevel"/>
    <w:tmpl w:val="8FCE3E62"/>
    <w:lvl w:ilvl="0" w:tplc="A53446F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C7907D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2696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9666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0BCC9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728D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3CAD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DDACE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7C81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86E4DE3"/>
    <w:multiLevelType w:val="hybridMultilevel"/>
    <w:tmpl w:val="C6C4F648"/>
    <w:lvl w:ilvl="0" w:tplc="D524763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773A8B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0860F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2499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FCF9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B0A6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6CF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AE5A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D61D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88888EF"/>
    <w:multiLevelType w:val="hybridMultilevel"/>
    <w:tmpl w:val="51D48F64"/>
    <w:lvl w:ilvl="0" w:tplc="884C2CB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8F880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DC0C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0A43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7A6BA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BE33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8CDC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9E36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662A1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D3C2E90"/>
    <w:multiLevelType w:val="hybridMultilevel"/>
    <w:tmpl w:val="59BA9F72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476212"/>
    <w:multiLevelType w:val="hybridMultilevel"/>
    <w:tmpl w:val="66A2F524"/>
    <w:lvl w:ilvl="0" w:tplc="00483A6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14AC58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34C7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3E2E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6902D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9056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887C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ACE1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3506C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5E1F99D"/>
    <w:multiLevelType w:val="hybridMultilevel"/>
    <w:tmpl w:val="FFFFFFFF"/>
    <w:lvl w:ilvl="0" w:tplc="FB66FDD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76CEE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1C47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129B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9C4A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BCF8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42C2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0AB8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F032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B8D2801"/>
    <w:multiLevelType w:val="hybridMultilevel"/>
    <w:tmpl w:val="9BD84B48"/>
    <w:lvl w:ilvl="0" w:tplc="913E750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9A4E2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649B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D2FD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0A91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2C22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2AD2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7BAB3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CCB8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00AD121"/>
    <w:multiLevelType w:val="hybridMultilevel"/>
    <w:tmpl w:val="63B6A0A6"/>
    <w:lvl w:ilvl="0" w:tplc="9C6A00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D66F9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85E93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54F9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38AD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2A6F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2635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6229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60BD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0EE5767"/>
    <w:multiLevelType w:val="hybridMultilevel"/>
    <w:tmpl w:val="9AEA9DA8"/>
    <w:lvl w:ilvl="0" w:tplc="BCD605F8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4F084A3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C608BA4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A42774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0C8C8D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74C0D2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0A434D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B406CE8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F94B52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44E2FCC0"/>
    <w:multiLevelType w:val="hybridMultilevel"/>
    <w:tmpl w:val="FFFFFFFF"/>
    <w:lvl w:ilvl="0" w:tplc="5EA8ABF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C82030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3BE0D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50B7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27CBE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6FE4B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1A15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5CC6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0C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C840DD4"/>
    <w:multiLevelType w:val="hybridMultilevel"/>
    <w:tmpl w:val="0B7E282C"/>
    <w:lvl w:ilvl="0" w:tplc="71AA1DD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AC21D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6832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B08B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10FB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F2C7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1222A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3E47E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5E52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E36455A"/>
    <w:multiLevelType w:val="hybridMultilevel"/>
    <w:tmpl w:val="0824C6DA"/>
    <w:lvl w:ilvl="0" w:tplc="17300F16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4DDD39"/>
    <w:multiLevelType w:val="hybridMultilevel"/>
    <w:tmpl w:val="FFFFFFFF"/>
    <w:lvl w:ilvl="0" w:tplc="16449AB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6BC6E1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72AA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F000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8678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4C7A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E3A71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5076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D075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3E3F3FF"/>
    <w:multiLevelType w:val="hybridMultilevel"/>
    <w:tmpl w:val="15FA8F08"/>
    <w:lvl w:ilvl="0" w:tplc="AAD431B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3028BB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0AC8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2C71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D839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220E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E6EC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868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6ACE0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5BA90BC"/>
    <w:multiLevelType w:val="hybridMultilevel"/>
    <w:tmpl w:val="FFFFFFFF"/>
    <w:lvl w:ilvl="0" w:tplc="5E88E56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F524FC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14A5F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B7E36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9649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D68E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2C10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4659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067C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6F30FC2"/>
    <w:multiLevelType w:val="hybridMultilevel"/>
    <w:tmpl w:val="A6FEE036"/>
    <w:lvl w:ilvl="0" w:tplc="31D40D8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4B56B9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CB074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324E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4070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FA2D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BDE15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AA75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C2C6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1BC2ADC"/>
    <w:multiLevelType w:val="hybridMultilevel"/>
    <w:tmpl w:val="37ECA2EA"/>
    <w:lvl w:ilvl="0" w:tplc="69E83F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CE0A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E48F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6C13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229A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CA61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52EC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30B1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4A089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80E499E"/>
    <w:multiLevelType w:val="hybridMultilevel"/>
    <w:tmpl w:val="8B3E496C"/>
    <w:lvl w:ilvl="0" w:tplc="480A0D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50671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C4C44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3A46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2A634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9C9E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1410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64833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D6E5F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C52B5FB"/>
    <w:multiLevelType w:val="hybridMultilevel"/>
    <w:tmpl w:val="4D58936C"/>
    <w:lvl w:ilvl="0" w:tplc="FF6214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C64F1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88079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D69F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50E8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34CE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04B9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A2CB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DE204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9025374">
    <w:abstractNumId w:val="22"/>
  </w:num>
  <w:num w:numId="2" w16cid:durableId="1303001355">
    <w:abstractNumId w:val="24"/>
  </w:num>
  <w:num w:numId="3" w16cid:durableId="1049188714">
    <w:abstractNumId w:val="15"/>
  </w:num>
  <w:num w:numId="4" w16cid:durableId="1715688769">
    <w:abstractNumId w:val="19"/>
  </w:num>
  <w:num w:numId="5" w16cid:durableId="1116604125">
    <w:abstractNumId w:val="10"/>
  </w:num>
  <w:num w:numId="6" w16cid:durableId="123278458">
    <w:abstractNumId w:val="11"/>
  </w:num>
  <w:num w:numId="7" w16cid:durableId="1404794190">
    <w:abstractNumId w:val="8"/>
  </w:num>
  <w:num w:numId="8" w16cid:durableId="1051423003">
    <w:abstractNumId w:val="6"/>
  </w:num>
  <w:num w:numId="9" w16cid:durableId="404107296">
    <w:abstractNumId w:val="5"/>
  </w:num>
  <w:num w:numId="10" w16cid:durableId="1264998255">
    <w:abstractNumId w:val="4"/>
  </w:num>
  <w:num w:numId="11" w16cid:durableId="560988813">
    <w:abstractNumId w:val="7"/>
  </w:num>
  <w:num w:numId="12" w16cid:durableId="1330063077">
    <w:abstractNumId w:val="3"/>
  </w:num>
  <w:num w:numId="13" w16cid:durableId="1869905548">
    <w:abstractNumId w:val="2"/>
  </w:num>
  <w:num w:numId="14" w16cid:durableId="565263736">
    <w:abstractNumId w:val="1"/>
  </w:num>
  <w:num w:numId="15" w16cid:durableId="1856462650">
    <w:abstractNumId w:val="0"/>
  </w:num>
  <w:num w:numId="16" w16cid:durableId="846559740">
    <w:abstractNumId w:val="21"/>
  </w:num>
  <w:num w:numId="17" w16cid:durableId="2132740520">
    <w:abstractNumId w:val="13"/>
  </w:num>
  <w:num w:numId="18" w16cid:durableId="992561777">
    <w:abstractNumId w:val="28"/>
  </w:num>
  <w:num w:numId="19" w16cid:durableId="1940523482">
    <w:abstractNumId w:val="27"/>
  </w:num>
  <w:num w:numId="20" w16cid:durableId="1761683771">
    <w:abstractNumId w:val="17"/>
  </w:num>
  <w:num w:numId="21" w16cid:durableId="307131034">
    <w:abstractNumId w:val="26"/>
  </w:num>
  <w:num w:numId="22" w16cid:durableId="129641401">
    <w:abstractNumId w:val="12"/>
  </w:num>
  <w:num w:numId="23" w16cid:durableId="1921792341">
    <w:abstractNumId w:val="18"/>
  </w:num>
  <w:num w:numId="24" w16cid:durableId="758913469">
    <w:abstractNumId w:val="20"/>
  </w:num>
  <w:num w:numId="25" w16cid:durableId="503781496">
    <w:abstractNumId w:val="16"/>
  </w:num>
  <w:num w:numId="26" w16cid:durableId="951321215">
    <w:abstractNumId w:val="23"/>
  </w:num>
  <w:num w:numId="27" w16cid:durableId="651838984">
    <w:abstractNumId w:val="9"/>
  </w:num>
  <w:num w:numId="28" w16cid:durableId="438140380">
    <w:abstractNumId w:val="25"/>
  </w:num>
  <w:num w:numId="29" w16cid:durableId="16078817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displayBackgroundShape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CC0"/>
    <w:rsid w:val="00015E18"/>
    <w:rsid w:val="00034616"/>
    <w:rsid w:val="00037B5D"/>
    <w:rsid w:val="000428C5"/>
    <w:rsid w:val="0004EE47"/>
    <w:rsid w:val="00051851"/>
    <w:rsid w:val="00056A40"/>
    <w:rsid w:val="0006063C"/>
    <w:rsid w:val="00070182"/>
    <w:rsid w:val="0007AA98"/>
    <w:rsid w:val="0009019D"/>
    <w:rsid w:val="00090ECC"/>
    <w:rsid w:val="000A6A18"/>
    <w:rsid w:val="000B13A7"/>
    <w:rsid w:val="000C05D8"/>
    <w:rsid w:val="000D1AA3"/>
    <w:rsid w:val="000D6FDF"/>
    <w:rsid w:val="000E7FC1"/>
    <w:rsid w:val="000F0B44"/>
    <w:rsid w:val="000F3526"/>
    <w:rsid w:val="001325A1"/>
    <w:rsid w:val="00133564"/>
    <w:rsid w:val="00136DA4"/>
    <w:rsid w:val="00141B66"/>
    <w:rsid w:val="0015074B"/>
    <w:rsid w:val="001547C2"/>
    <w:rsid w:val="0018794A"/>
    <w:rsid w:val="001A1FF8"/>
    <w:rsid w:val="001A7B91"/>
    <w:rsid w:val="001B3E11"/>
    <w:rsid w:val="001B6859"/>
    <w:rsid w:val="0020524F"/>
    <w:rsid w:val="00220D87"/>
    <w:rsid w:val="0023185D"/>
    <w:rsid w:val="00241DB2"/>
    <w:rsid w:val="00254B07"/>
    <w:rsid w:val="002835FE"/>
    <w:rsid w:val="0028722C"/>
    <w:rsid w:val="0029639D"/>
    <w:rsid w:val="002A3B6D"/>
    <w:rsid w:val="002A7C2A"/>
    <w:rsid w:val="002B5FF1"/>
    <w:rsid w:val="002C2214"/>
    <w:rsid w:val="00321364"/>
    <w:rsid w:val="00323175"/>
    <w:rsid w:val="00326F90"/>
    <w:rsid w:val="003528AC"/>
    <w:rsid w:val="003735C2"/>
    <w:rsid w:val="00387906"/>
    <w:rsid w:val="003925D5"/>
    <w:rsid w:val="00396F03"/>
    <w:rsid w:val="003D24B3"/>
    <w:rsid w:val="003E7759"/>
    <w:rsid w:val="003F70D5"/>
    <w:rsid w:val="00404ADC"/>
    <w:rsid w:val="00417DAA"/>
    <w:rsid w:val="00432BE0"/>
    <w:rsid w:val="00437145"/>
    <w:rsid w:val="004558A5"/>
    <w:rsid w:val="004A2648"/>
    <w:rsid w:val="004A49D6"/>
    <w:rsid w:val="004A4F56"/>
    <w:rsid w:val="004A6B0B"/>
    <w:rsid w:val="004B4A9C"/>
    <w:rsid w:val="004B5C0C"/>
    <w:rsid w:val="004EB7CC"/>
    <w:rsid w:val="00500C0A"/>
    <w:rsid w:val="00506D0A"/>
    <w:rsid w:val="00563A43"/>
    <w:rsid w:val="00583F51"/>
    <w:rsid w:val="00587190"/>
    <w:rsid w:val="00587F82"/>
    <w:rsid w:val="00595F00"/>
    <w:rsid w:val="005A24C8"/>
    <w:rsid w:val="005C1175"/>
    <w:rsid w:val="005C4F1F"/>
    <w:rsid w:val="005D36E7"/>
    <w:rsid w:val="005D46F4"/>
    <w:rsid w:val="00614232"/>
    <w:rsid w:val="00625A87"/>
    <w:rsid w:val="00625BE0"/>
    <w:rsid w:val="006350FC"/>
    <w:rsid w:val="006457F3"/>
    <w:rsid w:val="006BF00E"/>
    <w:rsid w:val="0071462F"/>
    <w:rsid w:val="00724AE6"/>
    <w:rsid w:val="00751274"/>
    <w:rsid w:val="00757EC5"/>
    <w:rsid w:val="00780174"/>
    <w:rsid w:val="00780588"/>
    <w:rsid w:val="00780C29"/>
    <w:rsid w:val="00791168"/>
    <w:rsid w:val="00792D8C"/>
    <w:rsid w:val="007A731F"/>
    <w:rsid w:val="007C7684"/>
    <w:rsid w:val="007D0032"/>
    <w:rsid w:val="007D7FD0"/>
    <w:rsid w:val="007F0402"/>
    <w:rsid w:val="00807E55"/>
    <w:rsid w:val="00810990"/>
    <w:rsid w:val="00827756"/>
    <w:rsid w:val="00836CBC"/>
    <w:rsid w:val="00844DCC"/>
    <w:rsid w:val="00846152"/>
    <w:rsid w:val="008490A2"/>
    <w:rsid w:val="008555EF"/>
    <w:rsid w:val="008617C0"/>
    <w:rsid w:val="00890BDE"/>
    <w:rsid w:val="008D726F"/>
    <w:rsid w:val="008D75DF"/>
    <w:rsid w:val="008E0068"/>
    <w:rsid w:val="00911046"/>
    <w:rsid w:val="00962424"/>
    <w:rsid w:val="009829ED"/>
    <w:rsid w:val="009974D8"/>
    <w:rsid w:val="009B2A41"/>
    <w:rsid w:val="009C54B4"/>
    <w:rsid w:val="009C5DE5"/>
    <w:rsid w:val="009F385E"/>
    <w:rsid w:val="009F7E9F"/>
    <w:rsid w:val="00A0090D"/>
    <w:rsid w:val="00A06EAD"/>
    <w:rsid w:val="00A2B4DC"/>
    <w:rsid w:val="00A35DC5"/>
    <w:rsid w:val="00A45D66"/>
    <w:rsid w:val="00A52479"/>
    <w:rsid w:val="00A52E7B"/>
    <w:rsid w:val="00A6697E"/>
    <w:rsid w:val="00A67A35"/>
    <w:rsid w:val="00A70460"/>
    <w:rsid w:val="00AA1D8D"/>
    <w:rsid w:val="00AC4088"/>
    <w:rsid w:val="00B47730"/>
    <w:rsid w:val="00B50BE5"/>
    <w:rsid w:val="00B56EBE"/>
    <w:rsid w:val="00B80FAE"/>
    <w:rsid w:val="00B81B02"/>
    <w:rsid w:val="00B8205C"/>
    <w:rsid w:val="00B85447"/>
    <w:rsid w:val="00BB5691"/>
    <w:rsid w:val="00BC61F6"/>
    <w:rsid w:val="00BC719E"/>
    <w:rsid w:val="00BE1457"/>
    <w:rsid w:val="00BE3BB3"/>
    <w:rsid w:val="00C07FF1"/>
    <w:rsid w:val="00C41E93"/>
    <w:rsid w:val="00C6461A"/>
    <w:rsid w:val="00C7644E"/>
    <w:rsid w:val="00C90F65"/>
    <w:rsid w:val="00C969B4"/>
    <w:rsid w:val="00CA940C"/>
    <w:rsid w:val="00CB0664"/>
    <w:rsid w:val="00CD532C"/>
    <w:rsid w:val="00D06314"/>
    <w:rsid w:val="00D15F19"/>
    <w:rsid w:val="00D3152C"/>
    <w:rsid w:val="00D4F255"/>
    <w:rsid w:val="00D54C45"/>
    <w:rsid w:val="00D622DF"/>
    <w:rsid w:val="00D704D8"/>
    <w:rsid w:val="00D742C7"/>
    <w:rsid w:val="00D927C7"/>
    <w:rsid w:val="00D95294"/>
    <w:rsid w:val="00DA05ED"/>
    <w:rsid w:val="00DD3482"/>
    <w:rsid w:val="00DE14F7"/>
    <w:rsid w:val="00DF3064"/>
    <w:rsid w:val="00DF575E"/>
    <w:rsid w:val="00E47815"/>
    <w:rsid w:val="00E61847"/>
    <w:rsid w:val="00E753CB"/>
    <w:rsid w:val="00E84441"/>
    <w:rsid w:val="00ED1746"/>
    <w:rsid w:val="00EE00C6"/>
    <w:rsid w:val="00EF1EAA"/>
    <w:rsid w:val="00F06C7E"/>
    <w:rsid w:val="00F124C8"/>
    <w:rsid w:val="00F450A1"/>
    <w:rsid w:val="00F61DE1"/>
    <w:rsid w:val="00F62287"/>
    <w:rsid w:val="00F6D822"/>
    <w:rsid w:val="00FA1F4E"/>
    <w:rsid w:val="00FB0C76"/>
    <w:rsid w:val="00FB1880"/>
    <w:rsid w:val="00FC693F"/>
    <w:rsid w:val="00FD5846"/>
    <w:rsid w:val="00FE1F8F"/>
    <w:rsid w:val="00FF14A9"/>
    <w:rsid w:val="0103D2E8"/>
    <w:rsid w:val="010D0B0B"/>
    <w:rsid w:val="011E03BB"/>
    <w:rsid w:val="0127E343"/>
    <w:rsid w:val="013C309E"/>
    <w:rsid w:val="014E77D0"/>
    <w:rsid w:val="01F05AAD"/>
    <w:rsid w:val="0223E9CA"/>
    <w:rsid w:val="0226807A"/>
    <w:rsid w:val="029B1CFA"/>
    <w:rsid w:val="02A2D5EE"/>
    <w:rsid w:val="02A95097"/>
    <w:rsid w:val="02DDB52B"/>
    <w:rsid w:val="02E43066"/>
    <w:rsid w:val="02E7F28E"/>
    <w:rsid w:val="02EB5F15"/>
    <w:rsid w:val="02FABAD5"/>
    <w:rsid w:val="032E44B1"/>
    <w:rsid w:val="035142EC"/>
    <w:rsid w:val="035E2618"/>
    <w:rsid w:val="03621E4D"/>
    <w:rsid w:val="03AF36C3"/>
    <w:rsid w:val="03C4B060"/>
    <w:rsid w:val="03D93397"/>
    <w:rsid w:val="03F59186"/>
    <w:rsid w:val="0402578B"/>
    <w:rsid w:val="0409FD29"/>
    <w:rsid w:val="04168F68"/>
    <w:rsid w:val="0437BA83"/>
    <w:rsid w:val="044EB122"/>
    <w:rsid w:val="04723801"/>
    <w:rsid w:val="04847FC5"/>
    <w:rsid w:val="0493E192"/>
    <w:rsid w:val="04A71F48"/>
    <w:rsid w:val="04A89B63"/>
    <w:rsid w:val="04BEE36E"/>
    <w:rsid w:val="04C0CED0"/>
    <w:rsid w:val="04C10B46"/>
    <w:rsid w:val="04C1569D"/>
    <w:rsid w:val="053BF5AE"/>
    <w:rsid w:val="053FAC6E"/>
    <w:rsid w:val="054ED110"/>
    <w:rsid w:val="0579C259"/>
    <w:rsid w:val="05A5DB66"/>
    <w:rsid w:val="05B16DD8"/>
    <w:rsid w:val="063454A6"/>
    <w:rsid w:val="06457ECC"/>
    <w:rsid w:val="0686439A"/>
    <w:rsid w:val="0699C81D"/>
    <w:rsid w:val="069A3A44"/>
    <w:rsid w:val="06ED598F"/>
    <w:rsid w:val="0759D96A"/>
    <w:rsid w:val="075D09AB"/>
    <w:rsid w:val="075FB5C8"/>
    <w:rsid w:val="079B4D91"/>
    <w:rsid w:val="07AE4FAF"/>
    <w:rsid w:val="07C5BD4D"/>
    <w:rsid w:val="07E4CD49"/>
    <w:rsid w:val="07EFE8F6"/>
    <w:rsid w:val="0815056D"/>
    <w:rsid w:val="0817CB50"/>
    <w:rsid w:val="081AC979"/>
    <w:rsid w:val="081EAE4C"/>
    <w:rsid w:val="08396095"/>
    <w:rsid w:val="0841E802"/>
    <w:rsid w:val="0855AD4F"/>
    <w:rsid w:val="08604450"/>
    <w:rsid w:val="08C69F46"/>
    <w:rsid w:val="08D0E096"/>
    <w:rsid w:val="090A5787"/>
    <w:rsid w:val="090BB6CF"/>
    <w:rsid w:val="09100DF3"/>
    <w:rsid w:val="0956752F"/>
    <w:rsid w:val="09774D10"/>
    <w:rsid w:val="09C23E52"/>
    <w:rsid w:val="09E2BDEA"/>
    <w:rsid w:val="0A5E4998"/>
    <w:rsid w:val="0A704EBF"/>
    <w:rsid w:val="0A7411B1"/>
    <w:rsid w:val="0A79911B"/>
    <w:rsid w:val="0AB654C7"/>
    <w:rsid w:val="0AC05F4F"/>
    <w:rsid w:val="0ADCD147"/>
    <w:rsid w:val="0AEA9462"/>
    <w:rsid w:val="0B18AD73"/>
    <w:rsid w:val="0B22367C"/>
    <w:rsid w:val="0B6A79CE"/>
    <w:rsid w:val="0B83BE22"/>
    <w:rsid w:val="0B93E9D9"/>
    <w:rsid w:val="0BA4DAE5"/>
    <w:rsid w:val="0BA55B74"/>
    <w:rsid w:val="0BCA02D6"/>
    <w:rsid w:val="0C61144A"/>
    <w:rsid w:val="0C7180EE"/>
    <w:rsid w:val="0C72E501"/>
    <w:rsid w:val="0CC9AD1D"/>
    <w:rsid w:val="0D288CAE"/>
    <w:rsid w:val="0D432301"/>
    <w:rsid w:val="0D7507FD"/>
    <w:rsid w:val="0D76E11E"/>
    <w:rsid w:val="0D863F9E"/>
    <w:rsid w:val="0DBB1FC8"/>
    <w:rsid w:val="0DE5E162"/>
    <w:rsid w:val="0E1A08F2"/>
    <w:rsid w:val="0E5E4DB3"/>
    <w:rsid w:val="0E7DCAC8"/>
    <w:rsid w:val="0EC37436"/>
    <w:rsid w:val="0F017229"/>
    <w:rsid w:val="0F03C18A"/>
    <w:rsid w:val="0F0613E9"/>
    <w:rsid w:val="0F19346E"/>
    <w:rsid w:val="0F37C956"/>
    <w:rsid w:val="0F5FB7C7"/>
    <w:rsid w:val="0F756B01"/>
    <w:rsid w:val="0FD89D20"/>
    <w:rsid w:val="0FE128CC"/>
    <w:rsid w:val="0FE21F57"/>
    <w:rsid w:val="100806CC"/>
    <w:rsid w:val="101256EB"/>
    <w:rsid w:val="1017A170"/>
    <w:rsid w:val="1025A5D0"/>
    <w:rsid w:val="104C7D04"/>
    <w:rsid w:val="1068468C"/>
    <w:rsid w:val="10D96A22"/>
    <w:rsid w:val="10DAA67C"/>
    <w:rsid w:val="10EAF6F9"/>
    <w:rsid w:val="10F260BB"/>
    <w:rsid w:val="114D4E9A"/>
    <w:rsid w:val="116B5B6B"/>
    <w:rsid w:val="11711176"/>
    <w:rsid w:val="11997851"/>
    <w:rsid w:val="11A49E0E"/>
    <w:rsid w:val="11F04381"/>
    <w:rsid w:val="11F1E3A7"/>
    <w:rsid w:val="120EF5D2"/>
    <w:rsid w:val="123D80CE"/>
    <w:rsid w:val="1254DFA9"/>
    <w:rsid w:val="126470F4"/>
    <w:rsid w:val="12659FE8"/>
    <w:rsid w:val="128E0D55"/>
    <w:rsid w:val="1294C6A8"/>
    <w:rsid w:val="12AA5E9C"/>
    <w:rsid w:val="12AF9085"/>
    <w:rsid w:val="12B2C362"/>
    <w:rsid w:val="12D2799D"/>
    <w:rsid w:val="130EEFDC"/>
    <w:rsid w:val="130F561C"/>
    <w:rsid w:val="132F2626"/>
    <w:rsid w:val="13302C54"/>
    <w:rsid w:val="1341DAF6"/>
    <w:rsid w:val="1359A73E"/>
    <w:rsid w:val="13727A96"/>
    <w:rsid w:val="1382092F"/>
    <w:rsid w:val="13881CBB"/>
    <w:rsid w:val="1396D360"/>
    <w:rsid w:val="13A6F247"/>
    <w:rsid w:val="13B4E50E"/>
    <w:rsid w:val="13FA2733"/>
    <w:rsid w:val="140CB228"/>
    <w:rsid w:val="141BC188"/>
    <w:rsid w:val="142158E7"/>
    <w:rsid w:val="14564ACC"/>
    <w:rsid w:val="14592D1F"/>
    <w:rsid w:val="14608641"/>
    <w:rsid w:val="1467B39A"/>
    <w:rsid w:val="1474B1E9"/>
    <w:rsid w:val="149152B3"/>
    <w:rsid w:val="14AE0BCF"/>
    <w:rsid w:val="150728BB"/>
    <w:rsid w:val="15079788"/>
    <w:rsid w:val="151497A5"/>
    <w:rsid w:val="151C54F9"/>
    <w:rsid w:val="155E8573"/>
    <w:rsid w:val="157DA046"/>
    <w:rsid w:val="15B08D4D"/>
    <w:rsid w:val="15D68082"/>
    <w:rsid w:val="15D6CFF9"/>
    <w:rsid w:val="15ED6AB4"/>
    <w:rsid w:val="16225B76"/>
    <w:rsid w:val="16270F4B"/>
    <w:rsid w:val="162BF016"/>
    <w:rsid w:val="16456820"/>
    <w:rsid w:val="16496F32"/>
    <w:rsid w:val="1667ADA8"/>
    <w:rsid w:val="1689AD82"/>
    <w:rsid w:val="16970E01"/>
    <w:rsid w:val="169E3EE9"/>
    <w:rsid w:val="16AF2CA0"/>
    <w:rsid w:val="16B44C82"/>
    <w:rsid w:val="16BB8D1C"/>
    <w:rsid w:val="16CC3A42"/>
    <w:rsid w:val="16DC10F5"/>
    <w:rsid w:val="17020089"/>
    <w:rsid w:val="1736A45B"/>
    <w:rsid w:val="1739DFB2"/>
    <w:rsid w:val="173D8657"/>
    <w:rsid w:val="176DD0EB"/>
    <w:rsid w:val="1786DF74"/>
    <w:rsid w:val="17F4567C"/>
    <w:rsid w:val="18014167"/>
    <w:rsid w:val="183048CA"/>
    <w:rsid w:val="18561EC5"/>
    <w:rsid w:val="1860358C"/>
    <w:rsid w:val="18BF2522"/>
    <w:rsid w:val="18E1A126"/>
    <w:rsid w:val="18E49098"/>
    <w:rsid w:val="18F3D977"/>
    <w:rsid w:val="19484626"/>
    <w:rsid w:val="1950B9A2"/>
    <w:rsid w:val="1960AB3C"/>
    <w:rsid w:val="19632679"/>
    <w:rsid w:val="1978B6C2"/>
    <w:rsid w:val="1984E181"/>
    <w:rsid w:val="198D4C8E"/>
    <w:rsid w:val="19C3D506"/>
    <w:rsid w:val="19DEBA33"/>
    <w:rsid w:val="19E3D08E"/>
    <w:rsid w:val="1A0F6C37"/>
    <w:rsid w:val="1A135C74"/>
    <w:rsid w:val="1A291095"/>
    <w:rsid w:val="1A9AF411"/>
    <w:rsid w:val="1A9CF4CD"/>
    <w:rsid w:val="1AB61177"/>
    <w:rsid w:val="1B082229"/>
    <w:rsid w:val="1B730FEE"/>
    <w:rsid w:val="1B8A6448"/>
    <w:rsid w:val="1BAAB979"/>
    <w:rsid w:val="1BB796E1"/>
    <w:rsid w:val="1BC59E12"/>
    <w:rsid w:val="1BC8BA3B"/>
    <w:rsid w:val="1BDCDB1C"/>
    <w:rsid w:val="1C0C466C"/>
    <w:rsid w:val="1C3A9637"/>
    <w:rsid w:val="1C59E2F1"/>
    <w:rsid w:val="1C5B8190"/>
    <w:rsid w:val="1C66E726"/>
    <w:rsid w:val="1C6D01AC"/>
    <w:rsid w:val="1C84A48E"/>
    <w:rsid w:val="1C87AD65"/>
    <w:rsid w:val="1C92B129"/>
    <w:rsid w:val="1C9511DB"/>
    <w:rsid w:val="1CA622F6"/>
    <w:rsid w:val="1CB6942C"/>
    <w:rsid w:val="1CF5BBC1"/>
    <w:rsid w:val="1D44ECD0"/>
    <w:rsid w:val="1DE9800E"/>
    <w:rsid w:val="1DFE15FB"/>
    <w:rsid w:val="1E580779"/>
    <w:rsid w:val="1E8DB4E9"/>
    <w:rsid w:val="1EC334A9"/>
    <w:rsid w:val="1ED424BA"/>
    <w:rsid w:val="1EE1EC25"/>
    <w:rsid w:val="1EE482CE"/>
    <w:rsid w:val="1EE6CA66"/>
    <w:rsid w:val="1EECBF20"/>
    <w:rsid w:val="1EFC6CD5"/>
    <w:rsid w:val="1F42CAF0"/>
    <w:rsid w:val="1F45EB8C"/>
    <w:rsid w:val="1F6DE9A3"/>
    <w:rsid w:val="1FB771F8"/>
    <w:rsid w:val="1FC96FBF"/>
    <w:rsid w:val="1FCE17D4"/>
    <w:rsid w:val="1FEA9C95"/>
    <w:rsid w:val="1FED55E1"/>
    <w:rsid w:val="1FF65861"/>
    <w:rsid w:val="200EA5FE"/>
    <w:rsid w:val="2024F979"/>
    <w:rsid w:val="2048CB81"/>
    <w:rsid w:val="206B06E1"/>
    <w:rsid w:val="20B3B91F"/>
    <w:rsid w:val="20CF3381"/>
    <w:rsid w:val="20F6F8F0"/>
    <w:rsid w:val="210376B2"/>
    <w:rsid w:val="211E288D"/>
    <w:rsid w:val="211EC733"/>
    <w:rsid w:val="21200C2D"/>
    <w:rsid w:val="212B7CF1"/>
    <w:rsid w:val="212E7023"/>
    <w:rsid w:val="2136CCB8"/>
    <w:rsid w:val="21677519"/>
    <w:rsid w:val="2196273F"/>
    <w:rsid w:val="21A1A240"/>
    <w:rsid w:val="21A56605"/>
    <w:rsid w:val="21DF78D7"/>
    <w:rsid w:val="22019F68"/>
    <w:rsid w:val="223530AA"/>
    <w:rsid w:val="224FDE73"/>
    <w:rsid w:val="228567FE"/>
    <w:rsid w:val="228BC7B7"/>
    <w:rsid w:val="23054327"/>
    <w:rsid w:val="23391AFB"/>
    <w:rsid w:val="2378C951"/>
    <w:rsid w:val="23A493AB"/>
    <w:rsid w:val="23D49B5F"/>
    <w:rsid w:val="23EB8E35"/>
    <w:rsid w:val="23F2E8D0"/>
    <w:rsid w:val="23FA4F21"/>
    <w:rsid w:val="2473E858"/>
    <w:rsid w:val="24828BF2"/>
    <w:rsid w:val="24C8F3B9"/>
    <w:rsid w:val="24C9D6DA"/>
    <w:rsid w:val="24DB10FB"/>
    <w:rsid w:val="24F5634E"/>
    <w:rsid w:val="25238471"/>
    <w:rsid w:val="253B9000"/>
    <w:rsid w:val="2566BF53"/>
    <w:rsid w:val="25697CC3"/>
    <w:rsid w:val="2586AE4F"/>
    <w:rsid w:val="25E14AD4"/>
    <w:rsid w:val="25E4413B"/>
    <w:rsid w:val="26395841"/>
    <w:rsid w:val="269B653B"/>
    <w:rsid w:val="26BEA00B"/>
    <w:rsid w:val="26C03E0E"/>
    <w:rsid w:val="270DB3BE"/>
    <w:rsid w:val="276CC48C"/>
    <w:rsid w:val="277485B3"/>
    <w:rsid w:val="278F7980"/>
    <w:rsid w:val="279667E2"/>
    <w:rsid w:val="27AB0D69"/>
    <w:rsid w:val="280D131D"/>
    <w:rsid w:val="2824C0FF"/>
    <w:rsid w:val="282D527C"/>
    <w:rsid w:val="286D0F8D"/>
    <w:rsid w:val="287B8F9E"/>
    <w:rsid w:val="28947F5C"/>
    <w:rsid w:val="28B7C34A"/>
    <w:rsid w:val="28F818FD"/>
    <w:rsid w:val="29275897"/>
    <w:rsid w:val="29520236"/>
    <w:rsid w:val="299F6560"/>
    <w:rsid w:val="29BEDAC1"/>
    <w:rsid w:val="29C9C1E3"/>
    <w:rsid w:val="29D5687C"/>
    <w:rsid w:val="29EB6D85"/>
    <w:rsid w:val="2A19EA46"/>
    <w:rsid w:val="2A28AEED"/>
    <w:rsid w:val="2A29EB45"/>
    <w:rsid w:val="2A42870A"/>
    <w:rsid w:val="2A455330"/>
    <w:rsid w:val="2A487595"/>
    <w:rsid w:val="2A898DB3"/>
    <w:rsid w:val="2A8F16A4"/>
    <w:rsid w:val="2A9905C4"/>
    <w:rsid w:val="2ACAE4A1"/>
    <w:rsid w:val="2B5F93D5"/>
    <w:rsid w:val="2B7ADD6F"/>
    <w:rsid w:val="2B8374F9"/>
    <w:rsid w:val="2BA3D6CB"/>
    <w:rsid w:val="2BE74334"/>
    <w:rsid w:val="2BF1B16E"/>
    <w:rsid w:val="2C0A77BB"/>
    <w:rsid w:val="2C4ADCEF"/>
    <w:rsid w:val="2CA0B542"/>
    <w:rsid w:val="2CB57C89"/>
    <w:rsid w:val="2CC30FF7"/>
    <w:rsid w:val="2CC67330"/>
    <w:rsid w:val="2CD6D057"/>
    <w:rsid w:val="2D14B9C3"/>
    <w:rsid w:val="2D42563C"/>
    <w:rsid w:val="2D71B6A3"/>
    <w:rsid w:val="2D778E7B"/>
    <w:rsid w:val="2D804464"/>
    <w:rsid w:val="2DD0D5E7"/>
    <w:rsid w:val="2DD76C4F"/>
    <w:rsid w:val="2DE193FD"/>
    <w:rsid w:val="2E2839D9"/>
    <w:rsid w:val="2E36BAF0"/>
    <w:rsid w:val="2E409354"/>
    <w:rsid w:val="2E6B9754"/>
    <w:rsid w:val="2E7097FA"/>
    <w:rsid w:val="2E749040"/>
    <w:rsid w:val="2E7E47BF"/>
    <w:rsid w:val="2E99D6C1"/>
    <w:rsid w:val="2EA1593C"/>
    <w:rsid w:val="2EB1050A"/>
    <w:rsid w:val="2EB90CF1"/>
    <w:rsid w:val="2ECC1F1F"/>
    <w:rsid w:val="2EE39E5D"/>
    <w:rsid w:val="2EFB9E5E"/>
    <w:rsid w:val="2F1F07A3"/>
    <w:rsid w:val="2F36F1BD"/>
    <w:rsid w:val="2F3D3DC3"/>
    <w:rsid w:val="2F4D805B"/>
    <w:rsid w:val="2F547836"/>
    <w:rsid w:val="2F76BE5A"/>
    <w:rsid w:val="2FCE5345"/>
    <w:rsid w:val="2FD544CF"/>
    <w:rsid w:val="2FF69E53"/>
    <w:rsid w:val="2FF9A8BE"/>
    <w:rsid w:val="3001C498"/>
    <w:rsid w:val="301163BD"/>
    <w:rsid w:val="303C09A1"/>
    <w:rsid w:val="304E5B3E"/>
    <w:rsid w:val="308C98EC"/>
    <w:rsid w:val="30F1E955"/>
    <w:rsid w:val="310BEDD3"/>
    <w:rsid w:val="3122402B"/>
    <w:rsid w:val="315CC564"/>
    <w:rsid w:val="315E5363"/>
    <w:rsid w:val="31963594"/>
    <w:rsid w:val="31A3E016"/>
    <w:rsid w:val="322C6A53"/>
    <w:rsid w:val="3233E2C6"/>
    <w:rsid w:val="32634876"/>
    <w:rsid w:val="32713D62"/>
    <w:rsid w:val="32B38C31"/>
    <w:rsid w:val="32BB2D0B"/>
    <w:rsid w:val="32BCD224"/>
    <w:rsid w:val="32E219A8"/>
    <w:rsid w:val="333D077F"/>
    <w:rsid w:val="335085F7"/>
    <w:rsid w:val="33B568D6"/>
    <w:rsid w:val="33C6FD1D"/>
    <w:rsid w:val="33EC75B0"/>
    <w:rsid w:val="341653F2"/>
    <w:rsid w:val="341AAEB3"/>
    <w:rsid w:val="3565991F"/>
    <w:rsid w:val="3578F5C9"/>
    <w:rsid w:val="35927E34"/>
    <w:rsid w:val="35BB1BF7"/>
    <w:rsid w:val="35BBB9AB"/>
    <w:rsid w:val="35C2E10C"/>
    <w:rsid w:val="360C62B8"/>
    <w:rsid w:val="364DE6B1"/>
    <w:rsid w:val="366619B4"/>
    <w:rsid w:val="366F3399"/>
    <w:rsid w:val="36825BC4"/>
    <w:rsid w:val="368C31CC"/>
    <w:rsid w:val="3693A507"/>
    <w:rsid w:val="36ABE778"/>
    <w:rsid w:val="36ED4C30"/>
    <w:rsid w:val="36F320DC"/>
    <w:rsid w:val="371BF3C8"/>
    <w:rsid w:val="3726B4EB"/>
    <w:rsid w:val="3748275F"/>
    <w:rsid w:val="378133FD"/>
    <w:rsid w:val="37A2D851"/>
    <w:rsid w:val="37A8DE7D"/>
    <w:rsid w:val="37CC1F6B"/>
    <w:rsid w:val="37D99882"/>
    <w:rsid w:val="37DFEA30"/>
    <w:rsid w:val="37F394AE"/>
    <w:rsid w:val="37F5E0D8"/>
    <w:rsid w:val="38357340"/>
    <w:rsid w:val="3855ADF5"/>
    <w:rsid w:val="38A7FC65"/>
    <w:rsid w:val="38CA0FA0"/>
    <w:rsid w:val="392D6FE7"/>
    <w:rsid w:val="39312281"/>
    <w:rsid w:val="395A5514"/>
    <w:rsid w:val="3967C7DB"/>
    <w:rsid w:val="3992CCAB"/>
    <w:rsid w:val="39B88C58"/>
    <w:rsid w:val="39CF715A"/>
    <w:rsid w:val="39D0E5FF"/>
    <w:rsid w:val="3A1B9737"/>
    <w:rsid w:val="3A24328F"/>
    <w:rsid w:val="3A6D48FB"/>
    <w:rsid w:val="3A8171DB"/>
    <w:rsid w:val="3B5D0167"/>
    <w:rsid w:val="3B5DAE76"/>
    <w:rsid w:val="3B801258"/>
    <w:rsid w:val="3B811A35"/>
    <w:rsid w:val="3B83F99E"/>
    <w:rsid w:val="3B9F565D"/>
    <w:rsid w:val="3BCF241C"/>
    <w:rsid w:val="3BD46879"/>
    <w:rsid w:val="3BF180A8"/>
    <w:rsid w:val="3BF77E02"/>
    <w:rsid w:val="3C04C6A9"/>
    <w:rsid w:val="3C1E1CAB"/>
    <w:rsid w:val="3C3A4944"/>
    <w:rsid w:val="3C5A96C1"/>
    <w:rsid w:val="3C77C5E2"/>
    <w:rsid w:val="3C95C810"/>
    <w:rsid w:val="3CEE2FC0"/>
    <w:rsid w:val="3D39075B"/>
    <w:rsid w:val="3D39520E"/>
    <w:rsid w:val="3D4ECEFF"/>
    <w:rsid w:val="3D6DE64A"/>
    <w:rsid w:val="3D6F9B66"/>
    <w:rsid w:val="3D92367B"/>
    <w:rsid w:val="3DA0DB36"/>
    <w:rsid w:val="3DC6DC7F"/>
    <w:rsid w:val="3DFF88CE"/>
    <w:rsid w:val="3E25C505"/>
    <w:rsid w:val="3E384125"/>
    <w:rsid w:val="3E562999"/>
    <w:rsid w:val="3E5D6CB8"/>
    <w:rsid w:val="3E600B6E"/>
    <w:rsid w:val="3E7A2113"/>
    <w:rsid w:val="3E8A6F50"/>
    <w:rsid w:val="3E8F2CF9"/>
    <w:rsid w:val="3EC25EBB"/>
    <w:rsid w:val="3EE78219"/>
    <w:rsid w:val="3F1625E3"/>
    <w:rsid w:val="3F349619"/>
    <w:rsid w:val="3F34B4F2"/>
    <w:rsid w:val="3F3E85D0"/>
    <w:rsid w:val="3F5952A1"/>
    <w:rsid w:val="3F62B80B"/>
    <w:rsid w:val="3FC18118"/>
    <w:rsid w:val="3FF85DA6"/>
    <w:rsid w:val="4020F8A1"/>
    <w:rsid w:val="402A8870"/>
    <w:rsid w:val="40378924"/>
    <w:rsid w:val="404E161E"/>
    <w:rsid w:val="40544311"/>
    <w:rsid w:val="40550B79"/>
    <w:rsid w:val="4067BD78"/>
    <w:rsid w:val="40798902"/>
    <w:rsid w:val="407C3052"/>
    <w:rsid w:val="4080AB81"/>
    <w:rsid w:val="40BA8355"/>
    <w:rsid w:val="40D916B8"/>
    <w:rsid w:val="4131EE64"/>
    <w:rsid w:val="4140867A"/>
    <w:rsid w:val="41768692"/>
    <w:rsid w:val="4185F5DF"/>
    <w:rsid w:val="41D83CE3"/>
    <w:rsid w:val="41F9A7D2"/>
    <w:rsid w:val="420F8D07"/>
    <w:rsid w:val="42956F61"/>
    <w:rsid w:val="42AF32EF"/>
    <w:rsid w:val="4342B745"/>
    <w:rsid w:val="435143A9"/>
    <w:rsid w:val="435ECC48"/>
    <w:rsid w:val="436544E1"/>
    <w:rsid w:val="43684C34"/>
    <w:rsid w:val="43B16807"/>
    <w:rsid w:val="43F6C9B3"/>
    <w:rsid w:val="443ADA7D"/>
    <w:rsid w:val="444E03EF"/>
    <w:rsid w:val="449873F7"/>
    <w:rsid w:val="44A42622"/>
    <w:rsid w:val="44A52A19"/>
    <w:rsid w:val="44B0E821"/>
    <w:rsid w:val="44C9853C"/>
    <w:rsid w:val="452189FE"/>
    <w:rsid w:val="4534BFE1"/>
    <w:rsid w:val="454B55AA"/>
    <w:rsid w:val="455D3A33"/>
    <w:rsid w:val="456533C5"/>
    <w:rsid w:val="456A1397"/>
    <w:rsid w:val="45BACA0B"/>
    <w:rsid w:val="45E81C33"/>
    <w:rsid w:val="45EDF43B"/>
    <w:rsid w:val="461389DE"/>
    <w:rsid w:val="46149E05"/>
    <w:rsid w:val="4629E392"/>
    <w:rsid w:val="463C6C39"/>
    <w:rsid w:val="465D4287"/>
    <w:rsid w:val="466CA188"/>
    <w:rsid w:val="4683CB31"/>
    <w:rsid w:val="468E1A84"/>
    <w:rsid w:val="46D4AADF"/>
    <w:rsid w:val="46FDBEF6"/>
    <w:rsid w:val="4718A977"/>
    <w:rsid w:val="471C7973"/>
    <w:rsid w:val="47463EEB"/>
    <w:rsid w:val="478A6C6F"/>
    <w:rsid w:val="47A2FAB3"/>
    <w:rsid w:val="47C4261D"/>
    <w:rsid w:val="47D5BF5D"/>
    <w:rsid w:val="48579938"/>
    <w:rsid w:val="4889640C"/>
    <w:rsid w:val="48E69827"/>
    <w:rsid w:val="48F561FA"/>
    <w:rsid w:val="4929477F"/>
    <w:rsid w:val="4997CE72"/>
    <w:rsid w:val="49D103A6"/>
    <w:rsid w:val="49DB82CD"/>
    <w:rsid w:val="4A11AD8A"/>
    <w:rsid w:val="4A13F3C2"/>
    <w:rsid w:val="4A26BC86"/>
    <w:rsid w:val="4A92C7A5"/>
    <w:rsid w:val="4AB6BDA7"/>
    <w:rsid w:val="4AD51C94"/>
    <w:rsid w:val="4AD68DBC"/>
    <w:rsid w:val="4AD74BA8"/>
    <w:rsid w:val="4AFCEC2F"/>
    <w:rsid w:val="4B21C411"/>
    <w:rsid w:val="4B5B8FD6"/>
    <w:rsid w:val="4B6AD390"/>
    <w:rsid w:val="4B6BB96C"/>
    <w:rsid w:val="4BA30D2D"/>
    <w:rsid w:val="4BCE5BE8"/>
    <w:rsid w:val="4BE76BF1"/>
    <w:rsid w:val="4BFA01DA"/>
    <w:rsid w:val="4C0D0C6A"/>
    <w:rsid w:val="4C3CF828"/>
    <w:rsid w:val="4C52C178"/>
    <w:rsid w:val="4C72D177"/>
    <w:rsid w:val="4CA96CB6"/>
    <w:rsid w:val="4CADB9AF"/>
    <w:rsid w:val="4CCE2483"/>
    <w:rsid w:val="4CD370CE"/>
    <w:rsid w:val="4D40FF7B"/>
    <w:rsid w:val="4D58CEB9"/>
    <w:rsid w:val="4DA0B64B"/>
    <w:rsid w:val="4DA69D85"/>
    <w:rsid w:val="4DACD219"/>
    <w:rsid w:val="4DEADF53"/>
    <w:rsid w:val="4DF400DE"/>
    <w:rsid w:val="4E1BD166"/>
    <w:rsid w:val="4E38BBCA"/>
    <w:rsid w:val="4E53DBD1"/>
    <w:rsid w:val="4E7FBC16"/>
    <w:rsid w:val="4EA21AD4"/>
    <w:rsid w:val="4EA906CB"/>
    <w:rsid w:val="4EC2897D"/>
    <w:rsid w:val="4EC6E392"/>
    <w:rsid w:val="4ED24C0E"/>
    <w:rsid w:val="4EDE8285"/>
    <w:rsid w:val="4F062DE7"/>
    <w:rsid w:val="4F29AAA2"/>
    <w:rsid w:val="4F2AFDF7"/>
    <w:rsid w:val="4F4E9EAB"/>
    <w:rsid w:val="4F786256"/>
    <w:rsid w:val="4FA334C4"/>
    <w:rsid w:val="4FB9FFBB"/>
    <w:rsid w:val="4FEA7E58"/>
    <w:rsid w:val="4FF4D3AC"/>
    <w:rsid w:val="5019A5FB"/>
    <w:rsid w:val="502175B7"/>
    <w:rsid w:val="50466DB6"/>
    <w:rsid w:val="504EB9AF"/>
    <w:rsid w:val="506F09AD"/>
    <w:rsid w:val="507017F4"/>
    <w:rsid w:val="5077334B"/>
    <w:rsid w:val="5080AD2D"/>
    <w:rsid w:val="50ADE768"/>
    <w:rsid w:val="50CDA9B4"/>
    <w:rsid w:val="511D15C5"/>
    <w:rsid w:val="513CE890"/>
    <w:rsid w:val="516FD110"/>
    <w:rsid w:val="519F6029"/>
    <w:rsid w:val="51B4BB93"/>
    <w:rsid w:val="51DEBE35"/>
    <w:rsid w:val="51ECF270"/>
    <w:rsid w:val="51F4B099"/>
    <w:rsid w:val="51FD2D57"/>
    <w:rsid w:val="51FE7F63"/>
    <w:rsid w:val="524AE4E6"/>
    <w:rsid w:val="525888B2"/>
    <w:rsid w:val="525C4090"/>
    <w:rsid w:val="527E523F"/>
    <w:rsid w:val="528A3091"/>
    <w:rsid w:val="52F2279A"/>
    <w:rsid w:val="52F80B29"/>
    <w:rsid w:val="531B36FC"/>
    <w:rsid w:val="53679DC3"/>
    <w:rsid w:val="537BAAD9"/>
    <w:rsid w:val="5388822C"/>
    <w:rsid w:val="538C5CAF"/>
    <w:rsid w:val="53928048"/>
    <w:rsid w:val="539640C7"/>
    <w:rsid w:val="539F918E"/>
    <w:rsid w:val="53A9EF0D"/>
    <w:rsid w:val="53B8C64C"/>
    <w:rsid w:val="53E29170"/>
    <w:rsid w:val="541500D6"/>
    <w:rsid w:val="541EDB8D"/>
    <w:rsid w:val="5435A291"/>
    <w:rsid w:val="545ACC44"/>
    <w:rsid w:val="5494235A"/>
    <w:rsid w:val="54A34E42"/>
    <w:rsid w:val="54C2FA55"/>
    <w:rsid w:val="54DF2428"/>
    <w:rsid w:val="550F6AB0"/>
    <w:rsid w:val="55A04932"/>
    <w:rsid w:val="55B297C4"/>
    <w:rsid w:val="55BBFFA6"/>
    <w:rsid w:val="55CE7641"/>
    <w:rsid w:val="55E0FC87"/>
    <w:rsid w:val="56028277"/>
    <w:rsid w:val="5649E957"/>
    <w:rsid w:val="57419311"/>
    <w:rsid w:val="5758B6F5"/>
    <w:rsid w:val="57919F06"/>
    <w:rsid w:val="57ABE1AF"/>
    <w:rsid w:val="57BAE4C7"/>
    <w:rsid w:val="57CCB0E6"/>
    <w:rsid w:val="57E494CF"/>
    <w:rsid w:val="57FDD27A"/>
    <w:rsid w:val="580BB616"/>
    <w:rsid w:val="58248845"/>
    <w:rsid w:val="58369F63"/>
    <w:rsid w:val="583F76C1"/>
    <w:rsid w:val="584A6C47"/>
    <w:rsid w:val="585ECED1"/>
    <w:rsid w:val="587EBCF3"/>
    <w:rsid w:val="58900DE8"/>
    <w:rsid w:val="58A2A18F"/>
    <w:rsid w:val="5906383B"/>
    <w:rsid w:val="592B3D4B"/>
    <w:rsid w:val="593685AE"/>
    <w:rsid w:val="59AF8E3C"/>
    <w:rsid w:val="59B70C8D"/>
    <w:rsid w:val="59BACDB3"/>
    <w:rsid w:val="59CA8868"/>
    <w:rsid w:val="59D389DB"/>
    <w:rsid w:val="59F484E1"/>
    <w:rsid w:val="5A00E5FB"/>
    <w:rsid w:val="5A126AB5"/>
    <w:rsid w:val="5A2D09F0"/>
    <w:rsid w:val="5A549A03"/>
    <w:rsid w:val="5A8C0DCA"/>
    <w:rsid w:val="5AA198D6"/>
    <w:rsid w:val="5ABEC848"/>
    <w:rsid w:val="5ADC4C1B"/>
    <w:rsid w:val="5AE067BC"/>
    <w:rsid w:val="5AF0AAC3"/>
    <w:rsid w:val="5B2A75FD"/>
    <w:rsid w:val="5B3AF3E7"/>
    <w:rsid w:val="5B4D09E5"/>
    <w:rsid w:val="5B52B27F"/>
    <w:rsid w:val="5B76E336"/>
    <w:rsid w:val="5BA53989"/>
    <w:rsid w:val="5BAD4E7B"/>
    <w:rsid w:val="5BC80CC8"/>
    <w:rsid w:val="5BCF74A6"/>
    <w:rsid w:val="5BF6431F"/>
    <w:rsid w:val="5C18D985"/>
    <w:rsid w:val="5C19AA53"/>
    <w:rsid w:val="5C771CB0"/>
    <w:rsid w:val="5C969428"/>
    <w:rsid w:val="5CA29677"/>
    <w:rsid w:val="5CB2B090"/>
    <w:rsid w:val="5CC942A8"/>
    <w:rsid w:val="5CD2229A"/>
    <w:rsid w:val="5CFDF93C"/>
    <w:rsid w:val="5D8BB3E5"/>
    <w:rsid w:val="5D93DBA6"/>
    <w:rsid w:val="5DA12C05"/>
    <w:rsid w:val="5DAAD9FE"/>
    <w:rsid w:val="5DBF62D8"/>
    <w:rsid w:val="5DE42EE9"/>
    <w:rsid w:val="5DEF137A"/>
    <w:rsid w:val="5E0633A7"/>
    <w:rsid w:val="5E0F3397"/>
    <w:rsid w:val="5E21580D"/>
    <w:rsid w:val="5E278E45"/>
    <w:rsid w:val="5E294343"/>
    <w:rsid w:val="5E39B14C"/>
    <w:rsid w:val="5E46BAB2"/>
    <w:rsid w:val="5E52866C"/>
    <w:rsid w:val="5E556A02"/>
    <w:rsid w:val="5E600FD7"/>
    <w:rsid w:val="5E6DCBAF"/>
    <w:rsid w:val="5EA32B7C"/>
    <w:rsid w:val="5ED8CA35"/>
    <w:rsid w:val="5F148899"/>
    <w:rsid w:val="5F2F0359"/>
    <w:rsid w:val="5F49A39F"/>
    <w:rsid w:val="5F4F41AC"/>
    <w:rsid w:val="5F62B1C3"/>
    <w:rsid w:val="5F90F16A"/>
    <w:rsid w:val="5FB26FD3"/>
    <w:rsid w:val="5FC33126"/>
    <w:rsid w:val="5FD9EA39"/>
    <w:rsid w:val="5FE94798"/>
    <w:rsid w:val="6039BE24"/>
    <w:rsid w:val="603A7C6B"/>
    <w:rsid w:val="605F0FB4"/>
    <w:rsid w:val="611360F0"/>
    <w:rsid w:val="61162815"/>
    <w:rsid w:val="6152F94F"/>
    <w:rsid w:val="61540744"/>
    <w:rsid w:val="616C8779"/>
    <w:rsid w:val="617D9161"/>
    <w:rsid w:val="61937092"/>
    <w:rsid w:val="61956F41"/>
    <w:rsid w:val="61A3CFCF"/>
    <w:rsid w:val="61B064EA"/>
    <w:rsid w:val="61C7240D"/>
    <w:rsid w:val="61D3A6F0"/>
    <w:rsid w:val="61E2955A"/>
    <w:rsid w:val="61F2E792"/>
    <w:rsid w:val="621045F9"/>
    <w:rsid w:val="623F86FB"/>
    <w:rsid w:val="62656E48"/>
    <w:rsid w:val="629EE984"/>
    <w:rsid w:val="62ACB8B3"/>
    <w:rsid w:val="62B3DE55"/>
    <w:rsid w:val="62C38629"/>
    <w:rsid w:val="62DEF00C"/>
    <w:rsid w:val="62F99B23"/>
    <w:rsid w:val="63157B23"/>
    <w:rsid w:val="6326F082"/>
    <w:rsid w:val="6333C568"/>
    <w:rsid w:val="6394DE77"/>
    <w:rsid w:val="639A2DD1"/>
    <w:rsid w:val="63D2D0A4"/>
    <w:rsid w:val="644B97DC"/>
    <w:rsid w:val="644F87C5"/>
    <w:rsid w:val="645140AA"/>
    <w:rsid w:val="6456D43B"/>
    <w:rsid w:val="6466E773"/>
    <w:rsid w:val="64D0C3C1"/>
    <w:rsid w:val="6525AF61"/>
    <w:rsid w:val="652B7714"/>
    <w:rsid w:val="65406E7E"/>
    <w:rsid w:val="654D6222"/>
    <w:rsid w:val="656769B1"/>
    <w:rsid w:val="658887BC"/>
    <w:rsid w:val="65A71660"/>
    <w:rsid w:val="65DCDAF2"/>
    <w:rsid w:val="65DDEF8C"/>
    <w:rsid w:val="66370605"/>
    <w:rsid w:val="66673C06"/>
    <w:rsid w:val="668474BB"/>
    <w:rsid w:val="66880F70"/>
    <w:rsid w:val="66AE7F19"/>
    <w:rsid w:val="66C282FB"/>
    <w:rsid w:val="66E582A9"/>
    <w:rsid w:val="66ECC742"/>
    <w:rsid w:val="67134354"/>
    <w:rsid w:val="6729432B"/>
    <w:rsid w:val="6743E768"/>
    <w:rsid w:val="674B60AC"/>
    <w:rsid w:val="674F9851"/>
    <w:rsid w:val="675242BA"/>
    <w:rsid w:val="67626ED2"/>
    <w:rsid w:val="67847B11"/>
    <w:rsid w:val="679D2764"/>
    <w:rsid w:val="67A7FB73"/>
    <w:rsid w:val="67BD4D28"/>
    <w:rsid w:val="6823DBE0"/>
    <w:rsid w:val="68282046"/>
    <w:rsid w:val="68541EC6"/>
    <w:rsid w:val="6862FF77"/>
    <w:rsid w:val="689D7D3F"/>
    <w:rsid w:val="68E9743E"/>
    <w:rsid w:val="68EC03E9"/>
    <w:rsid w:val="69231A6E"/>
    <w:rsid w:val="69305EAC"/>
    <w:rsid w:val="693C81A8"/>
    <w:rsid w:val="6956968E"/>
    <w:rsid w:val="69714806"/>
    <w:rsid w:val="69B0348B"/>
    <w:rsid w:val="69BDF1C9"/>
    <w:rsid w:val="69DF1AC2"/>
    <w:rsid w:val="6A03731F"/>
    <w:rsid w:val="6A5BE003"/>
    <w:rsid w:val="6A689351"/>
    <w:rsid w:val="6A752ACD"/>
    <w:rsid w:val="6A8CD9E3"/>
    <w:rsid w:val="6AC39468"/>
    <w:rsid w:val="6AC3991A"/>
    <w:rsid w:val="6B0C0140"/>
    <w:rsid w:val="6B0DB4EE"/>
    <w:rsid w:val="6B11BFF9"/>
    <w:rsid w:val="6B154467"/>
    <w:rsid w:val="6B2A9908"/>
    <w:rsid w:val="6B2C0FF0"/>
    <w:rsid w:val="6B62CF62"/>
    <w:rsid w:val="6B832041"/>
    <w:rsid w:val="6B97197D"/>
    <w:rsid w:val="6BA21D1C"/>
    <w:rsid w:val="6BC53A4D"/>
    <w:rsid w:val="6BDAC9D9"/>
    <w:rsid w:val="6BED10BC"/>
    <w:rsid w:val="6BF453EC"/>
    <w:rsid w:val="6BFC413A"/>
    <w:rsid w:val="6C2FB976"/>
    <w:rsid w:val="6C4030D0"/>
    <w:rsid w:val="6C4F21BD"/>
    <w:rsid w:val="6C5A5316"/>
    <w:rsid w:val="6C832D4C"/>
    <w:rsid w:val="6CA236A1"/>
    <w:rsid w:val="6CD37CE7"/>
    <w:rsid w:val="6D1F7515"/>
    <w:rsid w:val="6D28A432"/>
    <w:rsid w:val="6D356F64"/>
    <w:rsid w:val="6D3FD1F3"/>
    <w:rsid w:val="6D587463"/>
    <w:rsid w:val="6DC6978B"/>
    <w:rsid w:val="6DEE44BD"/>
    <w:rsid w:val="6E10C9D4"/>
    <w:rsid w:val="6E2450CD"/>
    <w:rsid w:val="6E7CE4F9"/>
    <w:rsid w:val="6E9556FB"/>
    <w:rsid w:val="6EA61FA9"/>
    <w:rsid w:val="6EACACF6"/>
    <w:rsid w:val="6EC11489"/>
    <w:rsid w:val="6EF09E67"/>
    <w:rsid w:val="6F0BD405"/>
    <w:rsid w:val="6F1B2CF9"/>
    <w:rsid w:val="6F30FC71"/>
    <w:rsid w:val="6F46C990"/>
    <w:rsid w:val="6F5D6F86"/>
    <w:rsid w:val="6FCEF373"/>
    <w:rsid w:val="6FE74CDF"/>
    <w:rsid w:val="6FEBD57B"/>
    <w:rsid w:val="702522CE"/>
    <w:rsid w:val="7081B9EE"/>
    <w:rsid w:val="7099BEDE"/>
    <w:rsid w:val="70B4BC96"/>
    <w:rsid w:val="70F368DF"/>
    <w:rsid w:val="70F3CA27"/>
    <w:rsid w:val="710DCE66"/>
    <w:rsid w:val="713939E4"/>
    <w:rsid w:val="71FC0FFC"/>
    <w:rsid w:val="720743A2"/>
    <w:rsid w:val="722BED85"/>
    <w:rsid w:val="7254C4FB"/>
    <w:rsid w:val="727CFAA1"/>
    <w:rsid w:val="727DDB9C"/>
    <w:rsid w:val="7280F225"/>
    <w:rsid w:val="7292347A"/>
    <w:rsid w:val="72999476"/>
    <w:rsid w:val="72B4E5F7"/>
    <w:rsid w:val="72C8F80C"/>
    <w:rsid w:val="72CA5FF0"/>
    <w:rsid w:val="72CCD961"/>
    <w:rsid w:val="72CD8B3D"/>
    <w:rsid w:val="72DBDEFA"/>
    <w:rsid w:val="731CDDF8"/>
    <w:rsid w:val="7323DC65"/>
    <w:rsid w:val="732F2FAC"/>
    <w:rsid w:val="734348A2"/>
    <w:rsid w:val="7366DE8E"/>
    <w:rsid w:val="73907526"/>
    <w:rsid w:val="73926C02"/>
    <w:rsid w:val="739DEBE5"/>
    <w:rsid w:val="73FD740A"/>
    <w:rsid w:val="74195F02"/>
    <w:rsid w:val="741D4461"/>
    <w:rsid w:val="746B5D26"/>
    <w:rsid w:val="747D5289"/>
    <w:rsid w:val="74B88A4F"/>
    <w:rsid w:val="74B962A6"/>
    <w:rsid w:val="74FDB279"/>
    <w:rsid w:val="75087F0D"/>
    <w:rsid w:val="755B66E4"/>
    <w:rsid w:val="7560BAED"/>
    <w:rsid w:val="7582508E"/>
    <w:rsid w:val="762D3270"/>
    <w:rsid w:val="76414628"/>
    <w:rsid w:val="7649FDDE"/>
    <w:rsid w:val="76554420"/>
    <w:rsid w:val="7668C52D"/>
    <w:rsid w:val="769C90BB"/>
    <w:rsid w:val="76D7357D"/>
    <w:rsid w:val="76DE148D"/>
    <w:rsid w:val="76E111A1"/>
    <w:rsid w:val="76FA56CE"/>
    <w:rsid w:val="771D4743"/>
    <w:rsid w:val="772C9CA2"/>
    <w:rsid w:val="7783A8DD"/>
    <w:rsid w:val="7786ACBF"/>
    <w:rsid w:val="77A174D1"/>
    <w:rsid w:val="77B2F462"/>
    <w:rsid w:val="77EF8CC1"/>
    <w:rsid w:val="78177104"/>
    <w:rsid w:val="782CB66C"/>
    <w:rsid w:val="786F2102"/>
    <w:rsid w:val="7890B2B0"/>
    <w:rsid w:val="78A92936"/>
    <w:rsid w:val="78BF32D4"/>
    <w:rsid w:val="78D19F7A"/>
    <w:rsid w:val="78F99785"/>
    <w:rsid w:val="7931EC3C"/>
    <w:rsid w:val="79467521"/>
    <w:rsid w:val="795900B0"/>
    <w:rsid w:val="795A3552"/>
    <w:rsid w:val="796109DE"/>
    <w:rsid w:val="7981C203"/>
    <w:rsid w:val="79BF5A35"/>
    <w:rsid w:val="79FECF51"/>
    <w:rsid w:val="7A215FD0"/>
    <w:rsid w:val="7A3E2E60"/>
    <w:rsid w:val="7A4950D7"/>
    <w:rsid w:val="7A59FE9F"/>
    <w:rsid w:val="7A618562"/>
    <w:rsid w:val="7A90651A"/>
    <w:rsid w:val="7AA38079"/>
    <w:rsid w:val="7AB8B43C"/>
    <w:rsid w:val="7AE8223C"/>
    <w:rsid w:val="7AED7A4F"/>
    <w:rsid w:val="7AF2E017"/>
    <w:rsid w:val="7AF38ACC"/>
    <w:rsid w:val="7B07F0DD"/>
    <w:rsid w:val="7B30BB33"/>
    <w:rsid w:val="7B31BF90"/>
    <w:rsid w:val="7B3E2F28"/>
    <w:rsid w:val="7B4B1776"/>
    <w:rsid w:val="7B7901B2"/>
    <w:rsid w:val="7B7D29FA"/>
    <w:rsid w:val="7B885487"/>
    <w:rsid w:val="7B976B41"/>
    <w:rsid w:val="7BBAB5EA"/>
    <w:rsid w:val="7BCA4DE6"/>
    <w:rsid w:val="7BD040DA"/>
    <w:rsid w:val="7BED45E0"/>
    <w:rsid w:val="7C3D3832"/>
    <w:rsid w:val="7C5433BA"/>
    <w:rsid w:val="7C82496A"/>
    <w:rsid w:val="7C84AA6A"/>
    <w:rsid w:val="7CE464A6"/>
    <w:rsid w:val="7D35B97E"/>
    <w:rsid w:val="7D3E1A6A"/>
    <w:rsid w:val="7D491FFE"/>
    <w:rsid w:val="7D4A8EF6"/>
    <w:rsid w:val="7D64AAFD"/>
    <w:rsid w:val="7D88510A"/>
    <w:rsid w:val="7DA59852"/>
    <w:rsid w:val="7DA78568"/>
    <w:rsid w:val="7DA7F3BD"/>
    <w:rsid w:val="7DC22285"/>
    <w:rsid w:val="7DDE3F0E"/>
    <w:rsid w:val="7E03655F"/>
    <w:rsid w:val="7E713AC0"/>
    <w:rsid w:val="7EA82817"/>
    <w:rsid w:val="7EC784F8"/>
    <w:rsid w:val="7ED25495"/>
    <w:rsid w:val="7F071920"/>
    <w:rsid w:val="7F08DA37"/>
    <w:rsid w:val="7F14C9D0"/>
    <w:rsid w:val="7F2E187A"/>
    <w:rsid w:val="7F334513"/>
    <w:rsid w:val="7F695B70"/>
    <w:rsid w:val="7F6E3564"/>
    <w:rsid w:val="7FAB073E"/>
    <w:rsid w:val="7FAE015B"/>
    <w:rsid w:val="7FEBB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B702DAD"/>
  <w14:defaultImageDpi w14:val="300"/>
  <w15:docId w15:val="{63520AB7-96D4-4968-B808-6D494634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53CB"/>
  </w:style>
  <w:style w:type="paragraph" w:styleId="Heading1">
    <w:name w:val="heading 1"/>
    <w:basedOn w:val="Normal"/>
    <w:next w:val="Normal"/>
    <w:link w:val="Heading1Char"/>
    <w:uiPriority w:val="9"/>
    <w:qFormat/>
    <w:rsid w:val="00E753CB"/>
    <w:pPr>
      <w:keepNext/>
      <w:keepLines/>
      <w:pBdr>
        <w:left w:val="single" w:color="C0504D" w:themeColor="accent2" w:sz="12" w:space="12"/>
      </w:pBdr>
      <w:spacing w:before="80" w:after="80" w:line="240" w:lineRule="auto"/>
      <w:outlineLvl w:val="0"/>
    </w:pPr>
    <w:rPr>
      <w:rFonts w:asciiTheme="majorHAnsi" w:hAnsiTheme="majorHAnsi" w:eastAsiaTheme="majorEastAsia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3CB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3CB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3"/>
    </w:pPr>
    <w:rPr>
      <w:rFonts w:asciiTheme="majorHAnsi" w:hAnsiTheme="majorHAnsi" w:eastAsiaTheme="majorEastAsia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4"/>
    </w:pPr>
    <w:rPr>
      <w:rFonts w:asciiTheme="majorHAnsi" w:hAnsiTheme="majorHAnsi" w:eastAsiaTheme="majorEastAsia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5"/>
    </w:pPr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6"/>
    </w:pPr>
    <w:rPr>
      <w:rFonts w:asciiTheme="majorHAnsi" w:hAnsiTheme="majorHAnsi"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7"/>
    </w:pPr>
    <w:rPr>
      <w:rFonts w:asciiTheme="majorHAnsi" w:hAnsiTheme="majorHAnsi" w:eastAsiaTheme="majorEastAsia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8"/>
    </w:pPr>
    <w:rPr>
      <w:rFonts w:asciiTheme="majorHAnsi" w:hAnsiTheme="majorHAnsi" w:eastAsiaTheme="majorEastAsia" w:cstheme="majorBidi"/>
      <w:i/>
      <w:iCs/>
      <w:cap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E753CB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E753CB"/>
    <w:rPr>
      <w:rFonts w:asciiTheme="majorHAnsi" w:hAnsiTheme="majorHAnsi" w:eastAsiaTheme="majorEastAsia" w:cstheme="majorBidi"/>
      <w:caps/>
      <w:spacing w:val="1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E753CB"/>
    <w:rPr>
      <w:rFonts w:asciiTheme="majorHAnsi" w:hAnsiTheme="majorHAnsi" w:eastAsiaTheme="majorEastAsia" w:cstheme="majorBidi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E753CB"/>
    <w:rPr>
      <w:rFonts w:asciiTheme="majorHAnsi" w:hAnsiTheme="majorHAnsi" w:eastAsiaTheme="majorEastAsia" w:cstheme="majorBidi"/>
      <w:cap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753CB"/>
    <w:pPr>
      <w:spacing w:after="0" w:line="240" w:lineRule="auto"/>
      <w:contextualSpacing/>
    </w:pPr>
    <w:rPr>
      <w:rFonts w:asciiTheme="majorHAnsi" w:hAnsiTheme="majorHAnsi" w:eastAsiaTheme="majorEastAsia" w:cstheme="majorBidi"/>
      <w:caps/>
      <w:spacing w:val="40"/>
      <w:sz w:val="76"/>
      <w:szCs w:val="76"/>
    </w:rPr>
  </w:style>
  <w:style w:type="character" w:styleId="TitleChar" w:customStyle="1">
    <w:name w:val="Title Char"/>
    <w:basedOn w:val="DefaultParagraphFont"/>
    <w:link w:val="Title"/>
    <w:uiPriority w:val="10"/>
    <w:rsid w:val="00E753CB"/>
    <w:rPr>
      <w:rFonts w:asciiTheme="majorHAnsi" w:hAnsiTheme="majorHAnsi" w:eastAsiaTheme="majorEastAsia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3C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E753CB"/>
    <w:rPr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9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13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753CB"/>
    <w:pPr>
      <w:spacing w:before="160"/>
      <w:ind w:left="720"/>
    </w:pPr>
    <w:rPr>
      <w:rFonts w:asciiTheme="majorHAnsi" w:hAnsiTheme="majorHAnsi" w:eastAsiaTheme="majorEastAsia" w:cstheme="majorBidi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E753CB"/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753CB"/>
    <w:rPr>
      <w:rFonts w:asciiTheme="majorHAnsi" w:hAnsiTheme="majorHAnsi" w:eastAsiaTheme="majorEastAsia" w:cstheme="majorBidi"/>
      <w:i/>
      <w:i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753CB"/>
    <w:rPr>
      <w:rFonts w:asciiTheme="majorHAnsi" w:hAnsiTheme="majorHAnsi" w:eastAsiaTheme="majorEastAsia" w:cstheme="majorBidi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753CB"/>
    <w:rPr>
      <w:rFonts w:asciiTheme="majorHAnsi" w:hAnsiTheme="majorHAnsi" w:eastAsiaTheme="majorEastAsia" w:cstheme="majorBidi"/>
      <w:i/>
      <w:iCs/>
      <w:sz w:val="24"/>
      <w:szCs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753CB"/>
    <w:rPr>
      <w:rFonts w:asciiTheme="majorHAnsi" w:hAnsiTheme="majorHAnsi" w:eastAsiaTheme="majorEastAsia" w:cstheme="majorBidi"/>
      <w:color w:val="595959" w:themeColor="text1" w:themeTint="A6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753CB"/>
    <w:rPr>
      <w:rFonts w:asciiTheme="majorHAnsi" w:hAnsiTheme="majorHAnsi" w:eastAsiaTheme="majorEastAsia" w:cstheme="majorBidi"/>
      <w:caps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753CB"/>
    <w:rPr>
      <w:rFonts w:asciiTheme="majorHAnsi" w:hAnsiTheme="majorHAnsi" w:eastAsiaTheme="majorEastAsia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53CB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E753CB"/>
    <w:rPr>
      <w:rFonts w:asciiTheme="minorHAnsi" w:hAnsiTheme="minorHAnsi" w:eastAsiaTheme="minorEastAsia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753CB"/>
    <w:rPr>
      <w:rFonts w:asciiTheme="minorHAnsi" w:hAnsiTheme="minorHAnsi" w:eastAsiaTheme="minorEastAsia" w:cstheme="minorBidi"/>
      <w:i/>
      <w:iCs/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3CB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caps/>
      <w:color w:val="943634" w:themeColor="accent2" w:themeShade="BF"/>
      <w:spacing w:val="10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753CB"/>
    <w:rPr>
      <w:rFonts w:asciiTheme="majorHAnsi" w:hAnsiTheme="majorHAnsi" w:eastAsiaTheme="majorEastAsia" w:cstheme="majorBidi"/>
      <w:caps/>
      <w:color w:val="94363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753C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753CB"/>
    <w:rPr>
      <w:rFonts w:asciiTheme="minorHAnsi" w:hAnsiTheme="minorHAnsi" w:eastAsiaTheme="minorEastAsia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753CB"/>
    <w:rPr>
      <w:rFonts w:asciiTheme="minorHAnsi" w:hAnsiTheme="minorHAnsi" w:eastAsiaTheme="minorEastAsia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753CB"/>
    <w:rPr>
      <w:rFonts w:asciiTheme="minorHAnsi" w:hAnsiTheme="minorHAnsi" w:eastAsiaTheme="minorEastAsia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E753CB"/>
    <w:rPr>
      <w:rFonts w:asciiTheme="minorHAnsi" w:hAnsiTheme="minorHAnsi" w:eastAsiaTheme="minorEastAsia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753CB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E753C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53CB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A49D6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customXml" Target="../customXml/item3.xml" Id="rId3" /><Relationship Type="http://schemas.microsoft.com/office/2020/10/relationships/intelligence" Target="intelligence2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header" Target="header3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10" ma:contentTypeDescription="Create a new document." ma:contentTypeScope="" ma:versionID="77a6cedc178dfd5ded5794c2bbd50749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a0ba7cb2f329933bd39e0d08cb176058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1FA3A0A4-CE64-4D52-B15F-54AE8F56E698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fdc8751-6fef-42ec-b05c-835dd8c535b4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1661DB-C0BE-4946-A335-420BC310F8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2ACEF0-2775-4956-869D-AA62B73410E4}">
  <ds:schemaRefs>
    <ds:schemaRef ds:uri="http://schemas.microsoft.com/office/2006/metadata/properties"/>
    <ds:schemaRef ds:uri="http://www.w3.org/2000/xmlns/"/>
    <ds:schemaRef ds:uri="9fdc8751-6fef-42ec-b05c-835dd8c535b4"/>
    <ds:schemaRef ds:uri="http://www.w3.org/2001/XMLSchema-instance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ERIK CECILIO MENDONÇA .</lastModifiedBy>
  <revision>53</revision>
  <dcterms:created xsi:type="dcterms:W3CDTF">2024-08-27T17:26:00.0000000Z</dcterms:created>
  <dcterms:modified xsi:type="dcterms:W3CDTF">2024-10-08T12:13:05.5492025Z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