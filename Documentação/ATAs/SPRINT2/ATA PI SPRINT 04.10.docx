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 w:themeColor="background1"/>
  <w:body>
    <w:p w:rsidR="00E753CB" w:rsidP="7B07F0DD" w:rsidRDefault="00E753CB" w14:paraId="358E5547" w14:textId="622FD523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6E2894BC" wp14:editId="25DEEC9B">
            <wp:simplePos x="0" y="0"/>
            <wp:positionH relativeFrom="column">
              <wp:posOffset>-1129086</wp:posOffset>
            </wp:positionH>
            <wp:positionV relativeFrom="paragraph">
              <wp:posOffset>-914400</wp:posOffset>
            </wp:positionV>
            <wp:extent cx="7840888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0888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7FAB"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  <w:br/>
      </w:r>
    </w:p>
    <w:p w:rsidR="00E753CB" w:rsidP="00E753CB" w:rsidRDefault="00E753CB" w14:paraId="306A5771" w14:textId="77777777">
      <w:pPr>
        <w:jc w:val="center"/>
        <w:rPr>
          <w:rFonts w:asciiTheme="majorHAnsi" w:hAnsiTheme="majorHAnsi"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67FAB">
        <w:rPr>
          <w:rFonts w:asciiTheme="majorHAnsi" w:hAnsiTheme="majorHAnsi" w:eastAsiaTheme="majorEastAsia" w:cstheme="majorBidi"/>
          <w:b/>
          <w:bCs/>
          <w:noProof/>
          <w:color w:val="365F91" w:themeColor="accent1" w:themeShade="BF"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27B6F8" wp14:editId="32A33EEE">
            <wp:simplePos x="0" y="0"/>
            <wp:positionH relativeFrom="column">
              <wp:posOffset>780415</wp:posOffset>
            </wp:positionH>
            <wp:positionV relativeFrom="page">
              <wp:posOffset>1550339</wp:posOffset>
            </wp:positionV>
            <wp:extent cx="3919855" cy="2044700"/>
            <wp:effectExtent l="0" t="0" r="0" b="0"/>
            <wp:wrapNone/>
            <wp:docPr id="245254452" name="Imagem 2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4452" name="Imagem 2" descr="Uma imagem com Tipo de letra, Gráficos, text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3CB" w:rsidP="00E753CB" w:rsidRDefault="00E753CB" w14:paraId="7AA94AEF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BACBE91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3D179160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4C30DB67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00E753CB" w:rsidP="00E753CB" w:rsidRDefault="00E753CB" w14:paraId="095DDBDB" w14:textId="77777777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</w:rPr>
      </w:pPr>
    </w:p>
    <w:p w:rsidR="15B08D4D" w:rsidP="7B07F0DD" w:rsidRDefault="13B4E50E" w14:paraId="44447C43" w14:textId="21FD8AF3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Bhreno Venditti de Oliveira Barboza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01242072</w:t>
      </w:r>
    </w:p>
    <w:p w:rsidR="15B08D4D" w:rsidP="7B07F0DD" w:rsidRDefault="13B4E50E" w14:paraId="6C766752" w14:textId="75F48A1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68280B7A" w:rsidR="13B4E50E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  <w:lang w:val="pt-PT"/>
        </w:rPr>
        <w:t>Erik Cecilio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-</w:t>
      </w:r>
      <w:r w:rsidRPr="68280B7A" w:rsidR="65F1134D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 xml:space="preserve"> </w:t>
      </w:r>
      <w:r w:rsidRPr="68280B7A" w:rsidR="13B4E50E">
        <w:rPr>
          <w:rFonts w:ascii="Arial" w:hAnsi="Arial" w:eastAsia="Arial" w:cs="Arial"/>
          <w:color w:val="000000" w:themeColor="text1" w:themeTint="FF" w:themeShade="FF"/>
          <w:sz w:val="24"/>
          <w:szCs w:val="24"/>
          <w:lang w:val="pt-PT"/>
        </w:rPr>
        <w:t>RA 01242121</w:t>
      </w:r>
    </w:p>
    <w:p w:rsidR="15B08D4D" w:rsidP="7B07F0DD" w:rsidRDefault="13B4E50E" w14:paraId="50B81709" w14:textId="6ED15E67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Kaio Kenuy da Silva Hergesel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- RA 01242060</w:t>
      </w:r>
    </w:p>
    <w:p w:rsidR="15B08D4D" w:rsidP="7B07F0DD" w:rsidRDefault="13B4E50E" w14:paraId="33EC805A" w14:textId="3E0F5E85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Tiago Bezerril Moreira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01242007</w:t>
      </w:r>
    </w:p>
    <w:p w:rsidR="15B08D4D" w:rsidP="7B07F0DD" w:rsidRDefault="13B4E50E" w14:paraId="6384E2A1" w14:textId="5C0C51D4">
      <w:pPr>
        <w:spacing w:line="279" w:lineRule="auto"/>
        <w:jc w:val="center"/>
        <w:rPr>
          <w:rFonts w:ascii="Arial" w:hAnsi="Arial" w:eastAsia="Arial" w:cs="Arial"/>
          <w:color w:val="000000" w:themeColor="text1"/>
          <w:sz w:val="24"/>
          <w:szCs w:val="24"/>
          <w:lang w:val="pt-BR"/>
        </w:rPr>
      </w:pPr>
      <w:r w:rsidRPr="7B07F0DD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pt-PT"/>
        </w:rPr>
        <w:t>Viviane dos Santos</w:t>
      </w:r>
      <w:r w:rsidRPr="7B07F0DD">
        <w:rPr>
          <w:rFonts w:ascii="Arial" w:hAnsi="Arial" w:eastAsia="Arial" w:cs="Arial"/>
          <w:color w:val="000000" w:themeColor="text1"/>
          <w:sz w:val="24"/>
          <w:szCs w:val="24"/>
          <w:lang w:val="pt-PT"/>
        </w:rPr>
        <w:t xml:space="preserve"> – RA 01242050</w:t>
      </w:r>
    </w:p>
    <w:p w:rsidR="15B08D4D" w:rsidP="7B07F0DD" w:rsidRDefault="15B08D4D" w14:paraId="3E3E996D" w14:textId="72680259">
      <w:pPr>
        <w:jc w:val="center"/>
        <w:rPr>
          <w:rFonts w:ascii="Calibri" w:hAnsi="Calibri" w:eastAsia="Calibri" w:cs="Calibri"/>
          <w:b/>
          <w:bCs/>
          <w:sz w:val="24"/>
          <w:szCs w:val="24"/>
          <w:lang w:val="pt-BR"/>
        </w:rPr>
      </w:pPr>
    </w:p>
    <w:p w:rsidR="15B08D4D" w:rsidP="7B07F0DD" w:rsidRDefault="15B08D4D" w14:paraId="41DEAA15" w14:textId="5BFFB08C">
      <w:pPr>
        <w:jc w:val="center"/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</w:pPr>
    </w:p>
    <w:p w:rsidR="15B08D4D" w:rsidP="7B07F0DD" w:rsidRDefault="15B08D4D" w14:paraId="5264C792" w14:textId="3C0448B9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36"/>
          <w:szCs w:val="36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 xml:space="preserve">PROJETO </w:t>
      </w:r>
      <w:r w:rsidRPr="2A29EB45" w:rsidR="3B801258">
        <w:rPr>
          <w:rFonts w:asciiTheme="majorHAnsi" w:hAnsiTheme="majorHAnsi" w:eastAsiaTheme="majorEastAsia" w:cstheme="majorBidi"/>
          <w:b/>
          <w:bCs/>
          <w:color w:val="1F487C"/>
          <w:sz w:val="36"/>
          <w:szCs w:val="36"/>
          <w:lang w:val="pt-BR"/>
        </w:rPr>
        <w:t>SAFEWARE</w:t>
      </w:r>
    </w:p>
    <w:p w:rsidR="67134354" w:rsidP="7B07F0DD" w:rsidRDefault="67134354" w14:paraId="7F6F489A" w14:textId="7091A4D7">
      <w:pPr>
        <w:jc w:val="center"/>
        <w:rPr>
          <w:rFonts w:ascii="Calibri" w:hAnsi="Calibri" w:eastAsia="Calibri" w:cs="Calibri"/>
          <w:sz w:val="32"/>
          <w:szCs w:val="32"/>
          <w:lang w:val="pt-BR"/>
        </w:rPr>
      </w:pPr>
      <w:r w:rsidRPr="7B07F0DD">
        <w:rPr>
          <w:rFonts w:ascii="Calibri" w:hAnsi="Calibri" w:eastAsia="Calibri" w:cs="Calibri"/>
          <w:sz w:val="32"/>
          <w:szCs w:val="32"/>
          <w:lang w:val="pt-BR"/>
        </w:rPr>
        <w:t xml:space="preserve">Monitoramento de </w:t>
      </w:r>
      <w:r w:rsidRPr="7B07F0DD" w:rsidR="0D863F9E">
        <w:rPr>
          <w:rFonts w:ascii="Calibri" w:hAnsi="Calibri" w:eastAsia="Calibri" w:cs="Calibri"/>
          <w:sz w:val="32"/>
          <w:szCs w:val="32"/>
          <w:lang w:val="pt-BR"/>
        </w:rPr>
        <w:t>V</w:t>
      </w:r>
      <w:r w:rsidRPr="7B07F0DD">
        <w:rPr>
          <w:rFonts w:ascii="Calibri" w:hAnsi="Calibri" w:eastAsia="Calibri" w:cs="Calibri"/>
          <w:sz w:val="32"/>
          <w:szCs w:val="32"/>
          <w:lang w:val="pt-BR"/>
        </w:rPr>
        <w:t>azamento de Gás em Cozinhas Industriais</w:t>
      </w:r>
    </w:p>
    <w:p w:rsidR="08396095" w:rsidP="08396095" w:rsidRDefault="08396095" w14:paraId="02474CAA" w14:textId="32F31665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="08396095" w:rsidP="08396095" w:rsidRDefault="08396095" w14:paraId="2DC9BF12" w14:textId="15765257">
      <w:pPr>
        <w:jc w:val="center"/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8"/>
          <w:lang w:val="pt-BR"/>
        </w:rPr>
      </w:pPr>
    </w:p>
    <w:p w:rsidRPr="00625A87" w:rsidR="00625BE0" w:rsidP="7B07F0DD" w:rsidRDefault="50466DB6" w14:paraId="7CF44101" w14:textId="09C788CA">
      <w:pPr>
        <w:jc w:val="right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Professor</w:t>
      </w:r>
      <w:r w:rsidRPr="7B07F0DD" w:rsidR="0AB654C7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es</w:t>
      </w:r>
      <w:r w:rsidRPr="7B07F0DD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: 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FRIZZA </w:t>
      </w:r>
      <w:r w:rsidRPr="7B07F0DD" w:rsidR="46D4AADF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&amp;</w:t>
      </w:r>
      <w:r w:rsidRPr="7B07F0DD" w:rsidR="395A5514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 xml:space="preserve"> JULIA</w:t>
      </w:r>
    </w:p>
    <w:p w:rsidRPr="00625BE0" w:rsidR="00E753CB" w:rsidP="00E753CB" w:rsidRDefault="00E753CB" w14:paraId="5E775E07" w14:textId="783B4C80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São Paulo</w:t>
      </w:r>
    </w:p>
    <w:p w:rsidRPr="00625BE0" w:rsidR="00E753CB" w:rsidP="00E753CB" w:rsidRDefault="00E753CB" w14:paraId="3C0C0E53" w14:textId="5B16D355">
      <w:pPr>
        <w:jc w:val="center"/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</w:pPr>
      <w:r w:rsidRPr="00625BE0">
        <w:rPr>
          <w:rFonts w:asciiTheme="majorHAnsi" w:hAnsiTheme="majorHAnsi" w:eastAsiaTheme="majorEastAsia" w:cstheme="majorBidi"/>
          <w:b/>
          <w:bCs/>
          <w:sz w:val="28"/>
          <w:szCs w:val="28"/>
          <w:lang w:val="pt-BR"/>
        </w:rPr>
        <w:t>2024</w:t>
      </w:r>
    </w:p>
    <w:p w:rsidR="00E753CB" w:rsidP="7B07F0DD" w:rsidRDefault="63157B23" w14:paraId="7379E0D1" w14:textId="1FA8CC31">
      <w:pPr>
        <w:pStyle w:val="TOCHeading"/>
        <w:jc w:val="center"/>
        <w:rPr>
          <w:b/>
          <w:bCs/>
          <w:sz w:val="28"/>
          <w:szCs w:val="28"/>
          <w:lang w:val="pt-BR"/>
        </w:rPr>
      </w:pPr>
      <w:r w:rsidRPr="7B07F0DD">
        <w:rPr>
          <w:b/>
          <w:bCs/>
          <w:sz w:val="28"/>
          <w:szCs w:val="28"/>
          <w:lang w:val="pt-BR"/>
        </w:rPr>
        <w:t>Ata oficial</w:t>
      </w:r>
    </w:p>
    <w:p w:rsidR="7B07F0DD" w:rsidP="7B07F0DD" w:rsidRDefault="7B07F0DD" w14:paraId="4A506BF1" w14:textId="5D6A7911">
      <w:pPr>
        <w:rPr>
          <w:lang w:val="pt-BR"/>
        </w:rPr>
      </w:pPr>
    </w:p>
    <w:p w:rsidR="43F6C9B3" w:rsidP="7B07F0DD" w:rsidRDefault="43F6C9B3" w14:paraId="7481BB41" w14:textId="665641B5">
      <w:pPr>
        <w:rPr>
          <w:rFonts w:ascii="Cambria" w:hAnsi="Cambria" w:eastAsia="Cambria" w:cs="Cambria"/>
          <w:lang w:val="pt-BR"/>
        </w:rPr>
      </w:pPr>
      <w:r w:rsidRPr="02145375" w:rsidR="43F6C9B3">
        <w:rPr>
          <w:rFonts w:ascii="Cambria" w:hAnsi="Cambria" w:eastAsia="Cambria" w:cs="Cambria"/>
          <w:lang w:val="pt-BR"/>
        </w:rPr>
        <w:t xml:space="preserve">Data: </w:t>
      </w:r>
      <w:r w:rsidRPr="02145375" w:rsidR="0817CB50">
        <w:rPr>
          <w:rFonts w:ascii="Cambria" w:hAnsi="Cambria" w:eastAsia="Cambria" w:cs="Cambria"/>
          <w:lang w:val="pt-BR"/>
        </w:rPr>
        <w:t>0</w:t>
      </w:r>
      <w:r w:rsidRPr="02145375" w:rsidR="03982A53">
        <w:rPr>
          <w:rFonts w:ascii="Cambria" w:hAnsi="Cambria" w:eastAsia="Cambria" w:cs="Cambria"/>
          <w:lang w:val="pt-BR"/>
        </w:rPr>
        <w:t>4</w:t>
      </w:r>
      <w:r w:rsidRPr="02145375" w:rsidR="0817CB50">
        <w:rPr>
          <w:rFonts w:ascii="Cambria" w:hAnsi="Cambria" w:eastAsia="Cambria" w:cs="Cambria"/>
          <w:lang w:val="pt-BR"/>
        </w:rPr>
        <w:t xml:space="preserve"> </w:t>
      </w:r>
      <w:r w:rsidRPr="02145375" w:rsidR="301163BD">
        <w:rPr>
          <w:rFonts w:ascii="Cambria" w:hAnsi="Cambria" w:eastAsia="Cambria" w:cs="Cambria"/>
          <w:lang w:val="pt-BR"/>
        </w:rPr>
        <w:t xml:space="preserve">de </w:t>
      </w:r>
      <w:r w:rsidRPr="02145375" w:rsidR="4F29AAA2">
        <w:rPr>
          <w:rFonts w:ascii="Cambria" w:hAnsi="Cambria" w:eastAsia="Cambria" w:cs="Cambria"/>
          <w:lang w:val="pt-BR"/>
        </w:rPr>
        <w:t>Outubro</w:t>
      </w:r>
      <w:r w:rsidRPr="02145375" w:rsidR="4F29AAA2">
        <w:rPr>
          <w:rFonts w:ascii="Cambria" w:hAnsi="Cambria" w:eastAsia="Cambria" w:cs="Cambria"/>
          <w:lang w:val="pt-BR"/>
        </w:rPr>
        <w:t xml:space="preserve"> </w:t>
      </w:r>
      <w:r w:rsidRPr="02145375" w:rsidR="301163BD">
        <w:rPr>
          <w:rFonts w:ascii="Cambria" w:hAnsi="Cambria" w:eastAsia="Cambria" w:cs="Cambria"/>
          <w:lang w:val="pt-BR"/>
        </w:rPr>
        <w:t>de 2024</w:t>
      </w:r>
    </w:p>
    <w:p w:rsidR="43F6C9B3" w:rsidP="7B07F0DD" w:rsidRDefault="43F6C9B3" w14:paraId="02BCB0C9" w14:textId="549BA209">
      <w:pPr>
        <w:rPr>
          <w:rFonts w:ascii="Cambria" w:hAnsi="Cambria" w:eastAsia="Cambria" w:cs="Cambria"/>
          <w:lang w:val="pt-BR"/>
        </w:rPr>
      </w:pPr>
      <w:r w:rsidRPr="3A6D48FB">
        <w:rPr>
          <w:rFonts w:ascii="Cambria" w:hAnsi="Cambria" w:eastAsia="Cambria" w:cs="Cambria"/>
          <w:lang w:val="pt-BR"/>
        </w:rPr>
        <w:t xml:space="preserve">Participantes presentes: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Bhreno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 xml:space="preserve">, Cecílio, </w:t>
      </w:r>
      <w:proofErr w:type="spellStart"/>
      <w:r w:rsidRPr="3A6D48FB" w:rsidR="13881CBB">
        <w:rPr>
          <w:rFonts w:ascii="Cambria" w:hAnsi="Cambria" w:eastAsia="Cambria" w:cs="Cambria"/>
          <w:lang w:val="pt-BR"/>
        </w:rPr>
        <w:t>Kaio</w:t>
      </w:r>
      <w:proofErr w:type="spellEnd"/>
      <w:r w:rsidRPr="3A6D48FB" w:rsidR="13881CBB">
        <w:rPr>
          <w:rFonts w:ascii="Cambria" w:hAnsi="Cambria" w:eastAsia="Cambria" w:cs="Cambria"/>
          <w:lang w:val="pt-BR"/>
        </w:rPr>
        <w:t>, Tiago e Viviane</w:t>
      </w:r>
    </w:p>
    <w:p w:rsidR="43F6C9B3" w:rsidP="7B07F0DD" w:rsidRDefault="43F6C9B3" w14:paraId="1F4167D3" w14:textId="12B3CBA0">
      <w:r w:rsidRPr="3A6D48FB">
        <w:rPr>
          <w:rFonts w:ascii="Cambria" w:hAnsi="Cambria" w:eastAsia="Cambria" w:cs="Cambria"/>
          <w:lang w:val="pt-BR"/>
        </w:rPr>
        <w:t xml:space="preserve">Participantes ausentes: </w:t>
      </w:r>
      <w:r w:rsidRPr="3A6D48FB" w:rsidR="2B5F93D5">
        <w:rPr>
          <w:rFonts w:ascii="Cambria" w:hAnsi="Cambria" w:eastAsia="Cambria" w:cs="Cambria"/>
          <w:lang w:val="pt-BR"/>
        </w:rPr>
        <w:t>N/A</w:t>
      </w:r>
    </w:p>
    <w:p w:rsidR="7B07F0DD" w:rsidP="7B07F0DD" w:rsidRDefault="7B07F0DD" w14:paraId="06249607" w14:textId="69DEA2DF">
      <w:pPr>
        <w:rPr>
          <w:rFonts w:ascii="Cambria" w:hAnsi="Cambria" w:eastAsia="Cambria" w:cs="Cambria"/>
          <w:lang w:val="pt-BR"/>
        </w:rPr>
      </w:pPr>
    </w:p>
    <w:p w:rsidR="43F6C9B3" w:rsidP="34214ED9" w:rsidRDefault="43F6C9B3" w14:paraId="5488208A" w14:textId="1E132304">
      <w:pPr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  <w:r w:rsidRPr="02145375" w:rsidR="43F6C9B3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Assuntos discutidos e principais decisões:</w:t>
      </w:r>
      <w:r w:rsidRPr="02145375" w:rsidR="525888B2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</w:t>
      </w:r>
    </w:p>
    <w:p w:rsidR="25FFD50F" w:rsidP="02145375" w:rsidRDefault="25FFD50F" w14:paraId="08A0CF73" w14:textId="40DC7149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25FFD50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No dia 2 de </w:t>
      </w:r>
      <w:r w:rsidRPr="02145375" w:rsidR="25FFD50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Outubro</w:t>
      </w:r>
      <w:r w:rsidRPr="02145375" w:rsidR="25FFD50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, houve uma aula de DASHBOARD via Chart.JS por </w:t>
      </w:r>
      <w:r w:rsidRPr="02145375" w:rsidR="25FFD50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Frizza</w:t>
      </w:r>
      <w:r w:rsidRPr="02145375" w:rsidR="25FFD50F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, Julia e Fernando</w:t>
      </w:r>
      <w:r w:rsidRPr="02145375" w:rsidR="66ED39A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. </w:t>
      </w:r>
    </w:p>
    <w:p w:rsidR="66ED39AB" w:rsidP="02145375" w:rsidRDefault="66ED39AB" w14:paraId="35D02FEB" w14:textId="7F1EA724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66ED39A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A</w:t>
      </w:r>
      <w:r w:rsidRPr="02145375" w:rsidR="754C8CF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 final da aula foi orientado pelos Professores que todos do Grupo 10 deverão fazer um dashboard</w:t>
      </w:r>
      <w:r w:rsidRPr="02145375" w:rsidR="74B78AB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básico</w:t>
      </w:r>
      <w:r w:rsidRPr="02145375" w:rsidR="754C8CF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via </w:t>
      </w:r>
      <w:r w:rsidRPr="02145375" w:rsidR="6041CB63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VSCODE/</w:t>
      </w:r>
      <w:r w:rsidRPr="02145375" w:rsidR="754C8CF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Chart.JS</w:t>
      </w:r>
      <w:r w:rsidRPr="02145375" w:rsidR="47B3C6EC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de forma individual</w:t>
      </w:r>
      <w:r w:rsidRPr="02145375" w:rsidR="36E90DB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. Também foi solicitado de forma individual </w:t>
      </w:r>
      <w:r w:rsidRPr="02145375" w:rsidR="754C8CF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uma Planilha </w:t>
      </w:r>
      <w:r w:rsidRPr="02145375" w:rsidR="62D1102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Incluindo Dados </w:t>
      </w:r>
      <w:r w:rsidRPr="02145375" w:rsidR="33286E49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M</w:t>
      </w:r>
      <w:r w:rsidRPr="02145375" w:rsidR="62D1102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ocados de nosso Projeto/Tema com a intenção de discutirmos</w:t>
      </w:r>
      <w:r w:rsidRPr="02145375" w:rsidR="7261F49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em grupo e tirarmos conclusões para um Planilha só.</w:t>
      </w:r>
    </w:p>
    <w:p w:rsidR="7261F496" w:rsidP="02145375" w:rsidRDefault="7261F496" w14:paraId="72776319" w14:textId="4A763EF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7261F49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No mesmo dia, foi requerido por Professor </w:t>
      </w:r>
      <w:r w:rsidRPr="02145375" w:rsidR="7261F49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Frizza</w:t>
      </w:r>
      <w:r w:rsidRPr="02145375" w:rsidR="7261F49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uma (Planilha de Riscos do Projeto Grupo 10)</w:t>
      </w:r>
      <w:r w:rsidRPr="02145375" w:rsidR="04D40E3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, planilha essa em Excel que foi terminada no mesmo dia e está aguardando para ser anexada ao Moodle assim que o Professor abrir a atividade para anexo.</w:t>
      </w:r>
    </w:p>
    <w:p w:rsidR="74AB593B" w:rsidP="02145375" w:rsidRDefault="74AB593B" w14:paraId="61E39CE4" w14:textId="150CF09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74AB593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Foi discutido em Reunião de quase 40 minutos nossa Missão, Visão e Valores</w:t>
      </w:r>
      <w:r w:rsidRPr="02145375" w:rsidR="7596EC61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. </w:t>
      </w:r>
    </w:p>
    <w:p w:rsidR="77C400EA" w:rsidP="02145375" w:rsidRDefault="77C400EA" w14:paraId="79418A8F" w14:textId="4FFDB75F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77C400E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Missão, Visão e Valores estará na Home, logo acima do rodapé do Site Institucional e abaixo da </w:t>
      </w:r>
      <w:r w:rsidRPr="02145375" w:rsidR="5543749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descrição Sobre Nós. </w:t>
      </w:r>
    </w:p>
    <w:p w:rsidR="5543749E" w:rsidP="02145375" w:rsidRDefault="5543749E" w14:paraId="43557DB1" w14:textId="6C988D3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5543749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discutido que acima da descrição Sobre Nós, estará o Primeiro Projeto da </w:t>
      </w:r>
      <w:r w:rsidRPr="02145375" w:rsidR="5543749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SafeWare</w:t>
      </w:r>
      <w:r w:rsidRPr="02145375" w:rsidR="5543749E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intitulado como “Controle de Vazamento de Gás em Cozinhas Industriais”.</w:t>
      </w:r>
    </w:p>
    <w:p w:rsidR="21304496" w:rsidP="02145375" w:rsidRDefault="21304496" w14:paraId="79ECF4B9" w14:textId="21DFED5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2130449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encarregado que Erik e Tiago Bezerril ficarão responsáveis por alimentar a documentação </w:t>
      </w:r>
      <w:r w:rsidRPr="02145375" w:rsidR="721BCF00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anexando fotos/informações de</w:t>
      </w:r>
      <w:r w:rsidRPr="02145375" w:rsidR="21304496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tudo qu</w:t>
      </w:r>
      <w:r w:rsidRPr="02145375" w:rsidR="2CE62C8A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e foi entregue até então incluindo Missão, Visão e Valores.</w:t>
      </w:r>
    </w:p>
    <w:p w:rsidR="74989BAD" w:rsidP="02145375" w:rsidRDefault="74989BAD" w14:paraId="244BFC6E" w14:textId="4B1DDF8B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74989BAD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Tiago e Viviane ficaram responsáveis pela conclusão do Backlog.</w:t>
      </w:r>
    </w:p>
    <w:p w:rsidR="5A249A2C" w:rsidP="02145375" w:rsidRDefault="5A249A2C" w14:paraId="0FF7F118" w14:textId="426A2594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5A249A2C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acordado que Kaio, </w:t>
      </w:r>
      <w:r w:rsidRPr="02145375" w:rsidR="5A249A2C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Bhreno</w:t>
      </w:r>
      <w:r w:rsidRPr="02145375" w:rsidR="5A249A2C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 Erik </w:t>
      </w:r>
      <w:r w:rsidRPr="02145375" w:rsidR="0874CB7B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irão</w:t>
      </w:r>
      <w:r w:rsidRPr="02145375" w:rsidR="5A249A2C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concluir a</w:t>
      </w:r>
      <w:r w:rsidRPr="02145375" w:rsidR="5C553B1C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parte lógica da </w:t>
      </w:r>
      <w:r w:rsidRPr="02145375" w:rsidR="5A249A2C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tela de Login/Cadastro</w:t>
      </w:r>
      <w:r w:rsidRPr="02145375" w:rsidR="79613301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e botar em prática a nova ideia de negócio da Calculadora.</w:t>
      </w:r>
    </w:p>
    <w:p w:rsidR="02145375" w:rsidP="02145375" w:rsidRDefault="02145375" w14:paraId="12280DC2" w14:textId="58C0408F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1B6E0B5" w:rsidP="02145375" w:rsidRDefault="31B6E0B5" w14:paraId="41D2E6DA" w14:textId="26D7921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1B6E0B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Foi iniciado a modelagem de dados e a criação das tabelas </w:t>
      </w:r>
      <w:r w:rsidRPr="02145375" w:rsidR="31B6E0B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MySql</w:t>
      </w:r>
      <w:r w:rsidRPr="02145375" w:rsidR="31B6E0B5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 para o Banco de Dados que irá anexar as informações cadastradas no Site Institucional.</w:t>
      </w:r>
    </w:p>
    <w:p w:rsidR="02145375" w:rsidP="02145375" w:rsidRDefault="02145375" w14:paraId="467A0DFA" w14:textId="5C06CB8D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26199DC4" w:rsidP="02145375" w:rsidRDefault="26199DC4" w14:paraId="6BA71285" w14:textId="0D807D1B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  <w:r w:rsidRPr="02145375" w:rsidR="26199DC4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Professor </w:t>
      </w:r>
      <w:r w:rsidRPr="02145375" w:rsidR="26199DC4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Frizza</w:t>
      </w:r>
      <w:r w:rsidRPr="02145375" w:rsidR="26199DC4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liberou os entregáveis de PI</w:t>
      </w:r>
      <w:r w:rsidRPr="02145375" w:rsidR="3E795DB4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 xml:space="preserve"> e Algoritmos para a Sprint 3 com os </w:t>
      </w:r>
      <w:r w:rsidRPr="02145375" w:rsidR="3E795DB4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seguintes  requisitos</w:t>
      </w:r>
      <w:r w:rsidRPr="02145375" w:rsidR="3E795DB4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:</w:t>
      </w:r>
    </w:p>
    <w:p w:rsidR="02145375" w:rsidP="02145375" w:rsidRDefault="02145375" w14:paraId="415F2CB7" w14:textId="5517985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E795DB4" w:rsidP="02145375" w:rsidRDefault="3E795DB4" w14:paraId="41B384BD" w14:textId="1F221981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PI</w:t>
      </w:r>
    </w:p>
    <w:p w:rsidR="3E795DB4" w:rsidP="02145375" w:rsidRDefault="3E795DB4" w14:paraId="0A3FF8BB" w14:textId="118BDDDA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Tabelas criadas no Banco de Dados (Final)</w:t>
      </w:r>
    </w:p>
    <w:p w:rsidR="3E795DB4" w:rsidP="02145375" w:rsidRDefault="3E795DB4" w14:paraId="5244210C" w14:textId="6FD37061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 xml:space="preserve">Manual de Instalação </w:t>
      </w:r>
    </w:p>
    <w:p w:rsidR="3E795DB4" w:rsidP="02145375" w:rsidRDefault="3E795DB4" w14:paraId="16763879" w14:textId="1FF816F8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Documentação do Projeto Atualizada</w:t>
      </w:r>
    </w:p>
    <w:p w:rsidR="3E795DB4" w:rsidP="02145375" w:rsidRDefault="3E795DB4" w14:paraId="2F4F8106" w14:textId="3E6AD7D5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PPT da Apresentação do Projeto</w:t>
      </w:r>
    </w:p>
    <w:p w:rsidR="3E795DB4" w:rsidP="02145375" w:rsidRDefault="3E795DB4" w14:paraId="590E4400" w14:textId="173E4303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Dashboard (</w:t>
      </w: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ChartJS</w:t>
      </w: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) acessando o Banco</w:t>
      </w:r>
    </w:p>
    <w:p w:rsidR="3E795DB4" w:rsidP="02145375" w:rsidRDefault="3E795DB4" w14:paraId="635CF7B5" w14:textId="5AB60AD1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  <w:t>Algoritmos:</w:t>
      </w:r>
    </w:p>
    <w:p w:rsidR="3E795DB4" w:rsidP="02145375" w:rsidRDefault="3E795DB4" w14:paraId="4B833BE7" w14:textId="06358ED0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Site Institucional Final</w:t>
      </w:r>
    </w:p>
    <w:p w:rsidR="3E795DB4" w:rsidP="02145375" w:rsidRDefault="3E795DB4" w14:paraId="2E1E0653" w14:textId="2E354AF0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Cadastro e Login acessando o Banco de Dados</w:t>
      </w:r>
    </w:p>
    <w:p w:rsidR="3E795DB4" w:rsidP="02145375" w:rsidRDefault="3E795DB4" w14:paraId="1D3C3F63" w14:textId="6643C3CC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  <w:r w:rsidRPr="02145375" w:rsidR="3E795DB4"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  <w:t>Individualmente – Indicadores acessando o Banco</w:t>
      </w:r>
    </w:p>
    <w:p w:rsidR="02145375" w:rsidP="02145375" w:rsidRDefault="02145375" w14:paraId="63BC43B1" w14:textId="6F189D8B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4214ED9" w:rsidP="34214ED9" w:rsidRDefault="34214ED9" w14:paraId="2E562245" w14:textId="6F87F00C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4214ED9" w:rsidP="34214ED9" w:rsidRDefault="34214ED9" w14:paraId="7CFBB321" w14:textId="65B4CDDA">
      <w:pPr>
        <w:pStyle w:val="Normal"/>
        <w:rPr>
          <w:rFonts w:ascii="Cambria" w:hAnsi="Cambria" w:eastAsia="Cambria" w:cs="Cambria"/>
          <w:b w:val="0"/>
          <w:bCs w:val="0"/>
          <w:i w:val="1"/>
          <w:iCs w:val="1"/>
          <w:lang w:val="pt-BR"/>
        </w:rPr>
      </w:pPr>
    </w:p>
    <w:p w:rsidR="34214ED9" w:rsidP="34214ED9" w:rsidRDefault="34214ED9" w14:paraId="7E8BD9EB" w14:textId="72446B78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lang w:val="pt-BR"/>
        </w:rPr>
      </w:pPr>
    </w:p>
    <w:p w:rsidR="7B07F0DD" w:rsidP="36F320DC" w:rsidRDefault="7B07F0DD" w14:paraId="1DCB3925" w14:textId="39FBB2F6">
      <w:pPr>
        <w:pStyle w:val="Normal"/>
        <w:suppressLineNumbers w:val="0"/>
        <w:bidi w:val="0"/>
        <w:spacing w:before="0" w:beforeAutospacing="off" w:after="160" w:afterAutospacing="off" w:line="312" w:lineRule="auto"/>
        <w:ind w:left="0" w:right="0"/>
        <w:jc w:val="left"/>
        <w:rPr>
          <w:lang w:val="pt-BR"/>
        </w:rPr>
      </w:pPr>
    </w:p>
    <w:sectPr w:rsidR="7B07F0DD" w:rsidSect="00034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0182" w:rsidP="00625A87" w:rsidRDefault="00070182" w14:paraId="29D1ED38" w14:textId="77777777">
      <w:pPr>
        <w:spacing w:after="0" w:line="240" w:lineRule="auto"/>
      </w:pPr>
      <w:r>
        <w:separator/>
      </w:r>
    </w:p>
  </w:endnote>
  <w:endnote w:type="continuationSeparator" w:id="0">
    <w:p w:rsidR="00070182" w:rsidP="00625A87" w:rsidRDefault="00070182" w14:paraId="3A983C9B" w14:textId="77777777">
      <w:pPr>
        <w:spacing w:after="0" w:line="240" w:lineRule="auto"/>
      </w:pPr>
      <w:r>
        <w:continuationSeparator/>
      </w:r>
    </w:p>
  </w:endnote>
  <w:endnote w:type="continuationNotice" w:id="1">
    <w:p w:rsidR="00070182" w:rsidRDefault="00070182" w14:paraId="79B43D9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999E53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0955895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7D4940B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0182" w:rsidP="00625A87" w:rsidRDefault="00070182" w14:paraId="5465A6CB" w14:textId="77777777">
      <w:pPr>
        <w:spacing w:after="0" w:line="240" w:lineRule="auto"/>
      </w:pPr>
      <w:r>
        <w:separator/>
      </w:r>
    </w:p>
  </w:footnote>
  <w:footnote w:type="continuationSeparator" w:id="0">
    <w:p w:rsidR="00070182" w:rsidP="00625A87" w:rsidRDefault="00070182" w14:paraId="10A1A5B8" w14:textId="77777777">
      <w:pPr>
        <w:spacing w:after="0" w:line="240" w:lineRule="auto"/>
      </w:pPr>
      <w:r>
        <w:continuationSeparator/>
      </w:r>
    </w:p>
  </w:footnote>
  <w:footnote w:type="continuationNotice" w:id="1">
    <w:p w:rsidR="00070182" w:rsidRDefault="00070182" w14:paraId="72CBE2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11D375A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DF7AC9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5A87" w:rsidRDefault="00625A87" w14:paraId="545DBD8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FGpgwdc0">
      <int2:state int2:value="Rejected" int2:type="AugLoop_Text_Critique"/>
    </int2:textHash>
    <int2:textHash int2:hashCode="2oQlxKMLJE7U0x" int2:id="HfnedmHg">
      <int2:state int2:value="Rejected" int2:type="AugLoop_Text_Critique"/>
    </int2:textHash>
    <int2:textHash int2:hashCode="oyCmwObtUyYG6z" int2:id="SP8z2ows">
      <int2:state int2:value="Rejected" int2:type="AugLoop_Text_Critique"/>
    </int2:textHash>
    <int2:textHash int2:hashCode="rROtcLoIFbkInV" int2:id="XuzodAaJ">
      <int2:state int2:value="Rejected" int2:type="AugLoop_Text_Critique"/>
    </int2:textHash>
    <int2:textHash int2:hashCode="Gv8V+SNLzF2poE" int2:id="Zrgl5JkT">
      <int2:state int2:value="Rejected" int2:type="AugLoop_Text_Critique"/>
    </int2:textHash>
    <int2:textHash int2:hashCode="OfLEQdLKoYXcXF" int2:id="dntT2Poq">
      <int2:state int2:value="Rejected" int2:type="AugLoop_Text_Critique"/>
    </int2:textHash>
    <int2:textHash int2:hashCode="7YwJgLVzDMZ7c2" int2:id="f7xqnIm6">
      <int2:state int2:value="Rejected" int2:type="AugLoop_Text_Critique"/>
    </int2:textHash>
    <int2:textHash int2:hashCode="8QChzSXZOgfl+l" int2:id="iNN6Pt4I">
      <int2:state int2:value="Rejected" int2:type="AugLoop_Text_Critique"/>
    </int2:textHash>
    <int2:textHash int2:hashCode="bJj3Ab5m8ZG0sT" int2:id="pMJc1J0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0">
    <w:nsid w:val="15de2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62ae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6BDCE03"/>
    <w:multiLevelType w:val="hybridMultilevel"/>
    <w:tmpl w:val="795A0228"/>
    <w:lvl w:ilvl="0" w:tplc="2B26CE9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1AA5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AC3F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CA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34A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86E47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5CF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E62A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D1402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09F5791"/>
    <w:multiLevelType w:val="hybridMultilevel"/>
    <w:tmpl w:val="8FCE3E62"/>
    <w:lvl w:ilvl="0" w:tplc="A53446F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790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269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9666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BCC9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728D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3CA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C81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86E4DE3"/>
    <w:multiLevelType w:val="hybridMultilevel"/>
    <w:tmpl w:val="C6C4F648"/>
    <w:lvl w:ilvl="0" w:tplc="D524763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773A8B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860F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2499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FCF9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B0A6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6CF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AE5A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D61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88888EF"/>
    <w:multiLevelType w:val="hybridMultilevel"/>
    <w:tmpl w:val="51D48F64"/>
    <w:lvl w:ilvl="0" w:tplc="884C2CB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8F880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C0C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0A43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6BA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BE33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8CD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9E36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6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D3C2E90"/>
    <w:multiLevelType w:val="hybridMultilevel"/>
    <w:tmpl w:val="59BA9F72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76212"/>
    <w:multiLevelType w:val="hybridMultilevel"/>
    <w:tmpl w:val="66A2F524"/>
    <w:lvl w:ilvl="0" w:tplc="00483A6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14AC58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34C7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3E2E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90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9056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887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ACE1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506C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E1F99D"/>
    <w:multiLevelType w:val="hybridMultilevel"/>
    <w:tmpl w:val="FFFFFFFF"/>
    <w:lvl w:ilvl="0" w:tplc="FB66FDD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76CEE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1C4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129B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9C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BCF8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42C2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0AB8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F032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B8D2801"/>
    <w:multiLevelType w:val="hybridMultilevel"/>
    <w:tmpl w:val="9BD84B48"/>
    <w:lvl w:ilvl="0" w:tplc="913E750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D9A4E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649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2F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0A91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2C22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2AD2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AB3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B8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0AD121"/>
    <w:multiLevelType w:val="hybridMultilevel"/>
    <w:tmpl w:val="63B6A0A6"/>
    <w:lvl w:ilvl="0" w:tplc="9C6A0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66F9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5E93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54F9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38A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2A6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263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6229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0B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EE5767"/>
    <w:multiLevelType w:val="hybridMultilevel"/>
    <w:tmpl w:val="9AEA9DA8"/>
    <w:lvl w:ilvl="0" w:tplc="BCD605F8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w:ilvl="1" w:tplc="4F084A3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608BA4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A42774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0C8C8D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74C0D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0A434D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B406CE8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F94B52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4E2FCC0"/>
    <w:multiLevelType w:val="hybridMultilevel"/>
    <w:tmpl w:val="FFFFFFFF"/>
    <w:lvl w:ilvl="0" w:tplc="5EA8ABF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C82030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BE0D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50B7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7CBE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6FE4B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A15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CC6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160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C840DD4"/>
    <w:multiLevelType w:val="hybridMultilevel"/>
    <w:tmpl w:val="0B7E282C"/>
    <w:lvl w:ilvl="0" w:tplc="71AA1DD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0AC21D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6832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B08B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710FB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F2C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2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3E47E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5E5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E36455A"/>
    <w:multiLevelType w:val="hybridMultilevel"/>
    <w:tmpl w:val="0824C6DA"/>
    <w:lvl w:ilvl="0" w:tplc="17300F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DD39"/>
    <w:multiLevelType w:val="hybridMultilevel"/>
    <w:tmpl w:val="FFFFFFFF"/>
    <w:lvl w:ilvl="0" w:tplc="16449A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BC6E1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72AA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F000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8678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C7A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3A71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507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D075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3E3F3FF"/>
    <w:multiLevelType w:val="hybridMultilevel"/>
    <w:tmpl w:val="15FA8F08"/>
    <w:lvl w:ilvl="0" w:tplc="AAD431B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3028BB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0AC8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D2C71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D83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220E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E6EC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868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6ACE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5BA90BC"/>
    <w:multiLevelType w:val="hybridMultilevel"/>
    <w:tmpl w:val="FFFFFFFF"/>
    <w:lvl w:ilvl="0" w:tplc="5E88E56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524FC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4A5F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B7E36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9649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6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2C1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4659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067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6F30FC2"/>
    <w:multiLevelType w:val="hybridMultilevel"/>
    <w:tmpl w:val="A6FEE036"/>
    <w:lvl w:ilvl="0" w:tplc="31D40D8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4B56B9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CB074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324E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4070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FA2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DE15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AA75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C2C6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1BC2ADC"/>
    <w:multiLevelType w:val="hybridMultilevel"/>
    <w:tmpl w:val="37ECA2EA"/>
    <w:lvl w:ilvl="0" w:tplc="69E83F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CE0A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E48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6C1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29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CA61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52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30B1A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A089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0E499E"/>
    <w:multiLevelType w:val="hybridMultilevel"/>
    <w:tmpl w:val="8B3E496C"/>
    <w:lvl w:ilvl="0" w:tplc="480A0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0671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4C44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3A46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A63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C9E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141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4833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6E5F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C52B5FB"/>
    <w:multiLevelType w:val="hybridMultilevel"/>
    <w:tmpl w:val="4D58936C"/>
    <w:lvl w:ilvl="0" w:tplc="FF6214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64F1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88079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69F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50E8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34C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4B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A2CB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E204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1">
    <w:abstractNumId w:val="30"/>
  </w:num>
  <w:num w:numId="30">
    <w:abstractNumId w:val="29"/>
  </w:num>
  <w:num w:numId="1" w16cid:durableId="169025374">
    <w:abstractNumId w:val="22"/>
  </w:num>
  <w:num w:numId="2" w16cid:durableId="1303001355">
    <w:abstractNumId w:val="24"/>
  </w:num>
  <w:num w:numId="3" w16cid:durableId="1049188714">
    <w:abstractNumId w:val="15"/>
  </w:num>
  <w:num w:numId="4" w16cid:durableId="1715688769">
    <w:abstractNumId w:val="19"/>
  </w:num>
  <w:num w:numId="5" w16cid:durableId="1116604125">
    <w:abstractNumId w:val="10"/>
  </w:num>
  <w:num w:numId="6" w16cid:durableId="123278458">
    <w:abstractNumId w:val="11"/>
  </w:num>
  <w:num w:numId="7" w16cid:durableId="1404794190">
    <w:abstractNumId w:val="8"/>
  </w:num>
  <w:num w:numId="8" w16cid:durableId="1051423003">
    <w:abstractNumId w:val="6"/>
  </w:num>
  <w:num w:numId="9" w16cid:durableId="404107296">
    <w:abstractNumId w:val="5"/>
  </w:num>
  <w:num w:numId="10" w16cid:durableId="1264998255">
    <w:abstractNumId w:val="4"/>
  </w:num>
  <w:num w:numId="11" w16cid:durableId="560988813">
    <w:abstractNumId w:val="7"/>
  </w:num>
  <w:num w:numId="12" w16cid:durableId="1330063077">
    <w:abstractNumId w:val="3"/>
  </w:num>
  <w:num w:numId="13" w16cid:durableId="1869905548">
    <w:abstractNumId w:val="2"/>
  </w:num>
  <w:num w:numId="14" w16cid:durableId="565263736">
    <w:abstractNumId w:val="1"/>
  </w:num>
  <w:num w:numId="15" w16cid:durableId="1856462650">
    <w:abstractNumId w:val="0"/>
  </w:num>
  <w:num w:numId="16" w16cid:durableId="846559740">
    <w:abstractNumId w:val="21"/>
  </w:num>
  <w:num w:numId="17" w16cid:durableId="2132740520">
    <w:abstractNumId w:val="13"/>
  </w:num>
  <w:num w:numId="18" w16cid:durableId="992561777">
    <w:abstractNumId w:val="28"/>
  </w:num>
  <w:num w:numId="19" w16cid:durableId="1940523482">
    <w:abstractNumId w:val="27"/>
  </w:num>
  <w:num w:numId="20" w16cid:durableId="1761683771">
    <w:abstractNumId w:val="17"/>
  </w:num>
  <w:num w:numId="21" w16cid:durableId="307131034">
    <w:abstractNumId w:val="26"/>
  </w:num>
  <w:num w:numId="22" w16cid:durableId="129641401">
    <w:abstractNumId w:val="12"/>
  </w:num>
  <w:num w:numId="23" w16cid:durableId="1921792341">
    <w:abstractNumId w:val="18"/>
  </w:num>
  <w:num w:numId="24" w16cid:durableId="758913469">
    <w:abstractNumId w:val="20"/>
  </w:num>
  <w:num w:numId="25" w16cid:durableId="503781496">
    <w:abstractNumId w:val="16"/>
  </w:num>
  <w:num w:numId="26" w16cid:durableId="951321215">
    <w:abstractNumId w:val="23"/>
  </w:num>
  <w:num w:numId="27" w16cid:durableId="651838984">
    <w:abstractNumId w:val="9"/>
  </w:num>
  <w:num w:numId="28" w16cid:durableId="438140380">
    <w:abstractNumId w:val="25"/>
  </w:num>
  <w:num w:numId="29" w16cid:durableId="16078817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CC0"/>
    <w:rsid w:val="00015E18"/>
    <w:rsid w:val="00034616"/>
    <w:rsid w:val="00037B5D"/>
    <w:rsid w:val="000428C5"/>
    <w:rsid w:val="0004EE47"/>
    <w:rsid w:val="00051851"/>
    <w:rsid w:val="00056A40"/>
    <w:rsid w:val="0006063C"/>
    <w:rsid w:val="00070182"/>
    <w:rsid w:val="0007AA98"/>
    <w:rsid w:val="0009019D"/>
    <w:rsid w:val="00090ECC"/>
    <w:rsid w:val="000A6A18"/>
    <w:rsid w:val="000B13A7"/>
    <w:rsid w:val="000C05D8"/>
    <w:rsid w:val="000D1AA3"/>
    <w:rsid w:val="000D6FDF"/>
    <w:rsid w:val="000E7FC1"/>
    <w:rsid w:val="000F0B44"/>
    <w:rsid w:val="000F3526"/>
    <w:rsid w:val="001325A1"/>
    <w:rsid w:val="00133564"/>
    <w:rsid w:val="00136DA4"/>
    <w:rsid w:val="00141B66"/>
    <w:rsid w:val="0015074B"/>
    <w:rsid w:val="001547C2"/>
    <w:rsid w:val="0018794A"/>
    <w:rsid w:val="001A1FF8"/>
    <w:rsid w:val="001A7B91"/>
    <w:rsid w:val="001B3E11"/>
    <w:rsid w:val="001B6859"/>
    <w:rsid w:val="0020524F"/>
    <w:rsid w:val="00220D87"/>
    <w:rsid w:val="0023185D"/>
    <w:rsid w:val="00241DB2"/>
    <w:rsid w:val="00254B07"/>
    <w:rsid w:val="002835FE"/>
    <w:rsid w:val="0028722C"/>
    <w:rsid w:val="0029639D"/>
    <w:rsid w:val="002A3B6D"/>
    <w:rsid w:val="002A7C2A"/>
    <w:rsid w:val="002B5FF1"/>
    <w:rsid w:val="002C2214"/>
    <w:rsid w:val="00321364"/>
    <w:rsid w:val="00323175"/>
    <w:rsid w:val="00326F90"/>
    <w:rsid w:val="003528AC"/>
    <w:rsid w:val="003735C2"/>
    <w:rsid w:val="00387906"/>
    <w:rsid w:val="003925D5"/>
    <w:rsid w:val="00396F03"/>
    <w:rsid w:val="003D24B3"/>
    <w:rsid w:val="003E7759"/>
    <w:rsid w:val="003F70D5"/>
    <w:rsid w:val="00404ADC"/>
    <w:rsid w:val="00417DAA"/>
    <w:rsid w:val="00432BE0"/>
    <w:rsid w:val="00437145"/>
    <w:rsid w:val="004558A5"/>
    <w:rsid w:val="004A2648"/>
    <w:rsid w:val="004A49D6"/>
    <w:rsid w:val="004A4F56"/>
    <w:rsid w:val="004A6B0B"/>
    <w:rsid w:val="004B4A9C"/>
    <w:rsid w:val="004B5C0C"/>
    <w:rsid w:val="004EB7CC"/>
    <w:rsid w:val="00500C0A"/>
    <w:rsid w:val="00506D0A"/>
    <w:rsid w:val="00563A43"/>
    <w:rsid w:val="00583F51"/>
    <w:rsid w:val="00587190"/>
    <w:rsid w:val="00587F82"/>
    <w:rsid w:val="00595F00"/>
    <w:rsid w:val="005A24C8"/>
    <w:rsid w:val="005C1175"/>
    <w:rsid w:val="005C4F1F"/>
    <w:rsid w:val="005D36E7"/>
    <w:rsid w:val="005D46F4"/>
    <w:rsid w:val="00614232"/>
    <w:rsid w:val="00625A87"/>
    <w:rsid w:val="00625BE0"/>
    <w:rsid w:val="006350FC"/>
    <w:rsid w:val="006457F3"/>
    <w:rsid w:val="006BF00E"/>
    <w:rsid w:val="0071462F"/>
    <w:rsid w:val="00724AE6"/>
    <w:rsid w:val="00751274"/>
    <w:rsid w:val="00757EC5"/>
    <w:rsid w:val="00780174"/>
    <w:rsid w:val="00780588"/>
    <w:rsid w:val="00780C29"/>
    <w:rsid w:val="00791168"/>
    <w:rsid w:val="00792D8C"/>
    <w:rsid w:val="007A731F"/>
    <w:rsid w:val="007C7684"/>
    <w:rsid w:val="007D0032"/>
    <w:rsid w:val="007D7FD0"/>
    <w:rsid w:val="007F0402"/>
    <w:rsid w:val="00807E55"/>
    <w:rsid w:val="00810990"/>
    <w:rsid w:val="00827756"/>
    <w:rsid w:val="00836CBC"/>
    <w:rsid w:val="00844DCC"/>
    <w:rsid w:val="00846152"/>
    <w:rsid w:val="008490A2"/>
    <w:rsid w:val="008555EF"/>
    <w:rsid w:val="008617C0"/>
    <w:rsid w:val="00890BDE"/>
    <w:rsid w:val="008D726F"/>
    <w:rsid w:val="008D75DF"/>
    <w:rsid w:val="008E0068"/>
    <w:rsid w:val="00911046"/>
    <w:rsid w:val="00962424"/>
    <w:rsid w:val="009829ED"/>
    <w:rsid w:val="009974D8"/>
    <w:rsid w:val="009B2A41"/>
    <w:rsid w:val="009C54B4"/>
    <w:rsid w:val="009C5DE5"/>
    <w:rsid w:val="009F385E"/>
    <w:rsid w:val="009F7E9F"/>
    <w:rsid w:val="00A0090D"/>
    <w:rsid w:val="00A06EAD"/>
    <w:rsid w:val="00A2B4DC"/>
    <w:rsid w:val="00A35DC5"/>
    <w:rsid w:val="00A45D66"/>
    <w:rsid w:val="00A52479"/>
    <w:rsid w:val="00A52E7B"/>
    <w:rsid w:val="00A6697E"/>
    <w:rsid w:val="00A67A35"/>
    <w:rsid w:val="00A70460"/>
    <w:rsid w:val="00AA1D8D"/>
    <w:rsid w:val="00AC4088"/>
    <w:rsid w:val="00B47730"/>
    <w:rsid w:val="00B50BE5"/>
    <w:rsid w:val="00B56EBE"/>
    <w:rsid w:val="00B80FAE"/>
    <w:rsid w:val="00B81B02"/>
    <w:rsid w:val="00B8205C"/>
    <w:rsid w:val="00B85447"/>
    <w:rsid w:val="00BB5691"/>
    <w:rsid w:val="00BC61F6"/>
    <w:rsid w:val="00BC719E"/>
    <w:rsid w:val="00BE1457"/>
    <w:rsid w:val="00BE3BB3"/>
    <w:rsid w:val="00C07FF1"/>
    <w:rsid w:val="00C41E93"/>
    <w:rsid w:val="00C6461A"/>
    <w:rsid w:val="00C7644E"/>
    <w:rsid w:val="00C90F65"/>
    <w:rsid w:val="00C969B4"/>
    <w:rsid w:val="00CA940C"/>
    <w:rsid w:val="00CB0664"/>
    <w:rsid w:val="00CD532C"/>
    <w:rsid w:val="00D06314"/>
    <w:rsid w:val="00D15F19"/>
    <w:rsid w:val="00D3152C"/>
    <w:rsid w:val="00D4F255"/>
    <w:rsid w:val="00D54C45"/>
    <w:rsid w:val="00D622DF"/>
    <w:rsid w:val="00D704D8"/>
    <w:rsid w:val="00D742C7"/>
    <w:rsid w:val="00D927C7"/>
    <w:rsid w:val="00D95294"/>
    <w:rsid w:val="00DA05ED"/>
    <w:rsid w:val="00DD3482"/>
    <w:rsid w:val="00DE14F7"/>
    <w:rsid w:val="00DF3064"/>
    <w:rsid w:val="00DF575E"/>
    <w:rsid w:val="00E47815"/>
    <w:rsid w:val="00E61847"/>
    <w:rsid w:val="00E753CB"/>
    <w:rsid w:val="00E84441"/>
    <w:rsid w:val="00ED1746"/>
    <w:rsid w:val="00EE00C6"/>
    <w:rsid w:val="00EF1EAA"/>
    <w:rsid w:val="00F06C7E"/>
    <w:rsid w:val="00F124C8"/>
    <w:rsid w:val="00F450A1"/>
    <w:rsid w:val="00F61DE1"/>
    <w:rsid w:val="00F62287"/>
    <w:rsid w:val="00F6D822"/>
    <w:rsid w:val="00FA1F4E"/>
    <w:rsid w:val="00FB0C76"/>
    <w:rsid w:val="00FB1880"/>
    <w:rsid w:val="00FC693F"/>
    <w:rsid w:val="00FD5846"/>
    <w:rsid w:val="00FE1F8F"/>
    <w:rsid w:val="00FF14A9"/>
    <w:rsid w:val="0103D2E8"/>
    <w:rsid w:val="010D0B0B"/>
    <w:rsid w:val="011E03BB"/>
    <w:rsid w:val="012262D9"/>
    <w:rsid w:val="0127E343"/>
    <w:rsid w:val="013C309E"/>
    <w:rsid w:val="014E77D0"/>
    <w:rsid w:val="01CA831A"/>
    <w:rsid w:val="01F05AAD"/>
    <w:rsid w:val="02145375"/>
    <w:rsid w:val="0223E9CA"/>
    <w:rsid w:val="0226807A"/>
    <w:rsid w:val="029B1CFA"/>
    <w:rsid w:val="02A2D5EE"/>
    <w:rsid w:val="02A95097"/>
    <w:rsid w:val="02DDB52B"/>
    <w:rsid w:val="02E43066"/>
    <w:rsid w:val="02E52CDA"/>
    <w:rsid w:val="02E7F28E"/>
    <w:rsid w:val="02EB5F15"/>
    <w:rsid w:val="02FABAD5"/>
    <w:rsid w:val="032E44B1"/>
    <w:rsid w:val="035142EC"/>
    <w:rsid w:val="035E2618"/>
    <w:rsid w:val="03621E4D"/>
    <w:rsid w:val="0390F767"/>
    <w:rsid w:val="03982A53"/>
    <w:rsid w:val="03AF36C3"/>
    <w:rsid w:val="03C4B060"/>
    <w:rsid w:val="03D93397"/>
    <w:rsid w:val="03DEB594"/>
    <w:rsid w:val="03F59186"/>
    <w:rsid w:val="0402578B"/>
    <w:rsid w:val="0409FD29"/>
    <w:rsid w:val="04168F68"/>
    <w:rsid w:val="0432D1C5"/>
    <w:rsid w:val="0437BA83"/>
    <w:rsid w:val="044EB122"/>
    <w:rsid w:val="04723801"/>
    <w:rsid w:val="04847FC5"/>
    <w:rsid w:val="0493E192"/>
    <w:rsid w:val="04A71F48"/>
    <w:rsid w:val="04A89B63"/>
    <w:rsid w:val="04BEE36E"/>
    <w:rsid w:val="04C0CED0"/>
    <w:rsid w:val="04C10B46"/>
    <w:rsid w:val="04C1569D"/>
    <w:rsid w:val="04D40E35"/>
    <w:rsid w:val="04D4D006"/>
    <w:rsid w:val="053BF5AE"/>
    <w:rsid w:val="053FAC6E"/>
    <w:rsid w:val="054ED110"/>
    <w:rsid w:val="0579C259"/>
    <w:rsid w:val="05A5DB66"/>
    <w:rsid w:val="05B16DD8"/>
    <w:rsid w:val="063454A6"/>
    <w:rsid w:val="06457ECC"/>
    <w:rsid w:val="06539383"/>
    <w:rsid w:val="0686439A"/>
    <w:rsid w:val="0699C81D"/>
    <w:rsid w:val="069A3A44"/>
    <w:rsid w:val="06ED598F"/>
    <w:rsid w:val="073933A2"/>
    <w:rsid w:val="0759D96A"/>
    <w:rsid w:val="075D09AB"/>
    <w:rsid w:val="075FB5C8"/>
    <w:rsid w:val="07829DD6"/>
    <w:rsid w:val="079B4D91"/>
    <w:rsid w:val="07AE4FAF"/>
    <w:rsid w:val="07C5BD4D"/>
    <w:rsid w:val="07DDD5CD"/>
    <w:rsid w:val="07E4CD49"/>
    <w:rsid w:val="07EFE8F6"/>
    <w:rsid w:val="0815056D"/>
    <w:rsid w:val="0817CB50"/>
    <w:rsid w:val="081AC979"/>
    <w:rsid w:val="081EAE4C"/>
    <w:rsid w:val="08396095"/>
    <w:rsid w:val="0841E802"/>
    <w:rsid w:val="0855AD4F"/>
    <w:rsid w:val="08604450"/>
    <w:rsid w:val="0874CB7B"/>
    <w:rsid w:val="08AD9984"/>
    <w:rsid w:val="08C69F46"/>
    <w:rsid w:val="08D0E096"/>
    <w:rsid w:val="090A5787"/>
    <w:rsid w:val="090BB6CF"/>
    <w:rsid w:val="09100DF3"/>
    <w:rsid w:val="0956752F"/>
    <w:rsid w:val="09774D10"/>
    <w:rsid w:val="09C23E52"/>
    <w:rsid w:val="09E2BDEA"/>
    <w:rsid w:val="09F3158A"/>
    <w:rsid w:val="0A0E304C"/>
    <w:rsid w:val="0A5E4998"/>
    <w:rsid w:val="0A704EBF"/>
    <w:rsid w:val="0A7411B1"/>
    <w:rsid w:val="0A79911B"/>
    <w:rsid w:val="0AB654C7"/>
    <w:rsid w:val="0AC05F4F"/>
    <w:rsid w:val="0ADCD147"/>
    <w:rsid w:val="0AEA9462"/>
    <w:rsid w:val="0B18AD73"/>
    <w:rsid w:val="0B22367C"/>
    <w:rsid w:val="0B6A79CE"/>
    <w:rsid w:val="0B83BE22"/>
    <w:rsid w:val="0B93E9D9"/>
    <w:rsid w:val="0BA4DAE5"/>
    <w:rsid w:val="0BA55B74"/>
    <w:rsid w:val="0BCA02D6"/>
    <w:rsid w:val="0C12455B"/>
    <w:rsid w:val="0C33C1DE"/>
    <w:rsid w:val="0C61144A"/>
    <w:rsid w:val="0C7180EE"/>
    <w:rsid w:val="0C72E501"/>
    <w:rsid w:val="0CC31D71"/>
    <w:rsid w:val="0CC9AD1D"/>
    <w:rsid w:val="0D288CAE"/>
    <w:rsid w:val="0D432301"/>
    <w:rsid w:val="0D7507FD"/>
    <w:rsid w:val="0D76E11E"/>
    <w:rsid w:val="0D83C55B"/>
    <w:rsid w:val="0D863F9E"/>
    <w:rsid w:val="0DBB1FC8"/>
    <w:rsid w:val="0DDBD9F9"/>
    <w:rsid w:val="0DE5E162"/>
    <w:rsid w:val="0E1A08F2"/>
    <w:rsid w:val="0E5E4DB3"/>
    <w:rsid w:val="0E7DCAC8"/>
    <w:rsid w:val="0EC37436"/>
    <w:rsid w:val="0EE7CB90"/>
    <w:rsid w:val="0F017229"/>
    <w:rsid w:val="0F03C18A"/>
    <w:rsid w:val="0F0613E9"/>
    <w:rsid w:val="0F19346E"/>
    <w:rsid w:val="0F373701"/>
    <w:rsid w:val="0F37C956"/>
    <w:rsid w:val="0F5FB7C7"/>
    <w:rsid w:val="0F6AEAA9"/>
    <w:rsid w:val="0F756B01"/>
    <w:rsid w:val="0FD89D20"/>
    <w:rsid w:val="0FE128CC"/>
    <w:rsid w:val="0FE21F57"/>
    <w:rsid w:val="100806CC"/>
    <w:rsid w:val="101256EB"/>
    <w:rsid w:val="1017A170"/>
    <w:rsid w:val="1025A5D0"/>
    <w:rsid w:val="104C7D04"/>
    <w:rsid w:val="1063566D"/>
    <w:rsid w:val="1068468C"/>
    <w:rsid w:val="1090C013"/>
    <w:rsid w:val="109CC1C4"/>
    <w:rsid w:val="10D96A22"/>
    <w:rsid w:val="10DAA67C"/>
    <w:rsid w:val="10EAF6F9"/>
    <w:rsid w:val="10F260BB"/>
    <w:rsid w:val="114D4E9A"/>
    <w:rsid w:val="116B5B6B"/>
    <w:rsid w:val="11711176"/>
    <w:rsid w:val="11997851"/>
    <w:rsid w:val="11A49E0E"/>
    <w:rsid w:val="11F04381"/>
    <w:rsid w:val="11F1E3A7"/>
    <w:rsid w:val="120EF5D2"/>
    <w:rsid w:val="123D80CE"/>
    <w:rsid w:val="1254DFA9"/>
    <w:rsid w:val="126470F4"/>
    <w:rsid w:val="12659FE8"/>
    <w:rsid w:val="128E0D55"/>
    <w:rsid w:val="1294C6A8"/>
    <w:rsid w:val="12AA5E9C"/>
    <w:rsid w:val="12AF9085"/>
    <w:rsid w:val="12B2C362"/>
    <w:rsid w:val="12D2799D"/>
    <w:rsid w:val="130EEFDC"/>
    <w:rsid w:val="130F561C"/>
    <w:rsid w:val="132F2626"/>
    <w:rsid w:val="13302C54"/>
    <w:rsid w:val="1341DAF6"/>
    <w:rsid w:val="1359A73E"/>
    <w:rsid w:val="136A8D26"/>
    <w:rsid w:val="13727A96"/>
    <w:rsid w:val="1382092F"/>
    <w:rsid w:val="13881CBB"/>
    <w:rsid w:val="1396D360"/>
    <w:rsid w:val="13A6F247"/>
    <w:rsid w:val="13B4E50E"/>
    <w:rsid w:val="13FA2733"/>
    <w:rsid w:val="140CB228"/>
    <w:rsid w:val="141BC188"/>
    <w:rsid w:val="142158E7"/>
    <w:rsid w:val="14564ACC"/>
    <w:rsid w:val="14592D1F"/>
    <w:rsid w:val="14608641"/>
    <w:rsid w:val="1467B39A"/>
    <w:rsid w:val="1474B1E9"/>
    <w:rsid w:val="149152B3"/>
    <w:rsid w:val="14AE0BCF"/>
    <w:rsid w:val="150728BB"/>
    <w:rsid w:val="15079788"/>
    <w:rsid w:val="151497A5"/>
    <w:rsid w:val="151C54F9"/>
    <w:rsid w:val="155E8573"/>
    <w:rsid w:val="157DA046"/>
    <w:rsid w:val="15B08D4D"/>
    <w:rsid w:val="15D68082"/>
    <w:rsid w:val="15D6CFF9"/>
    <w:rsid w:val="15ED6AB4"/>
    <w:rsid w:val="16225B76"/>
    <w:rsid w:val="16270F4B"/>
    <w:rsid w:val="162BF016"/>
    <w:rsid w:val="16456820"/>
    <w:rsid w:val="16496F32"/>
    <w:rsid w:val="1667ADA8"/>
    <w:rsid w:val="1689AD82"/>
    <w:rsid w:val="16970E01"/>
    <w:rsid w:val="169E3EE9"/>
    <w:rsid w:val="16AF2CA0"/>
    <w:rsid w:val="16B44C82"/>
    <w:rsid w:val="16BB8D1C"/>
    <w:rsid w:val="16CC3A42"/>
    <w:rsid w:val="16DC10F5"/>
    <w:rsid w:val="17020089"/>
    <w:rsid w:val="17359234"/>
    <w:rsid w:val="1736A45B"/>
    <w:rsid w:val="1739DFB2"/>
    <w:rsid w:val="173D8657"/>
    <w:rsid w:val="176DD0EB"/>
    <w:rsid w:val="1786DF74"/>
    <w:rsid w:val="17F4567C"/>
    <w:rsid w:val="18014167"/>
    <w:rsid w:val="183048CA"/>
    <w:rsid w:val="18561EC5"/>
    <w:rsid w:val="1860358C"/>
    <w:rsid w:val="18BF2522"/>
    <w:rsid w:val="18E1A126"/>
    <w:rsid w:val="18E49098"/>
    <w:rsid w:val="18F3D977"/>
    <w:rsid w:val="19484626"/>
    <w:rsid w:val="194AC770"/>
    <w:rsid w:val="1950B9A2"/>
    <w:rsid w:val="1960AB3C"/>
    <w:rsid w:val="19632679"/>
    <w:rsid w:val="196B096A"/>
    <w:rsid w:val="1978B6C2"/>
    <w:rsid w:val="1984E181"/>
    <w:rsid w:val="198D4C8E"/>
    <w:rsid w:val="19C3D506"/>
    <w:rsid w:val="19DEBA33"/>
    <w:rsid w:val="19E3D08E"/>
    <w:rsid w:val="1A0F6C37"/>
    <w:rsid w:val="1A135C74"/>
    <w:rsid w:val="1A291095"/>
    <w:rsid w:val="1A9AF411"/>
    <w:rsid w:val="1A9CF4CD"/>
    <w:rsid w:val="1AB61177"/>
    <w:rsid w:val="1B082229"/>
    <w:rsid w:val="1B496CA4"/>
    <w:rsid w:val="1B730FEE"/>
    <w:rsid w:val="1B8A6448"/>
    <w:rsid w:val="1BAAB979"/>
    <w:rsid w:val="1BB796E1"/>
    <w:rsid w:val="1BC59E12"/>
    <w:rsid w:val="1BC8BA3B"/>
    <w:rsid w:val="1BDCDB1C"/>
    <w:rsid w:val="1BEF1F1C"/>
    <w:rsid w:val="1C0C466C"/>
    <w:rsid w:val="1C3294D5"/>
    <w:rsid w:val="1C3A9637"/>
    <w:rsid w:val="1C59E2F1"/>
    <w:rsid w:val="1C5B8190"/>
    <w:rsid w:val="1C66E726"/>
    <w:rsid w:val="1C6D01AC"/>
    <w:rsid w:val="1C84A48E"/>
    <w:rsid w:val="1C87AD65"/>
    <w:rsid w:val="1C92B129"/>
    <w:rsid w:val="1C9511DB"/>
    <w:rsid w:val="1CA622F6"/>
    <w:rsid w:val="1CB6942C"/>
    <w:rsid w:val="1CF5BBC1"/>
    <w:rsid w:val="1D44ECD0"/>
    <w:rsid w:val="1DE9800E"/>
    <w:rsid w:val="1DFE15FB"/>
    <w:rsid w:val="1E580779"/>
    <w:rsid w:val="1E8DB4E9"/>
    <w:rsid w:val="1EC2406A"/>
    <w:rsid w:val="1EC334A9"/>
    <w:rsid w:val="1ED424BA"/>
    <w:rsid w:val="1EE1EC25"/>
    <w:rsid w:val="1EE482CE"/>
    <w:rsid w:val="1EE6CA66"/>
    <w:rsid w:val="1EECBF20"/>
    <w:rsid w:val="1EFC6CD5"/>
    <w:rsid w:val="1F42CAF0"/>
    <w:rsid w:val="1F45EB8C"/>
    <w:rsid w:val="1F6DE9A3"/>
    <w:rsid w:val="1FB771F8"/>
    <w:rsid w:val="1FC96FBF"/>
    <w:rsid w:val="1FCE17D4"/>
    <w:rsid w:val="1FEA9C95"/>
    <w:rsid w:val="1FED55E1"/>
    <w:rsid w:val="1FF65861"/>
    <w:rsid w:val="200EA5FE"/>
    <w:rsid w:val="2024F979"/>
    <w:rsid w:val="2048CB81"/>
    <w:rsid w:val="206B06E1"/>
    <w:rsid w:val="20B3B91F"/>
    <w:rsid w:val="20CF3381"/>
    <w:rsid w:val="20F6F8F0"/>
    <w:rsid w:val="210376B2"/>
    <w:rsid w:val="211E288D"/>
    <w:rsid w:val="211EC733"/>
    <w:rsid w:val="21200C2D"/>
    <w:rsid w:val="212B7CF1"/>
    <w:rsid w:val="212E7023"/>
    <w:rsid w:val="21304496"/>
    <w:rsid w:val="2136CCB8"/>
    <w:rsid w:val="21677519"/>
    <w:rsid w:val="2196273F"/>
    <w:rsid w:val="21A1A240"/>
    <w:rsid w:val="21A56605"/>
    <w:rsid w:val="21DF78D7"/>
    <w:rsid w:val="22019F68"/>
    <w:rsid w:val="223530AA"/>
    <w:rsid w:val="224FDE73"/>
    <w:rsid w:val="228567FE"/>
    <w:rsid w:val="228BC7B7"/>
    <w:rsid w:val="23054327"/>
    <w:rsid w:val="23391AFB"/>
    <w:rsid w:val="2378C951"/>
    <w:rsid w:val="23A493AB"/>
    <w:rsid w:val="23D49B5F"/>
    <w:rsid w:val="23EB8E35"/>
    <w:rsid w:val="23F2E8D0"/>
    <w:rsid w:val="23FA4F21"/>
    <w:rsid w:val="2473E858"/>
    <w:rsid w:val="24828BF2"/>
    <w:rsid w:val="248FA1C0"/>
    <w:rsid w:val="24C8F3B9"/>
    <w:rsid w:val="24C9D6DA"/>
    <w:rsid w:val="24DB10FB"/>
    <w:rsid w:val="24F5634E"/>
    <w:rsid w:val="25238471"/>
    <w:rsid w:val="253B9000"/>
    <w:rsid w:val="2566BF53"/>
    <w:rsid w:val="25697CC3"/>
    <w:rsid w:val="2586AE4F"/>
    <w:rsid w:val="25E14AD4"/>
    <w:rsid w:val="25E4413B"/>
    <w:rsid w:val="25FFD50F"/>
    <w:rsid w:val="26199DC4"/>
    <w:rsid w:val="26395841"/>
    <w:rsid w:val="269B653B"/>
    <w:rsid w:val="26B76A89"/>
    <w:rsid w:val="26BEA00B"/>
    <w:rsid w:val="26C03E0E"/>
    <w:rsid w:val="270DB3BE"/>
    <w:rsid w:val="276CC48C"/>
    <w:rsid w:val="277485B3"/>
    <w:rsid w:val="278F7980"/>
    <w:rsid w:val="279667E2"/>
    <w:rsid w:val="27AB0D69"/>
    <w:rsid w:val="280D131D"/>
    <w:rsid w:val="2824C0FF"/>
    <w:rsid w:val="282D527C"/>
    <w:rsid w:val="286D0F8D"/>
    <w:rsid w:val="287B8F9E"/>
    <w:rsid w:val="28947F5C"/>
    <w:rsid w:val="28B7C34A"/>
    <w:rsid w:val="28F818FD"/>
    <w:rsid w:val="29275897"/>
    <w:rsid w:val="29520236"/>
    <w:rsid w:val="299F6560"/>
    <w:rsid w:val="29BEDAC1"/>
    <w:rsid w:val="29C9C1E3"/>
    <w:rsid w:val="29D5687C"/>
    <w:rsid w:val="29EB6D85"/>
    <w:rsid w:val="29F56A85"/>
    <w:rsid w:val="29FA7F76"/>
    <w:rsid w:val="2A19EA46"/>
    <w:rsid w:val="2A28AEED"/>
    <w:rsid w:val="2A29EB45"/>
    <w:rsid w:val="2A42870A"/>
    <w:rsid w:val="2A455330"/>
    <w:rsid w:val="2A487595"/>
    <w:rsid w:val="2A60FBC9"/>
    <w:rsid w:val="2A898DB3"/>
    <w:rsid w:val="2A8F16A4"/>
    <w:rsid w:val="2A9905C4"/>
    <w:rsid w:val="2ACAE4A1"/>
    <w:rsid w:val="2B0261E6"/>
    <w:rsid w:val="2B5F93D5"/>
    <w:rsid w:val="2B7ADD6F"/>
    <w:rsid w:val="2B8374F9"/>
    <w:rsid w:val="2B9865C7"/>
    <w:rsid w:val="2BA3D6CB"/>
    <w:rsid w:val="2BE74334"/>
    <w:rsid w:val="2BF1B16E"/>
    <w:rsid w:val="2C0A77BB"/>
    <w:rsid w:val="2C494B60"/>
    <w:rsid w:val="2C4ADCEF"/>
    <w:rsid w:val="2CA0B542"/>
    <w:rsid w:val="2CB57C89"/>
    <w:rsid w:val="2CC30FF7"/>
    <w:rsid w:val="2CC41CEC"/>
    <w:rsid w:val="2CC67330"/>
    <w:rsid w:val="2CD6D057"/>
    <w:rsid w:val="2CE62C8A"/>
    <w:rsid w:val="2D14B9C3"/>
    <w:rsid w:val="2D42563C"/>
    <w:rsid w:val="2D71B6A3"/>
    <w:rsid w:val="2D778E7B"/>
    <w:rsid w:val="2D804464"/>
    <w:rsid w:val="2DD0D5E7"/>
    <w:rsid w:val="2DD76C4F"/>
    <w:rsid w:val="2DE193FD"/>
    <w:rsid w:val="2E2839D9"/>
    <w:rsid w:val="2E36BAF0"/>
    <w:rsid w:val="2E409354"/>
    <w:rsid w:val="2E6B9754"/>
    <w:rsid w:val="2E7097FA"/>
    <w:rsid w:val="2E749040"/>
    <w:rsid w:val="2E7E47BF"/>
    <w:rsid w:val="2E99D6C1"/>
    <w:rsid w:val="2E9F15FB"/>
    <w:rsid w:val="2EA1593C"/>
    <w:rsid w:val="2EB1050A"/>
    <w:rsid w:val="2EB90CF1"/>
    <w:rsid w:val="2ECC1F1F"/>
    <w:rsid w:val="2EE39E5D"/>
    <w:rsid w:val="2EFB9E5E"/>
    <w:rsid w:val="2F1F07A3"/>
    <w:rsid w:val="2F36F1BD"/>
    <w:rsid w:val="2F3D3DC3"/>
    <w:rsid w:val="2F4D805B"/>
    <w:rsid w:val="2F547836"/>
    <w:rsid w:val="2F76BE5A"/>
    <w:rsid w:val="2FCE5345"/>
    <w:rsid w:val="2FD544CF"/>
    <w:rsid w:val="2FF69E53"/>
    <w:rsid w:val="2FF9A8BE"/>
    <w:rsid w:val="3001C498"/>
    <w:rsid w:val="301163BD"/>
    <w:rsid w:val="303C09A1"/>
    <w:rsid w:val="304E5B3E"/>
    <w:rsid w:val="3054A3A6"/>
    <w:rsid w:val="308C98EC"/>
    <w:rsid w:val="30A69271"/>
    <w:rsid w:val="30F1E955"/>
    <w:rsid w:val="310BEDD3"/>
    <w:rsid w:val="3122402B"/>
    <w:rsid w:val="315CC564"/>
    <w:rsid w:val="315E5363"/>
    <w:rsid w:val="318A29E2"/>
    <w:rsid w:val="31963594"/>
    <w:rsid w:val="31A3E016"/>
    <w:rsid w:val="31B6E0B5"/>
    <w:rsid w:val="32297877"/>
    <w:rsid w:val="322C6A53"/>
    <w:rsid w:val="3233E2C6"/>
    <w:rsid w:val="32634876"/>
    <w:rsid w:val="32713D62"/>
    <w:rsid w:val="32B38C31"/>
    <w:rsid w:val="32BB2D0B"/>
    <w:rsid w:val="32BCD224"/>
    <w:rsid w:val="32E219A8"/>
    <w:rsid w:val="33286E49"/>
    <w:rsid w:val="333D077F"/>
    <w:rsid w:val="335085F7"/>
    <w:rsid w:val="33B568D6"/>
    <w:rsid w:val="33C6FD1D"/>
    <w:rsid w:val="33EC75B0"/>
    <w:rsid w:val="341653F2"/>
    <w:rsid w:val="341AAEB3"/>
    <w:rsid w:val="34214ED9"/>
    <w:rsid w:val="3445B140"/>
    <w:rsid w:val="3478221D"/>
    <w:rsid w:val="3565991F"/>
    <w:rsid w:val="3578F5C9"/>
    <w:rsid w:val="35927E34"/>
    <w:rsid w:val="359CE0C8"/>
    <w:rsid w:val="35BB1BF7"/>
    <w:rsid w:val="35BBB9AB"/>
    <w:rsid w:val="35C2E10C"/>
    <w:rsid w:val="360C62B8"/>
    <w:rsid w:val="36194E71"/>
    <w:rsid w:val="364DE6B1"/>
    <w:rsid w:val="366619B4"/>
    <w:rsid w:val="366F3399"/>
    <w:rsid w:val="36825BC4"/>
    <w:rsid w:val="368C31CC"/>
    <w:rsid w:val="3693A507"/>
    <w:rsid w:val="36ABE778"/>
    <w:rsid w:val="36E90DBA"/>
    <w:rsid w:val="36ED4C30"/>
    <w:rsid w:val="36F320DC"/>
    <w:rsid w:val="371BF3C8"/>
    <w:rsid w:val="3726B4EB"/>
    <w:rsid w:val="3748275F"/>
    <w:rsid w:val="378133FD"/>
    <w:rsid w:val="37A2D851"/>
    <w:rsid w:val="37A8DE7D"/>
    <w:rsid w:val="37CC1F6B"/>
    <w:rsid w:val="37D99882"/>
    <w:rsid w:val="37DFEA30"/>
    <w:rsid w:val="37F394AE"/>
    <w:rsid w:val="37F5E0D8"/>
    <w:rsid w:val="38357340"/>
    <w:rsid w:val="3855ADF5"/>
    <w:rsid w:val="38A7FC65"/>
    <w:rsid w:val="38CA0FA0"/>
    <w:rsid w:val="392D6FE7"/>
    <w:rsid w:val="39312281"/>
    <w:rsid w:val="394861C8"/>
    <w:rsid w:val="395A5514"/>
    <w:rsid w:val="3967C7DB"/>
    <w:rsid w:val="3992CCAB"/>
    <w:rsid w:val="399B7CE6"/>
    <w:rsid w:val="39B88C58"/>
    <w:rsid w:val="39CF715A"/>
    <w:rsid w:val="39D0E5FF"/>
    <w:rsid w:val="3A1B9737"/>
    <w:rsid w:val="3A24328F"/>
    <w:rsid w:val="3A6D48FB"/>
    <w:rsid w:val="3A8171DB"/>
    <w:rsid w:val="3A8A6CAE"/>
    <w:rsid w:val="3B1D504F"/>
    <w:rsid w:val="3B5D0167"/>
    <w:rsid w:val="3B5DAE76"/>
    <w:rsid w:val="3B69C01C"/>
    <w:rsid w:val="3B7D966E"/>
    <w:rsid w:val="3B801258"/>
    <w:rsid w:val="3B811A35"/>
    <w:rsid w:val="3B83F99E"/>
    <w:rsid w:val="3B9F565D"/>
    <w:rsid w:val="3BCF241C"/>
    <w:rsid w:val="3BD46879"/>
    <w:rsid w:val="3BDEC342"/>
    <w:rsid w:val="3BF180A8"/>
    <w:rsid w:val="3BF77E02"/>
    <w:rsid w:val="3C04C6A9"/>
    <w:rsid w:val="3C1E1CAB"/>
    <w:rsid w:val="3C3A4944"/>
    <w:rsid w:val="3C5A96C1"/>
    <w:rsid w:val="3C77C5E2"/>
    <w:rsid w:val="3C95C810"/>
    <w:rsid w:val="3CEE2FC0"/>
    <w:rsid w:val="3D2B4170"/>
    <w:rsid w:val="3D39075B"/>
    <w:rsid w:val="3D39520E"/>
    <w:rsid w:val="3D3D1DD8"/>
    <w:rsid w:val="3D4ECEFF"/>
    <w:rsid w:val="3D6DE64A"/>
    <w:rsid w:val="3D6F9B66"/>
    <w:rsid w:val="3D92367B"/>
    <w:rsid w:val="3DA0DB36"/>
    <w:rsid w:val="3DC6DC7F"/>
    <w:rsid w:val="3DFF88CE"/>
    <w:rsid w:val="3E110649"/>
    <w:rsid w:val="3E25C505"/>
    <w:rsid w:val="3E384125"/>
    <w:rsid w:val="3E562999"/>
    <w:rsid w:val="3E5D6CB8"/>
    <w:rsid w:val="3E600B6E"/>
    <w:rsid w:val="3E795DB4"/>
    <w:rsid w:val="3E7A2113"/>
    <w:rsid w:val="3E8A6F50"/>
    <w:rsid w:val="3E8F2CF9"/>
    <w:rsid w:val="3EA9528D"/>
    <w:rsid w:val="3EC25EBB"/>
    <w:rsid w:val="3EE78219"/>
    <w:rsid w:val="3F1625E3"/>
    <w:rsid w:val="3F349619"/>
    <w:rsid w:val="3F34B4F2"/>
    <w:rsid w:val="3F3E85D0"/>
    <w:rsid w:val="3F5952A1"/>
    <w:rsid w:val="3F62B80B"/>
    <w:rsid w:val="3F6E3842"/>
    <w:rsid w:val="3FC18118"/>
    <w:rsid w:val="3FD93E49"/>
    <w:rsid w:val="3FE7B6EC"/>
    <w:rsid w:val="3FF85DA6"/>
    <w:rsid w:val="4014CDFE"/>
    <w:rsid w:val="4020F8A1"/>
    <w:rsid w:val="402A8870"/>
    <w:rsid w:val="40378924"/>
    <w:rsid w:val="404E161E"/>
    <w:rsid w:val="40544311"/>
    <w:rsid w:val="40550B79"/>
    <w:rsid w:val="4067BD78"/>
    <w:rsid w:val="40798902"/>
    <w:rsid w:val="407C3052"/>
    <w:rsid w:val="4080AB81"/>
    <w:rsid w:val="40BA8355"/>
    <w:rsid w:val="40D916B8"/>
    <w:rsid w:val="4131EE64"/>
    <w:rsid w:val="4140867A"/>
    <w:rsid w:val="41768692"/>
    <w:rsid w:val="4185F5DF"/>
    <w:rsid w:val="41D83CE3"/>
    <w:rsid w:val="41F9A7D2"/>
    <w:rsid w:val="420F8D07"/>
    <w:rsid w:val="428D9894"/>
    <w:rsid w:val="42956F61"/>
    <w:rsid w:val="42AF32EF"/>
    <w:rsid w:val="4342B745"/>
    <w:rsid w:val="435143A9"/>
    <w:rsid w:val="435ECC48"/>
    <w:rsid w:val="436544E1"/>
    <w:rsid w:val="43684C34"/>
    <w:rsid w:val="43B16807"/>
    <w:rsid w:val="43F6C9B3"/>
    <w:rsid w:val="443ADA7D"/>
    <w:rsid w:val="444E03EF"/>
    <w:rsid w:val="449873F7"/>
    <w:rsid w:val="44A42622"/>
    <w:rsid w:val="44A52A19"/>
    <w:rsid w:val="44B0E821"/>
    <w:rsid w:val="44C9853C"/>
    <w:rsid w:val="452189FE"/>
    <w:rsid w:val="4534BFE1"/>
    <w:rsid w:val="454B55AA"/>
    <w:rsid w:val="455D3A33"/>
    <w:rsid w:val="456533C5"/>
    <w:rsid w:val="456A1397"/>
    <w:rsid w:val="45BACA0B"/>
    <w:rsid w:val="45D0F53E"/>
    <w:rsid w:val="45E81C33"/>
    <w:rsid w:val="45EDF43B"/>
    <w:rsid w:val="461389DE"/>
    <w:rsid w:val="46149E05"/>
    <w:rsid w:val="4622E49C"/>
    <w:rsid w:val="4629E392"/>
    <w:rsid w:val="4633EA29"/>
    <w:rsid w:val="463C6C39"/>
    <w:rsid w:val="4647F521"/>
    <w:rsid w:val="465D4287"/>
    <w:rsid w:val="466CA188"/>
    <w:rsid w:val="4683CB31"/>
    <w:rsid w:val="468E1A84"/>
    <w:rsid w:val="46AE98F4"/>
    <w:rsid w:val="46D4AADF"/>
    <w:rsid w:val="46FDBEF6"/>
    <w:rsid w:val="4718A977"/>
    <w:rsid w:val="471C7973"/>
    <w:rsid w:val="47463EEB"/>
    <w:rsid w:val="478A6C6F"/>
    <w:rsid w:val="47A2FAB3"/>
    <w:rsid w:val="47B3C6EC"/>
    <w:rsid w:val="47C4261D"/>
    <w:rsid w:val="47D5BF5D"/>
    <w:rsid w:val="47FC130C"/>
    <w:rsid w:val="48579938"/>
    <w:rsid w:val="48726530"/>
    <w:rsid w:val="4889640C"/>
    <w:rsid w:val="48CF5AAF"/>
    <w:rsid w:val="48E69827"/>
    <w:rsid w:val="48F561FA"/>
    <w:rsid w:val="4929477F"/>
    <w:rsid w:val="49918BF0"/>
    <w:rsid w:val="4997CE72"/>
    <w:rsid w:val="49CE1D64"/>
    <w:rsid w:val="49D103A6"/>
    <w:rsid w:val="49DB82CD"/>
    <w:rsid w:val="4A08C43D"/>
    <w:rsid w:val="4A11AD8A"/>
    <w:rsid w:val="4A13F3C2"/>
    <w:rsid w:val="4A26BC86"/>
    <w:rsid w:val="4A2AB2C5"/>
    <w:rsid w:val="4A7E3123"/>
    <w:rsid w:val="4A92C7A5"/>
    <w:rsid w:val="4AB6BDA7"/>
    <w:rsid w:val="4AD51C94"/>
    <w:rsid w:val="4AD68DBC"/>
    <w:rsid w:val="4AD74BA8"/>
    <w:rsid w:val="4AE8C17A"/>
    <w:rsid w:val="4AFCEC2F"/>
    <w:rsid w:val="4B21C411"/>
    <w:rsid w:val="4B5B8FD6"/>
    <w:rsid w:val="4B6AD390"/>
    <w:rsid w:val="4B6BB96C"/>
    <w:rsid w:val="4BA30D2D"/>
    <w:rsid w:val="4BCE5BE8"/>
    <w:rsid w:val="4BE76BF1"/>
    <w:rsid w:val="4BFA01DA"/>
    <w:rsid w:val="4C0D0C6A"/>
    <w:rsid w:val="4C3CF828"/>
    <w:rsid w:val="4C52C178"/>
    <w:rsid w:val="4C72D177"/>
    <w:rsid w:val="4CA96CB6"/>
    <w:rsid w:val="4CADB9AF"/>
    <w:rsid w:val="4CCE2483"/>
    <w:rsid w:val="4CD370CE"/>
    <w:rsid w:val="4D40FF7B"/>
    <w:rsid w:val="4D58CEB9"/>
    <w:rsid w:val="4DA0B64B"/>
    <w:rsid w:val="4DA69D85"/>
    <w:rsid w:val="4DACD219"/>
    <w:rsid w:val="4DEADF53"/>
    <w:rsid w:val="4DF400DE"/>
    <w:rsid w:val="4E0BC2CF"/>
    <w:rsid w:val="4E1BD166"/>
    <w:rsid w:val="4E2B7A8E"/>
    <w:rsid w:val="4E38BBCA"/>
    <w:rsid w:val="4E53DBD1"/>
    <w:rsid w:val="4E7FBC16"/>
    <w:rsid w:val="4EA21AD4"/>
    <w:rsid w:val="4EA906CB"/>
    <w:rsid w:val="4EC2897D"/>
    <w:rsid w:val="4EC6E392"/>
    <w:rsid w:val="4ED24C0E"/>
    <w:rsid w:val="4EDE8285"/>
    <w:rsid w:val="4F045DA8"/>
    <w:rsid w:val="4F062DE7"/>
    <w:rsid w:val="4F16D85C"/>
    <w:rsid w:val="4F29AAA2"/>
    <w:rsid w:val="4F2AFDF7"/>
    <w:rsid w:val="4F4E9EAB"/>
    <w:rsid w:val="4F5BC175"/>
    <w:rsid w:val="4F786256"/>
    <w:rsid w:val="4FA334C4"/>
    <w:rsid w:val="4FB9FFBB"/>
    <w:rsid w:val="4FEA7E58"/>
    <w:rsid w:val="4FF4D3AC"/>
    <w:rsid w:val="5019A5FB"/>
    <w:rsid w:val="502175B7"/>
    <w:rsid w:val="50466DB6"/>
    <w:rsid w:val="504EB9AF"/>
    <w:rsid w:val="506F09AD"/>
    <w:rsid w:val="507017F4"/>
    <w:rsid w:val="5077334B"/>
    <w:rsid w:val="5080AD2D"/>
    <w:rsid w:val="50ADE768"/>
    <w:rsid w:val="50CDA9B4"/>
    <w:rsid w:val="511D15C5"/>
    <w:rsid w:val="513CE890"/>
    <w:rsid w:val="516FD110"/>
    <w:rsid w:val="519F6029"/>
    <w:rsid w:val="51B4BB93"/>
    <w:rsid w:val="51DEBE35"/>
    <w:rsid w:val="51ECF270"/>
    <w:rsid w:val="51F4B099"/>
    <w:rsid w:val="51FD2D57"/>
    <w:rsid w:val="51FE7F63"/>
    <w:rsid w:val="524AE4E6"/>
    <w:rsid w:val="525888B2"/>
    <w:rsid w:val="525C4090"/>
    <w:rsid w:val="527CD4B1"/>
    <w:rsid w:val="527E523F"/>
    <w:rsid w:val="528A3091"/>
    <w:rsid w:val="52F2279A"/>
    <w:rsid w:val="52F80B29"/>
    <w:rsid w:val="531B36FC"/>
    <w:rsid w:val="53679DC3"/>
    <w:rsid w:val="537BAAD9"/>
    <w:rsid w:val="5388822C"/>
    <w:rsid w:val="538C5CAF"/>
    <w:rsid w:val="53928048"/>
    <w:rsid w:val="539640C7"/>
    <w:rsid w:val="539F918E"/>
    <w:rsid w:val="53A9EF0D"/>
    <w:rsid w:val="53B8C64C"/>
    <w:rsid w:val="53E29170"/>
    <w:rsid w:val="541500D6"/>
    <w:rsid w:val="541EDB8D"/>
    <w:rsid w:val="5435A291"/>
    <w:rsid w:val="545ACC44"/>
    <w:rsid w:val="5494235A"/>
    <w:rsid w:val="54A34E42"/>
    <w:rsid w:val="54C2FA55"/>
    <w:rsid w:val="54DF2428"/>
    <w:rsid w:val="550F6AB0"/>
    <w:rsid w:val="5543749E"/>
    <w:rsid w:val="55A04932"/>
    <w:rsid w:val="55B297C4"/>
    <w:rsid w:val="55BBFFA6"/>
    <w:rsid w:val="55CE7641"/>
    <w:rsid w:val="55E0FC87"/>
    <w:rsid w:val="56028277"/>
    <w:rsid w:val="5649E957"/>
    <w:rsid w:val="56EF1051"/>
    <w:rsid w:val="57419311"/>
    <w:rsid w:val="5758B6F5"/>
    <w:rsid w:val="57919F06"/>
    <w:rsid w:val="57ABE1AF"/>
    <w:rsid w:val="57BAE4C7"/>
    <w:rsid w:val="57CCB0E6"/>
    <w:rsid w:val="57E494CF"/>
    <w:rsid w:val="57FDD27A"/>
    <w:rsid w:val="580BB616"/>
    <w:rsid w:val="58248845"/>
    <w:rsid w:val="58369F63"/>
    <w:rsid w:val="583F76C1"/>
    <w:rsid w:val="584A6C47"/>
    <w:rsid w:val="585147DF"/>
    <w:rsid w:val="585ECED1"/>
    <w:rsid w:val="586F62FA"/>
    <w:rsid w:val="587EBCF3"/>
    <w:rsid w:val="58900DE8"/>
    <w:rsid w:val="58A2A18F"/>
    <w:rsid w:val="5906383B"/>
    <w:rsid w:val="592B3D4B"/>
    <w:rsid w:val="593685AE"/>
    <w:rsid w:val="59AF8E3C"/>
    <w:rsid w:val="59B70C8D"/>
    <w:rsid w:val="59BACDB3"/>
    <w:rsid w:val="59CA8868"/>
    <w:rsid w:val="59D389DB"/>
    <w:rsid w:val="59F484E1"/>
    <w:rsid w:val="5A00E5FB"/>
    <w:rsid w:val="5A126AB5"/>
    <w:rsid w:val="5A249A2C"/>
    <w:rsid w:val="5A2D09F0"/>
    <w:rsid w:val="5A549A03"/>
    <w:rsid w:val="5A8C0DCA"/>
    <w:rsid w:val="5AA198D6"/>
    <w:rsid w:val="5ABEC848"/>
    <w:rsid w:val="5ADC4C1B"/>
    <w:rsid w:val="5AE067BC"/>
    <w:rsid w:val="5AF0AAC3"/>
    <w:rsid w:val="5B2A75FD"/>
    <w:rsid w:val="5B3AF3E7"/>
    <w:rsid w:val="5B4D09E5"/>
    <w:rsid w:val="5B52B27F"/>
    <w:rsid w:val="5B76E336"/>
    <w:rsid w:val="5B8D440C"/>
    <w:rsid w:val="5BA53989"/>
    <w:rsid w:val="5BAD4E7B"/>
    <w:rsid w:val="5BC80CC8"/>
    <w:rsid w:val="5BCF74A6"/>
    <w:rsid w:val="5BF6431F"/>
    <w:rsid w:val="5C18D985"/>
    <w:rsid w:val="5C19AA53"/>
    <w:rsid w:val="5C553B1C"/>
    <w:rsid w:val="5C771CB0"/>
    <w:rsid w:val="5C8F2397"/>
    <w:rsid w:val="5C969428"/>
    <w:rsid w:val="5CA29677"/>
    <w:rsid w:val="5CB2B090"/>
    <w:rsid w:val="5CC942A8"/>
    <w:rsid w:val="5CD2229A"/>
    <w:rsid w:val="5CFDF93C"/>
    <w:rsid w:val="5D185383"/>
    <w:rsid w:val="5D6440BA"/>
    <w:rsid w:val="5D8BB3E5"/>
    <w:rsid w:val="5D93DBA6"/>
    <w:rsid w:val="5DA12C05"/>
    <w:rsid w:val="5DA1D108"/>
    <w:rsid w:val="5DAAD9FE"/>
    <w:rsid w:val="5DBF62D8"/>
    <w:rsid w:val="5DE42EE9"/>
    <w:rsid w:val="5DEF137A"/>
    <w:rsid w:val="5E0633A7"/>
    <w:rsid w:val="5E0F3397"/>
    <w:rsid w:val="5E21580D"/>
    <w:rsid w:val="5E278E45"/>
    <w:rsid w:val="5E294343"/>
    <w:rsid w:val="5E39B14C"/>
    <w:rsid w:val="5E46BAB2"/>
    <w:rsid w:val="5E52866C"/>
    <w:rsid w:val="5E556A02"/>
    <w:rsid w:val="5E600FD7"/>
    <w:rsid w:val="5E6DCBAF"/>
    <w:rsid w:val="5EA32B7C"/>
    <w:rsid w:val="5ED8CA35"/>
    <w:rsid w:val="5EFF2A23"/>
    <w:rsid w:val="5F148899"/>
    <w:rsid w:val="5F2F0359"/>
    <w:rsid w:val="5F49A39F"/>
    <w:rsid w:val="5F4F41AC"/>
    <w:rsid w:val="5F62B1C3"/>
    <w:rsid w:val="5F90F16A"/>
    <w:rsid w:val="5FB26FD3"/>
    <w:rsid w:val="5FC33126"/>
    <w:rsid w:val="5FC92F70"/>
    <w:rsid w:val="5FD9EA39"/>
    <w:rsid w:val="5FE94798"/>
    <w:rsid w:val="6039BE24"/>
    <w:rsid w:val="603A7C6B"/>
    <w:rsid w:val="6041CB63"/>
    <w:rsid w:val="605F0FB4"/>
    <w:rsid w:val="60EB4110"/>
    <w:rsid w:val="611360F0"/>
    <w:rsid w:val="61162815"/>
    <w:rsid w:val="6152F94F"/>
    <w:rsid w:val="61540744"/>
    <w:rsid w:val="616C8779"/>
    <w:rsid w:val="617D9161"/>
    <w:rsid w:val="61937092"/>
    <w:rsid w:val="61956F41"/>
    <w:rsid w:val="61A3CFCF"/>
    <w:rsid w:val="61B064EA"/>
    <w:rsid w:val="61C7240D"/>
    <w:rsid w:val="61D3A6F0"/>
    <w:rsid w:val="61E2955A"/>
    <w:rsid w:val="61F2E792"/>
    <w:rsid w:val="621045F9"/>
    <w:rsid w:val="623F86FB"/>
    <w:rsid w:val="624CAC3A"/>
    <w:rsid w:val="62656E48"/>
    <w:rsid w:val="629EE984"/>
    <w:rsid w:val="62ACB8B3"/>
    <w:rsid w:val="62B3DE55"/>
    <w:rsid w:val="62C38629"/>
    <w:rsid w:val="62D1102B"/>
    <w:rsid w:val="62DEF00C"/>
    <w:rsid w:val="62F99B23"/>
    <w:rsid w:val="63157B23"/>
    <w:rsid w:val="6326F082"/>
    <w:rsid w:val="6333C568"/>
    <w:rsid w:val="6394DE77"/>
    <w:rsid w:val="639A2DD1"/>
    <w:rsid w:val="63D2D0A4"/>
    <w:rsid w:val="6427272B"/>
    <w:rsid w:val="642EE5AA"/>
    <w:rsid w:val="644B97DC"/>
    <w:rsid w:val="644F87C5"/>
    <w:rsid w:val="645140AA"/>
    <w:rsid w:val="6456D43B"/>
    <w:rsid w:val="64585D43"/>
    <w:rsid w:val="6466E773"/>
    <w:rsid w:val="64D0C3C1"/>
    <w:rsid w:val="6525AF61"/>
    <w:rsid w:val="652B7714"/>
    <w:rsid w:val="65406E7E"/>
    <w:rsid w:val="654D6222"/>
    <w:rsid w:val="656769B1"/>
    <w:rsid w:val="6587B6F7"/>
    <w:rsid w:val="658887BC"/>
    <w:rsid w:val="65A71660"/>
    <w:rsid w:val="65DCDAF2"/>
    <w:rsid w:val="65DDEF8C"/>
    <w:rsid w:val="65F1134D"/>
    <w:rsid w:val="66370605"/>
    <w:rsid w:val="66673C06"/>
    <w:rsid w:val="668474BB"/>
    <w:rsid w:val="66880F70"/>
    <w:rsid w:val="66AE7F19"/>
    <w:rsid w:val="66C282FB"/>
    <w:rsid w:val="66E582A9"/>
    <w:rsid w:val="66ECC742"/>
    <w:rsid w:val="66ED39AB"/>
    <w:rsid w:val="670F6BF0"/>
    <w:rsid w:val="67134354"/>
    <w:rsid w:val="6729432B"/>
    <w:rsid w:val="6743E768"/>
    <w:rsid w:val="674B60AC"/>
    <w:rsid w:val="674F9851"/>
    <w:rsid w:val="675242BA"/>
    <w:rsid w:val="67626ED2"/>
    <w:rsid w:val="67847B11"/>
    <w:rsid w:val="679D2764"/>
    <w:rsid w:val="67A7FB73"/>
    <w:rsid w:val="67BD4D28"/>
    <w:rsid w:val="6823DBE0"/>
    <w:rsid w:val="68280B7A"/>
    <w:rsid w:val="68282046"/>
    <w:rsid w:val="68541EC6"/>
    <w:rsid w:val="6862FF77"/>
    <w:rsid w:val="689D7D3F"/>
    <w:rsid w:val="68E9743E"/>
    <w:rsid w:val="68EC03E9"/>
    <w:rsid w:val="69231A6E"/>
    <w:rsid w:val="69305EAC"/>
    <w:rsid w:val="693C81A8"/>
    <w:rsid w:val="6956968E"/>
    <w:rsid w:val="69714806"/>
    <w:rsid w:val="69B0348B"/>
    <w:rsid w:val="69BDF1C9"/>
    <w:rsid w:val="69DF1AC2"/>
    <w:rsid w:val="6A03731F"/>
    <w:rsid w:val="6A0F897C"/>
    <w:rsid w:val="6A4B9087"/>
    <w:rsid w:val="6A5BE003"/>
    <w:rsid w:val="6A689351"/>
    <w:rsid w:val="6A752ACD"/>
    <w:rsid w:val="6A8CD9E3"/>
    <w:rsid w:val="6AC39468"/>
    <w:rsid w:val="6AC3991A"/>
    <w:rsid w:val="6B0C0140"/>
    <w:rsid w:val="6B0DB4EE"/>
    <w:rsid w:val="6B11BFF9"/>
    <w:rsid w:val="6B154467"/>
    <w:rsid w:val="6B2A9908"/>
    <w:rsid w:val="6B2C0FF0"/>
    <w:rsid w:val="6B62CF62"/>
    <w:rsid w:val="6B832041"/>
    <w:rsid w:val="6B97197D"/>
    <w:rsid w:val="6BA21D1C"/>
    <w:rsid w:val="6BA6442B"/>
    <w:rsid w:val="6BC53A4D"/>
    <w:rsid w:val="6BDAC9D9"/>
    <w:rsid w:val="6BED10BC"/>
    <w:rsid w:val="6BF453EC"/>
    <w:rsid w:val="6BFC413A"/>
    <w:rsid w:val="6C2FB976"/>
    <w:rsid w:val="6C4030D0"/>
    <w:rsid w:val="6C48133D"/>
    <w:rsid w:val="6C4F21BD"/>
    <w:rsid w:val="6C5A5316"/>
    <w:rsid w:val="6C832D4C"/>
    <w:rsid w:val="6CA236A1"/>
    <w:rsid w:val="6CD37CE7"/>
    <w:rsid w:val="6D1F7515"/>
    <w:rsid w:val="6D28A432"/>
    <w:rsid w:val="6D356F64"/>
    <w:rsid w:val="6D3FD1F3"/>
    <w:rsid w:val="6D587463"/>
    <w:rsid w:val="6DC6978B"/>
    <w:rsid w:val="6DEE44BD"/>
    <w:rsid w:val="6E10C9D4"/>
    <w:rsid w:val="6E2450CD"/>
    <w:rsid w:val="6E7CE4F9"/>
    <w:rsid w:val="6E9556FB"/>
    <w:rsid w:val="6EA61FA9"/>
    <w:rsid w:val="6EACACF6"/>
    <w:rsid w:val="6EC11489"/>
    <w:rsid w:val="6EF09E67"/>
    <w:rsid w:val="6EF1A4B9"/>
    <w:rsid w:val="6EFEBB3E"/>
    <w:rsid w:val="6F0BD405"/>
    <w:rsid w:val="6F1B2CF9"/>
    <w:rsid w:val="6F30FC71"/>
    <w:rsid w:val="6F46C990"/>
    <w:rsid w:val="6F5D6F86"/>
    <w:rsid w:val="6FCEF373"/>
    <w:rsid w:val="6FD9585F"/>
    <w:rsid w:val="6FE74CDF"/>
    <w:rsid w:val="6FEBD57B"/>
    <w:rsid w:val="702522CE"/>
    <w:rsid w:val="703C4C77"/>
    <w:rsid w:val="7081B9EE"/>
    <w:rsid w:val="7099BEDE"/>
    <w:rsid w:val="70B4BC96"/>
    <w:rsid w:val="70F04EA4"/>
    <w:rsid w:val="70F368DF"/>
    <w:rsid w:val="70F3CA27"/>
    <w:rsid w:val="710DCE66"/>
    <w:rsid w:val="713939E4"/>
    <w:rsid w:val="71BC0770"/>
    <w:rsid w:val="71FC0FFC"/>
    <w:rsid w:val="720743A2"/>
    <w:rsid w:val="721BCF00"/>
    <w:rsid w:val="722BED85"/>
    <w:rsid w:val="7254C4FB"/>
    <w:rsid w:val="7261F496"/>
    <w:rsid w:val="726B78FB"/>
    <w:rsid w:val="727CFAA1"/>
    <w:rsid w:val="727DDB9C"/>
    <w:rsid w:val="7280F225"/>
    <w:rsid w:val="7292347A"/>
    <w:rsid w:val="72999476"/>
    <w:rsid w:val="72B4E5F7"/>
    <w:rsid w:val="72C8F80C"/>
    <w:rsid w:val="72CA5FF0"/>
    <w:rsid w:val="72CCD961"/>
    <w:rsid w:val="72CD8B3D"/>
    <w:rsid w:val="72DBDEFA"/>
    <w:rsid w:val="731CDDF8"/>
    <w:rsid w:val="7323DC65"/>
    <w:rsid w:val="732E103B"/>
    <w:rsid w:val="732F2FAC"/>
    <w:rsid w:val="734348A2"/>
    <w:rsid w:val="734571EE"/>
    <w:rsid w:val="73634741"/>
    <w:rsid w:val="7366DE8E"/>
    <w:rsid w:val="73907526"/>
    <w:rsid w:val="73926C02"/>
    <w:rsid w:val="739DEBE5"/>
    <w:rsid w:val="73FD740A"/>
    <w:rsid w:val="74195F02"/>
    <w:rsid w:val="741D4461"/>
    <w:rsid w:val="746B5D26"/>
    <w:rsid w:val="747D5289"/>
    <w:rsid w:val="747FBE3F"/>
    <w:rsid w:val="74989BAD"/>
    <w:rsid w:val="74AB593B"/>
    <w:rsid w:val="74B78ABB"/>
    <w:rsid w:val="74B88A4F"/>
    <w:rsid w:val="74B962A6"/>
    <w:rsid w:val="74FDB279"/>
    <w:rsid w:val="75087F0D"/>
    <w:rsid w:val="754C8CF4"/>
    <w:rsid w:val="755B66E4"/>
    <w:rsid w:val="7560BAED"/>
    <w:rsid w:val="7582508E"/>
    <w:rsid w:val="7596EC61"/>
    <w:rsid w:val="75DE9B56"/>
    <w:rsid w:val="76236C38"/>
    <w:rsid w:val="762D3270"/>
    <w:rsid w:val="76414628"/>
    <w:rsid w:val="7649FDDE"/>
    <w:rsid w:val="76554420"/>
    <w:rsid w:val="7668C52D"/>
    <w:rsid w:val="769C90BB"/>
    <w:rsid w:val="76D7357D"/>
    <w:rsid w:val="76DE148D"/>
    <w:rsid w:val="76E111A1"/>
    <w:rsid w:val="76FA56CE"/>
    <w:rsid w:val="771D4743"/>
    <w:rsid w:val="772C9CA2"/>
    <w:rsid w:val="7783A8DD"/>
    <w:rsid w:val="7786ACBF"/>
    <w:rsid w:val="77A174D1"/>
    <w:rsid w:val="77B2F462"/>
    <w:rsid w:val="77C400EA"/>
    <w:rsid w:val="77EF8CC1"/>
    <w:rsid w:val="78177104"/>
    <w:rsid w:val="782CB66C"/>
    <w:rsid w:val="786F2102"/>
    <w:rsid w:val="7890B2B0"/>
    <w:rsid w:val="78A92936"/>
    <w:rsid w:val="78BF32D4"/>
    <w:rsid w:val="78D19F7A"/>
    <w:rsid w:val="78F99785"/>
    <w:rsid w:val="7931EC3C"/>
    <w:rsid w:val="7945F65E"/>
    <w:rsid w:val="79467521"/>
    <w:rsid w:val="795900B0"/>
    <w:rsid w:val="795A3552"/>
    <w:rsid w:val="796109DE"/>
    <w:rsid w:val="79613301"/>
    <w:rsid w:val="7981C203"/>
    <w:rsid w:val="79BCAB06"/>
    <w:rsid w:val="79BF5A35"/>
    <w:rsid w:val="79FECF51"/>
    <w:rsid w:val="7A05B39A"/>
    <w:rsid w:val="7A215FD0"/>
    <w:rsid w:val="7A3E2E60"/>
    <w:rsid w:val="7A4950D7"/>
    <w:rsid w:val="7A59FE9F"/>
    <w:rsid w:val="7A618562"/>
    <w:rsid w:val="7A90651A"/>
    <w:rsid w:val="7AA38079"/>
    <w:rsid w:val="7AB8B43C"/>
    <w:rsid w:val="7AE8223C"/>
    <w:rsid w:val="7AED7A4F"/>
    <w:rsid w:val="7AF2E017"/>
    <w:rsid w:val="7AF38ACC"/>
    <w:rsid w:val="7B07F0DD"/>
    <w:rsid w:val="7B30BB33"/>
    <w:rsid w:val="7B31BF90"/>
    <w:rsid w:val="7B3E2F28"/>
    <w:rsid w:val="7B4B1776"/>
    <w:rsid w:val="7B7901B2"/>
    <w:rsid w:val="7B7D29FA"/>
    <w:rsid w:val="7B885487"/>
    <w:rsid w:val="7B976B41"/>
    <w:rsid w:val="7BB1C83C"/>
    <w:rsid w:val="7BBAB5EA"/>
    <w:rsid w:val="7BCA4DE6"/>
    <w:rsid w:val="7BD040DA"/>
    <w:rsid w:val="7BED45E0"/>
    <w:rsid w:val="7C3D3832"/>
    <w:rsid w:val="7C5433BA"/>
    <w:rsid w:val="7C82496A"/>
    <w:rsid w:val="7C84AA6A"/>
    <w:rsid w:val="7CE464A6"/>
    <w:rsid w:val="7D35B97E"/>
    <w:rsid w:val="7D3E1A6A"/>
    <w:rsid w:val="7D491FFE"/>
    <w:rsid w:val="7D4A8EF6"/>
    <w:rsid w:val="7D64AAFD"/>
    <w:rsid w:val="7D88510A"/>
    <w:rsid w:val="7DA59852"/>
    <w:rsid w:val="7DA78568"/>
    <w:rsid w:val="7DA7F3BD"/>
    <w:rsid w:val="7DC22285"/>
    <w:rsid w:val="7DDE3F0E"/>
    <w:rsid w:val="7E03655F"/>
    <w:rsid w:val="7E0A9064"/>
    <w:rsid w:val="7E713AC0"/>
    <w:rsid w:val="7EA82817"/>
    <w:rsid w:val="7EC784F8"/>
    <w:rsid w:val="7ED25495"/>
    <w:rsid w:val="7ED31009"/>
    <w:rsid w:val="7F071920"/>
    <w:rsid w:val="7F08DA37"/>
    <w:rsid w:val="7F14C9D0"/>
    <w:rsid w:val="7F167385"/>
    <w:rsid w:val="7F2E187A"/>
    <w:rsid w:val="7F334513"/>
    <w:rsid w:val="7F695B70"/>
    <w:rsid w:val="7F6E3564"/>
    <w:rsid w:val="7F7CC584"/>
    <w:rsid w:val="7FAB073E"/>
    <w:rsid w:val="7FAE015B"/>
    <w:rsid w:val="7FEB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02DAD"/>
  <w14:defaultImageDpi w14:val="300"/>
  <w15:docId w15:val="{63520AB7-96D4-4968-B808-6D49463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3CB"/>
  </w:style>
  <w:style w:type="paragraph" w:styleId="Heading1">
    <w:name w:val="heading 1"/>
    <w:basedOn w:val="Normal"/>
    <w:next w:val="Normal"/>
    <w:link w:val="Heading1Char"/>
    <w:uiPriority w:val="9"/>
    <w:qFormat/>
    <w:rsid w:val="00E753CB"/>
    <w:pPr>
      <w:keepNext/>
      <w:keepLines/>
      <w:pBdr>
        <w:left w:val="single" w:color="C0504D" w:themeColor="accent2" w:sz="12" w:space="12"/>
      </w:pBdr>
      <w:spacing w:before="80" w:after="80" w:line="240" w:lineRule="auto"/>
      <w:outlineLvl w:val="0"/>
    </w:pPr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3CB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3CB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3CB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E753C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E753CB"/>
    <w:rPr>
      <w:rFonts w:asciiTheme="majorHAnsi" w:hAnsiTheme="majorHAnsi" w:eastAsiaTheme="majorEastAsia" w:cstheme="majorBidi"/>
      <w:caps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E753CB"/>
    <w:rPr>
      <w:rFonts w:asciiTheme="majorHAnsi" w:hAnsiTheme="majorHAnsi" w:eastAsiaTheme="majorEastAsia" w:cstheme="majorBid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E753CB"/>
    <w:rPr>
      <w:rFonts w:asciiTheme="majorHAnsi" w:hAnsiTheme="majorHAnsi" w:eastAsiaTheme="majorEastAsia" w:cstheme="majorBidi"/>
      <w: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3CB"/>
    <w:pPr>
      <w:spacing w:after="0" w:line="240" w:lineRule="auto"/>
      <w:contextualSpacing/>
    </w:pPr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E753CB"/>
    <w:rPr>
      <w:rFonts w:asciiTheme="majorHAnsi" w:hAnsiTheme="majorHAnsi" w:eastAsiaTheme="majorEastAsia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3C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E753CB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753CB"/>
    <w:pPr>
      <w:spacing w:before="160"/>
      <w:ind w:left="720"/>
    </w:pPr>
    <w:rPr>
      <w:rFonts w:asciiTheme="majorHAnsi" w:hAnsiTheme="majorHAnsi" w:eastAsiaTheme="majorEastAsia" w:cstheme="majorBid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53CB"/>
    <w:rPr>
      <w:rFonts w:asciiTheme="majorHAnsi" w:hAnsiTheme="majorHAnsi" w:eastAsiaTheme="majorEastAsia" w:cstheme="majorBidi"/>
      <w:i/>
      <w:i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53CB"/>
    <w:rPr>
      <w:rFonts w:asciiTheme="majorHAnsi" w:hAnsiTheme="majorHAnsi" w:eastAsiaTheme="majorEastAsia" w:cstheme="majorBid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53CB"/>
    <w:rPr>
      <w:rFonts w:asciiTheme="majorHAnsi" w:hAnsiTheme="majorHAnsi" w:eastAsiaTheme="majorEastAsia" w:cstheme="majorBidi"/>
      <w:i/>
      <w:iCs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53CB"/>
    <w:rPr>
      <w:rFonts w:asciiTheme="majorHAnsi" w:hAnsiTheme="majorHAnsi" w:eastAsiaTheme="majorEastAsia" w:cstheme="majorBidi"/>
      <w:color w:val="595959" w:themeColor="text1" w:themeTint="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53CB"/>
    <w:rPr>
      <w:rFonts w:asciiTheme="majorHAnsi" w:hAnsiTheme="majorHAnsi" w:eastAsiaTheme="majorEastAsia" w:cstheme="majorBidi"/>
      <w:caps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53CB"/>
    <w:rPr>
      <w:rFonts w:asciiTheme="majorHAnsi" w:hAnsiTheme="majorHAnsi" w:eastAsiaTheme="majorEastAsia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53CB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753CB"/>
    <w:rPr>
      <w:rFonts w:asciiTheme="minorHAnsi" w:hAnsiTheme="minorHAnsi" w:eastAsiaTheme="minorEastAsia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53CB"/>
    <w:rPr>
      <w:rFonts w:asciiTheme="minorHAnsi" w:hAnsiTheme="minorHAnsi" w:eastAsiaTheme="minorEastAsia" w:cstheme="minorBidi"/>
      <w:i/>
      <w:iCs/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3CB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53CB"/>
    <w:rPr>
      <w:rFonts w:asciiTheme="majorHAnsi" w:hAnsiTheme="majorHAnsi" w:eastAsiaTheme="majorEastAsia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53C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753CB"/>
    <w:rPr>
      <w:rFonts w:asciiTheme="minorHAnsi" w:hAnsiTheme="minorHAnsi" w:eastAsiaTheme="minorEastAsia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753CB"/>
    <w:rPr>
      <w:rFonts w:asciiTheme="minorHAnsi" w:hAnsiTheme="minorHAnsi" w:eastAsiaTheme="minorEastAsia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53CB"/>
    <w:rPr>
      <w:rFonts w:asciiTheme="minorHAnsi" w:hAnsiTheme="minorHAnsi" w:eastAsiaTheme="minorEastAsia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753CB"/>
    <w:rPr>
      <w:rFonts w:asciiTheme="minorHAnsi" w:hAnsiTheme="minorHAnsi" w:eastAsiaTheme="minorEastAsia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753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753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53CB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A49D6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77a6cedc178dfd5ded5794c2bbd50749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a0ba7cb2f329933bd39e0d08cb176058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1FA3A0A4-CE64-4D52-B15F-54AE8F56E69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fdc8751-6fef-42ec-b05c-835dd8c535b4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1661DB-C0BE-4946-A335-420BC310F8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2ACEF0-2775-4956-869D-AA62B73410E4}">
  <ds:schemaRefs>
    <ds:schemaRef ds:uri="http://schemas.microsoft.com/office/2006/metadata/properties"/>
    <ds:schemaRef ds:uri="http://www.w3.org/2000/xmlns/"/>
    <ds:schemaRef ds:uri="9fdc8751-6fef-42ec-b05c-835dd8c535b4"/>
    <ds:schemaRef ds:uri="http://www.w3.org/2001/XMLSchema-instance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ERIK CECILIO MENDONÇA .</lastModifiedBy>
  <revision>56</revision>
  <dcterms:created xsi:type="dcterms:W3CDTF">2024-08-27T17:26:00.0000000Z</dcterms:created>
  <dcterms:modified xsi:type="dcterms:W3CDTF">2024-10-08T22:42:32.7757118Z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