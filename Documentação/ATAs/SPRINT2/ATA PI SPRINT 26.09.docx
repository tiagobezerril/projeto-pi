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4CFD9B1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Erik Cecilio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3C4C3AE7">
      <w:pPr>
        <w:rPr>
          <w:rFonts w:ascii="Cambria" w:hAnsi="Cambria" w:eastAsia="Cambria" w:cs="Cambria"/>
          <w:lang w:val="pt-BR"/>
        </w:rPr>
      </w:pPr>
      <w:r w:rsidRPr="3E3E0A4A" w:rsidR="43F6C9B3">
        <w:rPr>
          <w:rFonts w:ascii="Cambria" w:hAnsi="Cambria" w:eastAsia="Cambria" w:cs="Cambria"/>
          <w:lang w:val="pt-BR"/>
        </w:rPr>
        <w:t xml:space="preserve">Data: </w:t>
      </w:r>
      <w:r w:rsidRPr="3E3E0A4A" w:rsidR="4997CE72">
        <w:rPr>
          <w:rFonts w:ascii="Cambria" w:hAnsi="Cambria" w:eastAsia="Cambria" w:cs="Cambria"/>
          <w:lang w:val="pt-BR"/>
        </w:rPr>
        <w:t>2</w:t>
      </w:r>
      <w:r w:rsidRPr="3E3E0A4A" w:rsidR="7952693C">
        <w:rPr>
          <w:rFonts w:ascii="Cambria" w:hAnsi="Cambria" w:eastAsia="Cambria" w:cs="Cambria"/>
          <w:lang w:val="pt-BR"/>
        </w:rPr>
        <w:t xml:space="preserve">6 </w:t>
      </w:r>
      <w:r w:rsidRPr="3E3E0A4A" w:rsidR="301163BD">
        <w:rPr>
          <w:rFonts w:ascii="Cambria" w:hAnsi="Cambria" w:eastAsia="Cambria" w:cs="Cambria"/>
          <w:lang w:val="pt-BR"/>
        </w:rPr>
        <w:t xml:space="preserve">de </w:t>
      </w:r>
      <w:r w:rsidRPr="3E3E0A4A" w:rsidR="301163BD">
        <w:rPr>
          <w:rFonts w:ascii="Cambria" w:hAnsi="Cambria" w:eastAsia="Cambria" w:cs="Cambria"/>
          <w:lang w:val="pt-BR"/>
        </w:rPr>
        <w:t>Setembro</w:t>
      </w:r>
      <w:r w:rsidRPr="3E3E0A4A" w:rsidR="301163BD">
        <w:rPr>
          <w:rFonts w:ascii="Cambria" w:hAnsi="Cambria" w:eastAsia="Cambria" w:cs="Cambria"/>
          <w:lang w:val="pt-BR"/>
        </w:rPr>
        <w:t xml:space="preserve"> 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6C4F21BD" w:rsidRDefault="43F6C9B3" w14:paraId="2CD95D71" w14:textId="28C3A0E8">
      <w:pPr>
        <w:rPr>
          <w:rFonts w:ascii="Cambria" w:hAnsi="Cambria" w:eastAsia="Cambria" w:cs="Cambria"/>
          <w:b/>
          <w:bCs/>
          <w:i/>
          <w:iCs/>
          <w:lang w:val="pt-BR"/>
        </w:rPr>
      </w:pPr>
      <w:r w:rsidRPr="6C4F21BD">
        <w:rPr>
          <w:rFonts w:ascii="Cambria" w:hAnsi="Cambria" w:eastAsia="Cambria" w:cs="Cambria"/>
          <w:b/>
          <w:bCs/>
          <w:i/>
          <w:iCs/>
          <w:lang w:val="pt-BR"/>
        </w:rPr>
        <w:t>Assuntos discutidos e principais decisões:</w:t>
      </w:r>
      <w:r w:rsidRPr="6C4F21BD" w:rsidR="525888B2">
        <w:rPr>
          <w:rFonts w:ascii="Cambria" w:hAnsi="Cambria" w:eastAsia="Cambria" w:cs="Cambria"/>
          <w:b/>
          <w:bCs/>
          <w:i/>
          <w:iCs/>
          <w:lang w:val="pt-BR"/>
        </w:rPr>
        <w:t xml:space="preserve"> </w:t>
      </w:r>
    </w:p>
    <w:p w:rsidR="731CDDF8" w:rsidP="6D83B533" w:rsidRDefault="731CDDF8" w14:paraId="2F1AEFCF" w14:textId="7C224CCE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7B07F0DD" w:rsidP="731CDDF8" w:rsidRDefault="7B07F0DD" w14:paraId="1478C29F" w14:textId="4CCED51F">
      <w:pPr>
        <w:pStyle w:val="Normal"/>
        <w:rPr>
          <w:rFonts w:ascii="Cambria" w:hAnsi="Cambria" w:eastAsia="Cambria" w:cs="Cambria"/>
          <w:lang w:val="pt-BR"/>
        </w:rPr>
      </w:pPr>
      <w:r w:rsidRPr="3E3E0A4A" w:rsidR="2BE74334">
        <w:rPr>
          <w:rFonts w:ascii="Cambria" w:hAnsi="Cambria" w:eastAsia="Cambria" w:cs="Cambria"/>
          <w:b w:val="1"/>
          <w:bCs w:val="1"/>
          <w:lang w:val="pt-BR"/>
        </w:rPr>
        <w:t>PI</w:t>
      </w:r>
      <w:r w:rsidRPr="3E3E0A4A" w:rsidR="053BF5AE">
        <w:rPr>
          <w:rFonts w:ascii="Cambria" w:hAnsi="Cambria" w:eastAsia="Cambria" w:cs="Cambria"/>
          <w:b w:val="1"/>
          <w:bCs w:val="1"/>
          <w:lang w:val="pt-BR"/>
        </w:rPr>
        <w:t xml:space="preserve">: </w:t>
      </w:r>
    </w:p>
    <w:p w:rsidR="269A4115" w:rsidP="3E3E0A4A" w:rsidRDefault="269A4115" w14:paraId="55CE1326" w14:textId="4F3D9092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3E3E0A4A" w:rsidR="269A4115">
        <w:rPr>
          <w:lang w:val="pt-BR"/>
        </w:rPr>
        <w:t>Foi marcada por Tiago Bezerril e Kaio a reunião final de KT juntamente ao antigo grupo titular do projeto</w:t>
      </w:r>
      <w:r w:rsidRPr="3E3E0A4A" w:rsidR="63A07AA9">
        <w:rPr>
          <w:lang w:val="pt-BR"/>
        </w:rPr>
        <w:t xml:space="preserve"> para o dia 27 de </w:t>
      </w:r>
      <w:r w:rsidRPr="3E3E0A4A" w:rsidR="63A07AA9">
        <w:rPr>
          <w:lang w:val="pt-BR"/>
        </w:rPr>
        <w:t>Setembro</w:t>
      </w:r>
      <w:r w:rsidRPr="3E3E0A4A" w:rsidR="63A07AA9">
        <w:rPr>
          <w:lang w:val="pt-BR"/>
        </w:rPr>
        <w:t xml:space="preserve"> às 20h.</w:t>
      </w:r>
    </w:p>
    <w:p w:rsidR="37777F15" w:rsidP="6D83B533" w:rsidRDefault="37777F15" w14:paraId="11B112C0" w14:textId="7BDED26F">
      <w:pPr>
        <w:pStyle w:val="Normal"/>
        <w:rPr>
          <w:lang w:val="pt-BR"/>
        </w:rPr>
      </w:pPr>
      <w:r w:rsidRPr="6D83B533" w:rsidR="37777F15">
        <w:rPr>
          <w:rFonts w:ascii="Cambria" w:hAnsi="Cambria" w:eastAsia="Cambria" w:cs="Cambria" w:asciiTheme="minorAscii" w:hAnsiTheme="minorAscii" w:eastAsiaTheme="minorEastAsia" w:cstheme="minorBidi"/>
          <w:b w:val="1"/>
          <w:bCs w:val="1"/>
          <w:color w:val="auto"/>
          <w:sz w:val="21"/>
          <w:szCs w:val="21"/>
          <w:lang w:val="pt-BR" w:eastAsia="en-US" w:bidi="ar-SA"/>
        </w:rPr>
        <w:t>TI:</w:t>
      </w:r>
      <w:r w:rsidRPr="6D83B533" w:rsidR="37777F15">
        <w:rPr>
          <w:lang w:val="pt-BR"/>
        </w:rPr>
        <w:t xml:space="preserve"> </w:t>
      </w:r>
    </w:p>
    <w:p w:rsidR="37777F15" w:rsidP="6D83B533" w:rsidRDefault="37777F15" w14:paraId="0BC38E83" w14:textId="06308591">
      <w:pPr>
        <w:pStyle w:val="Normal"/>
        <w:rPr>
          <w:lang w:val="pt-BR"/>
        </w:rPr>
      </w:pPr>
      <w:r w:rsidRPr="3E3E0A4A" w:rsidR="37777F15">
        <w:rPr>
          <w:lang w:val="pt-BR"/>
        </w:rPr>
        <w:t>Revisão da documentação</w:t>
      </w:r>
      <w:r w:rsidRPr="3E3E0A4A" w:rsidR="0975A6DB">
        <w:rPr>
          <w:lang w:val="pt-BR"/>
        </w:rPr>
        <w:t xml:space="preserve"> do Projeto</w:t>
      </w:r>
      <w:r w:rsidRPr="3E3E0A4A" w:rsidR="37777F15">
        <w:rPr>
          <w:lang w:val="pt-BR"/>
        </w:rPr>
        <w:t xml:space="preserve"> e </w:t>
      </w:r>
      <w:r w:rsidRPr="3E3E0A4A" w:rsidR="5138D611">
        <w:rPr>
          <w:lang w:val="pt-BR"/>
        </w:rPr>
        <w:t>foi marcado com</w:t>
      </w:r>
      <w:r w:rsidRPr="3E3E0A4A" w:rsidR="37777F15">
        <w:rPr>
          <w:lang w:val="pt-BR"/>
        </w:rPr>
        <w:t xml:space="preserve"> </w:t>
      </w:r>
      <w:r w:rsidRPr="3E3E0A4A" w:rsidR="37777F15">
        <w:rPr>
          <w:lang w:val="pt-BR"/>
        </w:rPr>
        <w:t>urg</w:t>
      </w:r>
      <w:r w:rsidRPr="3E3E0A4A" w:rsidR="1948FB23">
        <w:rPr>
          <w:lang w:val="pt-BR"/>
        </w:rPr>
        <w:t>ên</w:t>
      </w:r>
      <w:r w:rsidRPr="3E3E0A4A" w:rsidR="37777F15">
        <w:rPr>
          <w:lang w:val="pt-BR"/>
        </w:rPr>
        <w:t>cia</w:t>
      </w:r>
      <w:r w:rsidRPr="3E3E0A4A" w:rsidR="37777F15">
        <w:rPr>
          <w:lang w:val="pt-BR"/>
        </w:rPr>
        <w:t xml:space="preserve"> uma reunião com o Professor Marcos para</w:t>
      </w:r>
      <w:r w:rsidRPr="3E3E0A4A" w:rsidR="592CB3D2">
        <w:rPr>
          <w:lang w:val="pt-BR"/>
        </w:rPr>
        <w:t xml:space="preserve"> o dia 30 de </w:t>
      </w:r>
      <w:r w:rsidRPr="3E3E0A4A" w:rsidR="592CB3D2">
        <w:rPr>
          <w:lang w:val="pt-BR"/>
        </w:rPr>
        <w:t>Setembro</w:t>
      </w:r>
      <w:r w:rsidRPr="3E3E0A4A" w:rsidR="592CB3D2">
        <w:rPr>
          <w:lang w:val="pt-BR"/>
        </w:rPr>
        <w:t xml:space="preserve"> após </w:t>
      </w:r>
      <w:r w:rsidRPr="3E3E0A4A" w:rsidR="592CB3D2">
        <w:rPr>
          <w:lang w:val="pt-BR"/>
        </w:rPr>
        <w:t>às</w:t>
      </w:r>
      <w:r w:rsidRPr="3E3E0A4A" w:rsidR="592CB3D2">
        <w:rPr>
          <w:lang w:val="pt-BR"/>
        </w:rPr>
        <w:t xml:space="preserve"> 16h30min</w:t>
      </w:r>
      <w:r w:rsidRPr="3E3E0A4A" w:rsidR="0B3D9EE3">
        <w:rPr>
          <w:lang w:val="pt-BR"/>
        </w:rPr>
        <w:t xml:space="preserve"> com a intenção</w:t>
      </w:r>
      <w:r w:rsidRPr="3E3E0A4A" w:rsidR="37777F15">
        <w:rPr>
          <w:lang w:val="pt-BR"/>
        </w:rPr>
        <w:t xml:space="preserve"> </w:t>
      </w:r>
      <w:r w:rsidRPr="3E3E0A4A" w:rsidR="37777F15">
        <w:rPr>
          <w:lang w:val="pt-BR"/>
        </w:rPr>
        <w:t>edifica</w:t>
      </w:r>
      <w:r w:rsidRPr="3E3E0A4A" w:rsidR="7B0A6651">
        <w:rPr>
          <w:lang w:val="pt-BR"/>
        </w:rPr>
        <w:t xml:space="preserve">r </w:t>
      </w:r>
      <w:r w:rsidRPr="3E3E0A4A" w:rsidR="7B0A6651">
        <w:rPr>
          <w:lang w:val="pt-BR"/>
        </w:rPr>
        <w:t>esta</w:t>
      </w:r>
      <w:r w:rsidRPr="3E3E0A4A" w:rsidR="37777F15">
        <w:rPr>
          <w:lang w:val="pt-BR"/>
        </w:rPr>
        <w:t xml:space="preserve"> com</w:t>
      </w:r>
      <w:r w:rsidRPr="3E3E0A4A" w:rsidR="37777F15">
        <w:rPr>
          <w:lang w:val="pt-BR"/>
        </w:rPr>
        <w:t xml:space="preserve"> informações</w:t>
      </w:r>
      <w:r w:rsidRPr="3E3E0A4A" w:rsidR="29570854">
        <w:rPr>
          <w:lang w:val="pt-BR"/>
        </w:rPr>
        <w:t xml:space="preserve"> chave</w:t>
      </w:r>
      <w:r w:rsidRPr="3E3E0A4A" w:rsidR="37777F15">
        <w:rPr>
          <w:lang w:val="pt-BR"/>
        </w:rPr>
        <w:t xml:space="preserve"> dos entregáveis.</w:t>
      </w:r>
    </w:p>
    <w:p w:rsidR="28C0AB65" w:rsidP="3E3E0A4A" w:rsidRDefault="28C0AB65" w14:paraId="5F013C13" w14:textId="635E103D">
      <w:pPr>
        <w:pStyle w:val="Normal"/>
        <w:rPr>
          <w:lang w:val="pt-BR"/>
        </w:rPr>
      </w:pPr>
      <w:r w:rsidRPr="3E3E0A4A" w:rsidR="28C0AB65">
        <w:rPr>
          <w:lang w:val="pt-BR"/>
        </w:rPr>
        <w:t>Backlog 65%.</w:t>
      </w:r>
    </w:p>
    <w:p w:rsidR="3E3E0A4A" w:rsidP="3E3E0A4A" w:rsidRDefault="3E3E0A4A" w14:paraId="48EE9F44" w14:textId="0FE78C9E">
      <w:pPr>
        <w:pStyle w:val="Normal"/>
        <w:rPr>
          <w:lang w:val="pt-BR"/>
        </w:rPr>
      </w:pPr>
    </w:p>
    <w:p w:rsidR="0B4AEAFD" w:rsidP="3E3E0A4A" w:rsidRDefault="0B4AEAFD" w14:paraId="1106085A" w14:textId="12E52F2C">
      <w:pPr>
        <w:pStyle w:val="Normal"/>
        <w:rPr>
          <w:lang w:val="pt-BR"/>
        </w:rPr>
      </w:pPr>
      <w:r w:rsidRPr="3E3E0A4A" w:rsidR="0B4AEAFD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color w:val="auto"/>
          <w:sz w:val="21"/>
          <w:szCs w:val="21"/>
          <w:lang w:val="pt-BR" w:eastAsia="en-US" w:bidi="ar-SA"/>
        </w:rPr>
        <w:t>ALGORITMOS:</w:t>
      </w:r>
      <w:r w:rsidRPr="3E3E0A4A" w:rsidR="0B4AEAFD">
        <w:rPr>
          <w:lang w:val="pt-BR"/>
        </w:rPr>
        <w:t xml:space="preserve"> </w:t>
      </w:r>
    </w:p>
    <w:p w:rsidR="0B4AEAFD" w:rsidP="3E3E0A4A" w:rsidRDefault="0B4AEAFD" w14:paraId="7305FC47" w14:textId="0480AEBB">
      <w:pPr>
        <w:pStyle w:val="Normal"/>
        <w:rPr>
          <w:lang w:val="pt-BR"/>
        </w:rPr>
      </w:pPr>
      <w:r w:rsidRPr="3E3E0A4A" w:rsidR="0B4AEAFD">
        <w:rPr>
          <w:lang w:val="pt-BR"/>
        </w:rPr>
        <w:t xml:space="preserve">Surgiu </w:t>
      </w:r>
      <w:r w:rsidRPr="3E3E0A4A" w:rsidR="0B4AEAFD">
        <w:rPr>
          <w:lang w:val="pt-BR"/>
        </w:rPr>
        <w:t>duvidas</w:t>
      </w:r>
      <w:r w:rsidRPr="3E3E0A4A" w:rsidR="0B4AEAFD">
        <w:rPr>
          <w:lang w:val="pt-BR"/>
        </w:rPr>
        <w:t xml:space="preserve"> sobre a Calculadora apresentada por Tiago Bezerril e essas </w:t>
      </w:r>
      <w:r w:rsidRPr="3E3E0A4A" w:rsidR="0B4AEAFD">
        <w:rPr>
          <w:lang w:val="pt-BR"/>
        </w:rPr>
        <w:t>duvidas</w:t>
      </w:r>
      <w:r w:rsidRPr="3E3E0A4A" w:rsidR="0B4AEAFD">
        <w:rPr>
          <w:lang w:val="pt-BR"/>
        </w:rPr>
        <w:t xml:space="preserve"> serão tiradas na reunião marcada </w:t>
      </w:r>
      <w:r w:rsidRPr="3E3E0A4A" w:rsidR="3F18A375">
        <w:rPr>
          <w:lang w:val="pt-BR"/>
        </w:rPr>
        <w:t xml:space="preserve">para o dia 27 de </w:t>
      </w:r>
      <w:r w:rsidRPr="3E3E0A4A" w:rsidR="3F18A375">
        <w:rPr>
          <w:lang w:val="pt-BR"/>
        </w:rPr>
        <w:t>Setembro</w:t>
      </w:r>
      <w:r w:rsidRPr="3E3E0A4A" w:rsidR="3F18A375">
        <w:rPr>
          <w:lang w:val="pt-BR"/>
        </w:rPr>
        <w:t xml:space="preserve"> junto ao antigo grupo titular da mesma.</w:t>
      </w:r>
    </w:p>
    <w:p w:rsidR="50A29128" w:rsidP="3E3E0A4A" w:rsidRDefault="50A29128" w14:paraId="00435B17" w14:textId="136F308C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</w:pPr>
      <w:r w:rsidRPr="3E3E0A4A" w:rsidR="50A29128">
        <w:rPr>
          <w:lang w:val="pt-BR"/>
        </w:rPr>
        <w:t>Foi finalizado utilizando CSS o rodapé do site institucional após a criação do mesmo em FIGMA.</w:t>
      </w:r>
    </w:p>
    <w:p w:rsidR="3E3E0A4A" w:rsidP="3E3E0A4A" w:rsidRDefault="3E3E0A4A" w14:paraId="184E0293" w14:textId="75D0782E">
      <w:pPr>
        <w:pStyle w:val="Normal"/>
        <w:rPr>
          <w:lang w:val="pt-BR"/>
        </w:rPr>
      </w:pPr>
    </w:p>
    <w:p w:rsidR="6D83B533" w:rsidP="6D83B533" w:rsidRDefault="6D83B533" w14:paraId="5061A83C" w14:textId="1F059576">
      <w:pPr>
        <w:pStyle w:val="Normal"/>
        <w:rPr>
          <w:lang w:val="pt-BR"/>
        </w:rPr>
      </w:pPr>
    </w:p>
    <w:p w:rsidR="7B07F0DD" w:rsidP="6C4F21BD" w:rsidRDefault="7B07F0DD" w14:paraId="59B57150" w14:textId="0983C3FB">
      <w:pPr>
        <w:rPr>
          <w:rFonts w:ascii="Cambria" w:hAnsi="Cambria" w:eastAsia="Cambria" w:cs="Cambria"/>
          <w:b/>
          <w:bCs/>
          <w:lang w:val="pt-BR"/>
        </w:rPr>
      </w:pPr>
    </w:p>
    <w:p w:rsidR="7B07F0DD" w:rsidP="6C4F21BD" w:rsidRDefault="7B07F0DD" w14:paraId="4D9C7A54" w14:textId="7C2F5556">
      <w:pPr>
        <w:rPr>
          <w:rFonts w:ascii="Cambria" w:hAnsi="Cambria" w:eastAsia="Cambria" w:cs="Cambria"/>
          <w:b/>
          <w:bCs/>
          <w:lang w:val="pt-BR"/>
        </w:rPr>
      </w:pPr>
    </w:p>
    <w:p w:rsidR="7B07F0DD" w:rsidP="7B07F0DD" w:rsidRDefault="7B07F0DD" w14:paraId="22A852CC" w14:textId="32DFD46F">
      <w:pPr>
        <w:rPr>
          <w:rFonts w:ascii="Cambria" w:hAnsi="Cambria" w:eastAsia="Cambria" w:cs="Cambria"/>
          <w:b/>
          <w:bCs/>
          <w:lang w:val="pt-BR"/>
        </w:rPr>
      </w:pPr>
    </w:p>
    <w:p w:rsidR="7B07F0DD" w:rsidP="3A6D48FB" w:rsidRDefault="7B07F0DD" w14:paraId="1DCB3925" w14:textId="4C013788">
      <w:pPr>
        <w:rPr>
          <w:rFonts w:ascii="Cambria" w:hAnsi="Cambria" w:eastAsia="Cambria" w:cs="Cambria"/>
          <w:b/>
          <w:bCs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18BD604"/>
    <w:rsid w:val="0223E9CA"/>
    <w:rsid w:val="0226807A"/>
    <w:rsid w:val="029B1CFA"/>
    <w:rsid w:val="02A2D5EE"/>
    <w:rsid w:val="02A95097"/>
    <w:rsid w:val="02DDB52B"/>
    <w:rsid w:val="02E43066"/>
    <w:rsid w:val="02E7F28E"/>
    <w:rsid w:val="02EB5F15"/>
    <w:rsid w:val="02FABAD5"/>
    <w:rsid w:val="032E44B1"/>
    <w:rsid w:val="035142EC"/>
    <w:rsid w:val="035E2618"/>
    <w:rsid w:val="03621E4D"/>
    <w:rsid w:val="03D93397"/>
    <w:rsid w:val="0402578B"/>
    <w:rsid w:val="0409FD29"/>
    <w:rsid w:val="04168F68"/>
    <w:rsid w:val="0437BA83"/>
    <w:rsid w:val="044EB122"/>
    <w:rsid w:val="04847FC5"/>
    <w:rsid w:val="0493E192"/>
    <w:rsid w:val="04A71F48"/>
    <w:rsid w:val="04C0CED0"/>
    <w:rsid w:val="04C10B46"/>
    <w:rsid w:val="053BF5AE"/>
    <w:rsid w:val="053FAC6E"/>
    <w:rsid w:val="054ED110"/>
    <w:rsid w:val="05A5DB66"/>
    <w:rsid w:val="05B16DD8"/>
    <w:rsid w:val="0623A1A7"/>
    <w:rsid w:val="063454A6"/>
    <w:rsid w:val="06457ECC"/>
    <w:rsid w:val="0686439A"/>
    <w:rsid w:val="0699C81D"/>
    <w:rsid w:val="069A3A44"/>
    <w:rsid w:val="06ED598F"/>
    <w:rsid w:val="0759D96A"/>
    <w:rsid w:val="075D09AB"/>
    <w:rsid w:val="075FB5C8"/>
    <w:rsid w:val="078C072E"/>
    <w:rsid w:val="079B4D91"/>
    <w:rsid w:val="07AE4FAF"/>
    <w:rsid w:val="07C5BD4D"/>
    <w:rsid w:val="07D7A51F"/>
    <w:rsid w:val="07E4CD49"/>
    <w:rsid w:val="07EFE8F6"/>
    <w:rsid w:val="0815056D"/>
    <w:rsid w:val="081AC979"/>
    <w:rsid w:val="081EAE4C"/>
    <w:rsid w:val="08396095"/>
    <w:rsid w:val="0841E802"/>
    <w:rsid w:val="0855AD4F"/>
    <w:rsid w:val="08604450"/>
    <w:rsid w:val="08C69F46"/>
    <w:rsid w:val="090A5787"/>
    <w:rsid w:val="090BB6CF"/>
    <w:rsid w:val="09100DF3"/>
    <w:rsid w:val="0956752F"/>
    <w:rsid w:val="0975A6DB"/>
    <w:rsid w:val="09774D10"/>
    <w:rsid w:val="09E2BDEA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3D9EE3"/>
    <w:rsid w:val="0B4AEAFD"/>
    <w:rsid w:val="0B6A79CE"/>
    <w:rsid w:val="0B83BE22"/>
    <w:rsid w:val="0BA4DAE5"/>
    <w:rsid w:val="0BA55B74"/>
    <w:rsid w:val="0BCA02D6"/>
    <w:rsid w:val="0C61144A"/>
    <w:rsid w:val="0C7180EE"/>
    <w:rsid w:val="0C72E501"/>
    <w:rsid w:val="0CC9AD1D"/>
    <w:rsid w:val="0D288CAE"/>
    <w:rsid w:val="0D432301"/>
    <w:rsid w:val="0D7507FD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8468C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125738"/>
    <w:rsid w:val="123D80CE"/>
    <w:rsid w:val="1254DFA9"/>
    <w:rsid w:val="126470F4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2092F"/>
    <w:rsid w:val="13881CBB"/>
    <w:rsid w:val="1396D360"/>
    <w:rsid w:val="13A6F247"/>
    <w:rsid w:val="13B4E50E"/>
    <w:rsid w:val="13FA2733"/>
    <w:rsid w:val="141BC188"/>
    <w:rsid w:val="142158E7"/>
    <w:rsid w:val="14486735"/>
    <w:rsid w:val="14564ACC"/>
    <w:rsid w:val="14608641"/>
    <w:rsid w:val="1467B39A"/>
    <w:rsid w:val="1474B1E9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ED6AB4"/>
    <w:rsid w:val="16225B76"/>
    <w:rsid w:val="16270F4B"/>
    <w:rsid w:val="162BF016"/>
    <w:rsid w:val="16456820"/>
    <w:rsid w:val="16496F32"/>
    <w:rsid w:val="1689AD82"/>
    <w:rsid w:val="16970E01"/>
    <w:rsid w:val="169E3EE9"/>
    <w:rsid w:val="16ACF5FB"/>
    <w:rsid w:val="16AF2CA0"/>
    <w:rsid w:val="16BB8D1C"/>
    <w:rsid w:val="16CC3A42"/>
    <w:rsid w:val="16DC10F5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48FB23"/>
    <w:rsid w:val="1950B9A2"/>
    <w:rsid w:val="1960AB3C"/>
    <w:rsid w:val="19632679"/>
    <w:rsid w:val="1978B6C2"/>
    <w:rsid w:val="1984E181"/>
    <w:rsid w:val="198D4C8E"/>
    <w:rsid w:val="19C3D506"/>
    <w:rsid w:val="19DEBA33"/>
    <w:rsid w:val="1A0F6C37"/>
    <w:rsid w:val="1A135C74"/>
    <w:rsid w:val="1A291095"/>
    <w:rsid w:val="1A9AF411"/>
    <w:rsid w:val="1A9CF4CD"/>
    <w:rsid w:val="1AB61177"/>
    <w:rsid w:val="1B082229"/>
    <w:rsid w:val="1B730FEE"/>
    <w:rsid w:val="1BAAB979"/>
    <w:rsid w:val="1BB796E1"/>
    <w:rsid w:val="1BC59E12"/>
    <w:rsid w:val="1BC8BA3B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CB6942C"/>
    <w:rsid w:val="1CF5BBC1"/>
    <w:rsid w:val="1DE9800E"/>
    <w:rsid w:val="1DFE15FB"/>
    <w:rsid w:val="1E3178BE"/>
    <w:rsid w:val="1E580779"/>
    <w:rsid w:val="1E8DB4E9"/>
    <w:rsid w:val="1EC334A9"/>
    <w:rsid w:val="1EE1EC25"/>
    <w:rsid w:val="1EE6CA66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F3381"/>
    <w:rsid w:val="20E2A615"/>
    <w:rsid w:val="20F6F8F0"/>
    <w:rsid w:val="210376B2"/>
    <w:rsid w:val="211E288D"/>
    <w:rsid w:val="211EC733"/>
    <w:rsid w:val="21200C2D"/>
    <w:rsid w:val="212B7CF1"/>
    <w:rsid w:val="212E7023"/>
    <w:rsid w:val="2136CCB8"/>
    <w:rsid w:val="21677519"/>
    <w:rsid w:val="2196273F"/>
    <w:rsid w:val="21A1A240"/>
    <w:rsid w:val="21A56605"/>
    <w:rsid w:val="21DF78D7"/>
    <w:rsid w:val="22019F68"/>
    <w:rsid w:val="223530AA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C9D6DA"/>
    <w:rsid w:val="24DB10FB"/>
    <w:rsid w:val="24F5634E"/>
    <w:rsid w:val="25238471"/>
    <w:rsid w:val="253B9000"/>
    <w:rsid w:val="2566BF53"/>
    <w:rsid w:val="2586AE4F"/>
    <w:rsid w:val="25E14AD4"/>
    <w:rsid w:val="25E4413B"/>
    <w:rsid w:val="269A4115"/>
    <w:rsid w:val="269B653B"/>
    <w:rsid w:val="26BEA00B"/>
    <w:rsid w:val="270DB3BE"/>
    <w:rsid w:val="276CC48C"/>
    <w:rsid w:val="277485B3"/>
    <w:rsid w:val="278F7980"/>
    <w:rsid w:val="279667E2"/>
    <w:rsid w:val="27AB0D69"/>
    <w:rsid w:val="27B69D70"/>
    <w:rsid w:val="280D131D"/>
    <w:rsid w:val="2824C0FF"/>
    <w:rsid w:val="282D527C"/>
    <w:rsid w:val="286D0F8D"/>
    <w:rsid w:val="287B8F9E"/>
    <w:rsid w:val="28B7C34A"/>
    <w:rsid w:val="28C0AB65"/>
    <w:rsid w:val="28F818FD"/>
    <w:rsid w:val="29275897"/>
    <w:rsid w:val="29520236"/>
    <w:rsid w:val="29570854"/>
    <w:rsid w:val="299F6560"/>
    <w:rsid w:val="29BEDAC1"/>
    <w:rsid w:val="29C9C1E3"/>
    <w:rsid w:val="29D5687C"/>
    <w:rsid w:val="29EB6D85"/>
    <w:rsid w:val="2A19EA46"/>
    <w:rsid w:val="2A28AEED"/>
    <w:rsid w:val="2A29EB45"/>
    <w:rsid w:val="2A42870A"/>
    <w:rsid w:val="2A455330"/>
    <w:rsid w:val="2A487595"/>
    <w:rsid w:val="2A898DB3"/>
    <w:rsid w:val="2A8F16A4"/>
    <w:rsid w:val="2A9905C4"/>
    <w:rsid w:val="2ACAE4A1"/>
    <w:rsid w:val="2B5F93D5"/>
    <w:rsid w:val="2B7ADD6F"/>
    <w:rsid w:val="2B8374F9"/>
    <w:rsid w:val="2BA3D6CB"/>
    <w:rsid w:val="2BD51FE0"/>
    <w:rsid w:val="2BE74334"/>
    <w:rsid w:val="2BF1B16E"/>
    <w:rsid w:val="2C0A77BB"/>
    <w:rsid w:val="2CA0B542"/>
    <w:rsid w:val="2CB57C89"/>
    <w:rsid w:val="2CC30FF7"/>
    <w:rsid w:val="2CC67330"/>
    <w:rsid w:val="2CD6D057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A1593C"/>
    <w:rsid w:val="2EB1050A"/>
    <w:rsid w:val="2ECC1F1F"/>
    <w:rsid w:val="2EE39E5D"/>
    <w:rsid w:val="2EFB9E5E"/>
    <w:rsid w:val="2F1D198C"/>
    <w:rsid w:val="2F1F07A3"/>
    <w:rsid w:val="2F36F1BD"/>
    <w:rsid w:val="2F3D3DC3"/>
    <w:rsid w:val="2F547836"/>
    <w:rsid w:val="2F76BE5A"/>
    <w:rsid w:val="2FD544CF"/>
    <w:rsid w:val="2FF69E53"/>
    <w:rsid w:val="2FF9A8BE"/>
    <w:rsid w:val="3001C498"/>
    <w:rsid w:val="301163BD"/>
    <w:rsid w:val="303C09A1"/>
    <w:rsid w:val="308C98EC"/>
    <w:rsid w:val="30F1E955"/>
    <w:rsid w:val="3122402B"/>
    <w:rsid w:val="315CC564"/>
    <w:rsid w:val="315E5363"/>
    <w:rsid w:val="31963594"/>
    <w:rsid w:val="322C6A53"/>
    <w:rsid w:val="3233E2C6"/>
    <w:rsid w:val="32634876"/>
    <w:rsid w:val="32671AFB"/>
    <w:rsid w:val="32713D62"/>
    <w:rsid w:val="32AF14D5"/>
    <w:rsid w:val="32B38C31"/>
    <w:rsid w:val="32BB2D0B"/>
    <w:rsid w:val="32BCD224"/>
    <w:rsid w:val="32E219A8"/>
    <w:rsid w:val="333D077F"/>
    <w:rsid w:val="335085F7"/>
    <w:rsid w:val="33B568D6"/>
    <w:rsid w:val="33C6FD1D"/>
    <w:rsid w:val="33EC75B0"/>
    <w:rsid w:val="341653F2"/>
    <w:rsid w:val="3578F5C9"/>
    <w:rsid w:val="35927E34"/>
    <w:rsid w:val="359CE312"/>
    <w:rsid w:val="35BB1BF7"/>
    <w:rsid w:val="35BBB9AB"/>
    <w:rsid w:val="35C2E10C"/>
    <w:rsid w:val="360C62B8"/>
    <w:rsid w:val="364DE6B1"/>
    <w:rsid w:val="366619B4"/>
    <w:rsid w:val="366F3399"/>
    <w:rsid w:val="36825BC4"/>
    <w:rsid w:val="368C31CC"/>
    <w:rsid w:val="36ABE778"/>
    <w:rsid w:val="36ED4C30"/>
    <w:rsid w:val="371BF3C8"/>
    <w:rsid w:val="371E4557"/>
    <w:rsid w:val="3726B4EB"/>
    <w:rsid w:val="37777F15"/>
    <w:rsid w:val="378133FD"/>
    <w:rsid w:val="37A2D851"/>
    <w:rsid w:val="37A8DE7D"/>
    <w:rsid w:val="37CC1F6B"/>
    <w:rsid w:val="37D99882"/>
    <w:rsid w:val="37DFEA30"/>
    <w:rsid w:val="37F394AE"/>
    <w:rsid w:val="37F5E0D8"/>
    <w:rsid w:val="3855ADF5"/>
    <w:rsid w:val="38A7FC65"/>
    <w:rsid w:val="38CA0FA0"/>
    <w:rsid w:val="392D6FE7"/>
    <w:rsid w:val="39312281"/>
    <w:rsid w:val="395A5514"/>
    <w:rsid w:val="3967C7DB"/>
    <w:rsid w:val="3992CCAB"/>
    <w:rsid w:val="39B88C58"/>
    <w:rsid w:val="39CF715A"/>
    <w:rsid w:val="3A24328F"/>
    <w:rsid w:val="3A6D48FB"/>
    <w:rsid w:val="3A8171DB"/>
    <w:rsid w:val="3B5D0167"/>
    <w:rsid w:val="3B801258"/>
    <w:rsid w:val="3B811A35"/>
    <w:rsid w:val="3B83F99E"/>
    <w:rsid w:val="3B9F565D"/>
    <w:rsid w:val="3BCF241C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39075B"/>
    <w:rsid w:val="3D39520E"/>
    <w:rsid w:val="3D4ECEFF"/>
    <w:rsid w:val="3D6DE64A"/>
    <w:rsid w:val="3D6F9B66"/>
    <w:rsid w:val="3DA0DB36"/>
    <w:rsid w:val="3DC6DC7F"/>
    <w:rsid w:val="3DFF88CE"/>
    <w:rsid w:val="3E25C505"/>
    <w:rsid w:val="3E384125"/>
    <w:rsid w:val="3E3E0A4A"/>
    <w:rsid w:val="3E562999"/>
    <w:rsid w:val="3E5D6CB8"/>
    <w:rsid w:val="3E7A2113"/>
    <w:rsid w:val="3E8A6F50"/>
    <w:rsid w:val="3EC25EBB"/>
    <w:rsid w:val="3EE78219"/>
    <w:rsid w:val="3F1625E3"/>
    <w:rsid w:val="3F18A375"/>
    <w:rsid w:val="3F349619"/>
    <w:rsid w:val="3F34B4F2"/>
    <w:rsid w:val="3F3E85D0"/>
    <w:rsid w:val="3F5952A1"/>
    <w:rsid w:val="3F5E02DA"/>
    <w:rsid w:val="3F62B80B"/>
    <w:rsid w:val="3FA27E4F"/>
    <w:rsid w:val="3FC18118"/>
    <w:rsid w:val="3FF85DA6"/>
    <w:rsid w:val="4020F8A1"/>
    <w:rsid w:val="402A8870"/>
    <w:rsid w:val="40378924"/>
    <w:rsid w:val="404E161E"/>
    <w:rsid w:val="40544311"/>
    <w:rsid w:val="40550B79"/>
    <w:rsid w:val="40556F79"/>
    <w:rsid w:val="4067BD78"/>
    <w:rsid w:val="40798902"/>
    <w:rsid w:val="407C3052"/>
    <w:rsid w:val="4080AB81"/>
    <w:rsid w:val="40BA8355"/>
    <w:rsid w:val="40D916B8"/>
    <w:rsid w:val="4140867A"/>
    <w:rsid w:val="41768692"/>
    <w:rsid w:val="4185F5DF"/>
    <w:rsid w:val="41D83CE3"/>
    <w:rsid w:val="41F9A7D2"/>
    <w:rsid w:val="420F8D07"/>
    <w:rsid w:val="42956F61"/>
    <w:rsid w:val="42AF32EF"/>
    <w:rsid w:val="4342B745"/>
    <w:rsid w:val="435143A9"/>
    <w:rsid w:val="435ECC48"/>
    <w:rsid w:val="436544E1"/>
    <w:rsid w:val="438E2D68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34BFE1"/>
    <w:rsid w:val="454B55AA"/>
    <w:rsid w:val="455D3A33"/>
    <w:rsid w:val="456533C5"/>
    <w:rsid w:val="456A1397"/>
    <w:rsid w:val="45BACA0B"/>
    <w:rsid w:val="45E81C33"/>
    <w:rsid w:val="45EDF43B"/>
    <w:rsid w:val="461389DE"/>
    <w:rsid w:val="46149E05"/>
    <w:rsid w:val="4629E392"/>
    <w:rsid w:val="463C6C39"/>
    <w:rsid w:val="465D4287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7D5BF5D"/>
    <w:rsid w:val="48579938"/>
    <w:rsid w:val="4889640C"/>
    <w:rsid w:val="48B021E1"/>
    <w:rsid w:val="48E69827"/>
    <w:rsid w:val="48F561FA"/>
    <w:rsid w:val="4929477F"/>
    <w:rsid w:val="4997CE72"/>
    <w:rsid w:val="49D103A6"/>
    <w:rsid w:val="49DB82CD"/>
    <w:rsid w:val="4A13F3C2"/>
    <w:rsid w:val="4A92C7A5"/>
    <w:rsid w:val="4AD51C94"/>
    <w:rsid w:val="4AD68DBC"/>
    <w:rsid w:val="4B21C411"/>
    <w:rsid w:val="4B5B8FD6"/>
    <w:rsid w:val="4B6AD390"/>
    <w:rsid w:val="4BA30D2D"/>
    <w:rsid w:val="4BCE5BE8"/>
    <w:rsid w:val="4BE76BF1"/>
    <w:rsid w:val="4BFA01DA"/>
    <w:rsid w:val="4C0D0C6A"/>
    <w:rsid w:val="4C3CF828"/>
    <w:rsid w:val="4C51447B"/>
    <w:rsid w:val="4C52C178"/>
    <w:rsid w:val="4C72D177"/>
    <w:rsid w:val="4CA96CB6"/>
    <w:rsid w:val="4CADB9AF"/>
    <w:rsid w:val="4CD370CE"/>
    <w:rsid w:val="4D40FF7B"/>
    <w:rsid w:val="4D58CEB9"/>
    <w:rsid w:val="4DA0B64B"/>
    <w:rsid w:val="4DA69D85"/>
    <w:rsid w:val="4DACD219"/>
    <w:rsid w:val="4E1BD166"/>
    <w:rsid w:val="4E38BBCA"/>
    <w:rsid w:val="4E53DBD1"/>
    <w:rsid w:val="4E7FBC16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29128"/>
    <w:rsid w:val="50ADE768"/>
    <w:rsid w:val="50CDA9B4"/>
    <w:rsid w:val="511D15C5"/>
    <w:rsid w:val="5138D611"/>
    <w:rsid w:val="5156CF2F"/>
    <w:rsid w:val="516FD110"/>
    <w:rsid w:val="519F6029"/>
    <w:rsid w:val="51DEBE35"/>
    <w:rsid w:val="51F4B099"/>
    <w:rsid w:val="51FD2D57"/>
    <w:rsid w:val="51FE7F63"/>
    <w:rsid w:val="524AE4E6"/>
    <w:rsid w:val="525888B2"/>
    <w:rsid w:val="525C4090"/>
    <w:rsid w:val="527E523F"/>
    <w:rsid w:val="52F2279A"/>
    <w:rsid w:val="52F80B29"/>
    <w:rsid w:val="531B36FC"/>
    <w:rsid w:val="53679DC3"/>
    <w:rsid w:val="537BAAD9"/>
    <w:rsid w:val="5388822C"/>
    <w:rsid w:val="538C5CAF"/>
    <w:rsid w:val="539640C7"/>
    <w:rsid w:val="539F918E"/>
    <w:rsid w:val="53A9EF0D"/>
    <w:rsid w:val="53E29170"/>
    <w:rsid w:val="541500D6"/>
    <w:rsid w:val="541EDB8D"/>
    <w:rsid w:val="545ACC44"/>
    <w:rsid w:val="5494235A"/>
    <w:rsid w:val="54A34E42"/>
    <w:rsid w:val="54F49139"/>
    <w:rsid w:val="550F6AB0"/>
    <w:rsid w:val="55A04932"/>
    <w:rsid w:val="55B297C4"/>
    <w:rsid w:val="55BBFFA6"/>
    <w:rsid w:val="55CE7641"/>
    <w:rsid w:val="5649E957"/>
    <w:rsid w:val="57419311"/>
    <w:rsid w:val="57ABE1AF"/>
    <w:rsid w:val="57ACFF17"/>
    <w:rsid w:val="57CCB0E6"/>
    <w:rsid w:val="57E494CF"/>
    <w:rsid w:val="580BB616"/>
    <w:rsid w:val="58248845"/>
    <w:rsid w:val="58369F63"/>
    <w:rsid w:val="583F76C1"/>
    <w:rsid w:val="584A6C47"/>
    <w:rsid w:val="585ECED1"/>
    <w:rsid w:val="587EBCF3"/>
    <w:rsid w:val="58900DE8"/>
    <w:rsid w:val="58A2A18F"/>
    <w:rsid w:val="58AA395D"/>
    <w:rsid w:val="5906383B"/>
    <w:rsid w:val="592B3D4B"/>
    <w:rsid w:val="592CB3D2"/>
    <w:rsid w:val="599A5CCD"/>
    <w:rsid w:val="59AF8E3C"/>
    <w:rsid w:val="59B70C8D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A198D6"/>
    <w:rsid w:val="5ABEC848"/>
    <w:rsid w:val="5AF0AAC3"/>
    <w:rsid w:val="5B2A75FD"/>
    <w:rsid w:val="5B3AF3E7"/>
    <w:rsid w:val="5B52B27F"/>
    <w:rsid w:val="5BA53989"/>
    <w:rsid w:val="5BAD4E7B"/>
    <w:rsid w:val="5BC80CC8"/>
    <w:rsid w:val="5BCF74A6"/>
    <w:rsid w:val="5BF6431F"/>
    <w:rsid w:val="5C18D985"/>
    <w:rsid w:val="5C19AA53"/>
    <w:rsid w:val="5C771CB0"/>
    <w:rsid w:val="5CA048C2"/>
    <w:rsid w:val="5CA29677"/>
    <w:rsid w:val="5CB2B090"/>
    <w:rsid w:val="5CC942A8"/>
    <w:rsid w:val="5CD2229A"/>
    <w:rsid w:val="5CFDF93C"/>
    <w:rsid w:val="5D8BB3E5"/>
    <w:rsid w:val="5D902D7A"/>
    <w:rsid w:val="5D93DBA6"/>
    <w:rsid w:val="5DA12C05"/>
    <w:rsid w:val="5DAAD9FE"/>
    <w:rsid w:val="5DBF62D8"/>
    <w:rsid w:val="5DEF137A"/>
    <w:rsid w:val="5E0633A7"/>
    <w:rsid w:val="5E21580D"/>
    <w:rsid w:val="5E278E45"/>
    <w:rsid w:val="5E39B14C"/>
    <w:rsid w:val="5E46BAB2"/>
    <w:rsid w:val="5E52866C"/>
    <w:rsid w:val="5E556A02"/>
    <w:rsid w:val="5E600FD7"/>
    <w:rsid w:val="5EA32B7C"/>
    <w:rsid w:val="5ED8CA35"/>
    <w:rsid w:val="5F2F0359"/>
    <w:rsid w:val="5F49A39F"/>
    <w:rsid w:val="5F4F41AC"/>
    <w:rsid w:val="5F62B1C3"/>
    <w:rsid w:val="5F90F16A"/>
    <w:rsid w:val="5FB26FD3"/>
    <w:rsid w:val="5FC33126"/>
    <w:rsid w:val="5FD9EA39"/>
    <w:rsid w:val="6039BE24"/>
    <w:rsid w:val="605F0FB4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B064EA"/>
    <w:rsid w:val="61B0A134"/>
    <w:rsid w:val="61C7240D"/>
    <w:rsid w:val="61D3A6F0"/>
    <w:rsid w:val="61E2955A"/>
    <w:rsid w:val="61F2E792"/>
    <w:rsid w:val="621045F9"/>
    <w:rsid w:val="623F86FB"/>
    <w:rsid w:val="62656E48"/>
    <w:rsid w:val="62667A6E"/>
    <w:rsid w:val="629EE984"/>
    <w:rsid w:val="62ACB8B3"/>
    <w:rsid w:val="62B3DE55"/>
    <w:rsid w:val="62C38629"/>
    <w:rsid w:val="62DEF00C"/>
    <w:rsid w:val="63157B23"/>
    <w:rsid w:val="6326F082"/>
    <w:rsid w:val="635ECD3E"/>
    <w:rsid w:val="6394DE77"/>
    <w:rsid w:val="63A07AA9"/>
    <w:rsid w:val="63D2D0A4"/>
    <w:rsid w:val="644B97DC"/>
    <w:rsid w:val="644F87C5"/>
    <w:rsid w:val="645140AA"/>
    <w:rsid w:val="6456D43B"/>
    <w:rsid w:val="6466E773"/>
    <w:rsid w:val="64D0C3C1"/>
    <w:rsid w:val="6525AF61"/>
    <w:rsid w:val="652B7714"/>
    <w:rsid w:val="65406E7E"/>
    <w:rsid w:val="654D6222"/>
    <w:rsid w:val="656769B1"/>
    <w:rsid w:val="658887BC"/>
    <w:rsid w:val="65A71660"/>
    <w:rsid w:val="65DCDAF2"/>
    <w:rsid w:val="65DDEF8C"/>
    <w:rsid w:val="66370605"/>
    <w:rsid w:val="66673C06"/>
    <w:rsid w:val="668474BB"/>
    <w:rsid w:val="66880F70"/>
    <w:rsid w:val="668D3D9A"/>
    <w:rsid w:val="66C282FB"/>
    <w:rsid w:val="66E582A9"/>
    <w:rsid w:val="66ECC742"/>
    <w:rsid w:val="67134354"/>
    <w:rsid w:val="6729432B"/>
    <w:rsid w:val="6743E768"/>
    <w:rsid w:val="674B60AC"/>
    <w:rsid w:val="674F9851"/>
    <w:rsid w:val="675242BA"/>
    <w:rsid w:val="67626ED2"/>
    <w:rsid w:val="679D2764"/>
    <w:rsid w:val="67A7FB73"/>
    <w:rsid w:val="67BD4D28"/>
    <w:rsid w:val="67C68E29"/>
    <w:rsid w:val="6823DBE0"/>
    <w:rsid w:val="68541EC6"/>
    <w:rsid w:val="6862FF77"/>
    <w:rsid w:val="689D7D3F"/>
    <w:rsid w:val="68E9743E"/>
    <w:rsid w:val="68EC03E9"/>
    <w:rsid w:val="69231A6E"/>
    <w:rsid w:val="693C81A8"/>
    <w:rsid w:val="6956968E"/>
    <w:rsid w:val="69714806"/>
    <w:rsid w:val="69B0348B"/>
    <w:rsid w:val="69D9A938"/>
    <w:rsid w:val="6A03731F"/>
    <w:rsid w:val="6A5BE003"/>
    <w:rsid w:val="6A689351"/>
    <w:rsid w:val="6A752ACD"/>
    <w:rsid w:val="6A8CD9E3"/>
    <w:rsid w:val="6A9C2ACD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C53A4D"/>
    <w:rsid w:val="6BDAC9D9"/>
    <w:rsid w:val="6BED10BC"/>
    <w:rsid w:val="6BF453EC"/>
    <w:rsid w:val="6BFC413A"/>
    <w:rsid w:val="6C4030D0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83B533"/>
    <w:rsid w:val="6DC6978B"/>
    <w:rsid w:val="6DEE44BD"/>
    <w:rsid w:val="6E10C9D4"/>
    <w:rsid w:val="6E7CE4F9"/>
    <w:rsid w:val="6E9556FB"/>
    <w:rsid w:val="6EA61FA9"/>
    <w:rsid w:val="6EACACF6"/>
    <w:rsid w:val="6EC11489"/>
    <w:rsid w:val="6EF09E67"/>
    <w:rsid w:val="6F0BD405"/>
    <w:rsid w:val="6F1B2CF9"/>
    <w:rsid w:val="6F30FC71"/>
    <w:rsid w:val="6F356A13"/>
    <w:rsid w:val="6FCEF373"/>
    <w:rsid w:val="6FE74CDF"/>
    <w:rsid w:val="6FEBD57B"/>
    <w:rsid w:val="702522CE"/>
    <w:rsid w:val="7081B9EE"/>
    <w:rsid w:val="7099BEDE"/>
    <w:rsid w:val="70B4BC96"/>
    <w:rsid w:val="70F368DF"/>
    <w:rsid w:val="70F3CA27"/>
    <w:rsid w:val="710DCE66"/>
    <w:rsid w:val="713939E4"/>
    <w:rsid w:val="71FC0FFC"/>
    <w:rsid w:val="720743A2"/>
    <w:rsid w:val="722BED85"/>
    <w:rsid w:val="7254C4FB"/>
    <w:rsid w:val="727CFAA1"/>
    <w:rsid w:val="727DDB9C"/>
    <w:rsid w:val="7280F225"/>
    <w:rsid w:val="7292347A"/>
    <w:rsid w:val="72999476"/>
    <w:rsid w:val="72B4E5F7"/>
    <w:rsid w:val="72CA5FF0"/>
    <w:rsid w:val="72CCD961"/>
    <w:rsid w:val="72CD8B3D"/>
    <w:rsid w:val="72DBDEFA"/>
    <w:rsid w:val="73091274"/>
    <w:rsid w:val="731CDDF8"/>
    <w:rsid w:val="7323DC65"/>
    <w:rsid w:val="732F2FAC"/>
    <w:rsid w:val="734348A2"/>
    <w:rsid w:val="7366DE8E"/>
    <w:rsid w:val="73907526"/>
    <w:rsid w:val="73926C02"/>
    <w:rsid w:val="739DEBE5"/>
    <w:rsid w:val="73D0D325"/>
    <w:rsid w:val="73FD740A"/>
    <w:rsid w:val="74195F02"/>
    <w:rsid w:val="741D4461"/>
    <w:rsid w:val="746B5D26"/>
    <w:rsid w:val="747D5289"/>
    <w:rsid w:val="74B88A4F"/>
    <w:rsid w:val="74B962A6"/>
    <w:rsid w:val="74FDB279"/>
    <w:rsid w:val="75087F0D"/>
    <w:rsid w:val="755B66E4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A174D1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52693C"/>
    <w:rsid w:val="795900B0"/>
    <w:rsid w:val="796109DE"/>
    <w:rsid w:val="7981C203"/>
    <w:rsid w:val="79FECF51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38ACC"/>
    <w:rsid w:val="7B07F0DD"/>
    <w:rsid w:val="7B0A6651"/>
    <w:rsid w:val="7B30BB33"/>
    <w:rsid w:val="7B31BF90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E03655F"/>
    <w:rsid w:val="7E424AE1"/>
    <w:rsid w:val="7E713AC0"/>
    <w:rsid w:val="7ED25495"/>
    <w:rsid w:val="7F071920"/>
    <w:rsid w:val="7F08DA37"/>
    <w:rsid w:val="7F14C9D0"/>
    <w:rsid w:val="7F2E187A"/>
    <w:rsid w:val="7F334513"/>
    <w:rsid w:val="7F695B70"/>
    <w:rsid w:val="7F6E3564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51</revision>
  <dcterms:created xsi:type="dcterms:W3CDTF">2024-08-27T17:26:00.0000000Z</dcterms:created>
  <dcterms:modified xsi:type="dcterms:W3CDTF">2024-09-29T19:03:42.9677352Z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