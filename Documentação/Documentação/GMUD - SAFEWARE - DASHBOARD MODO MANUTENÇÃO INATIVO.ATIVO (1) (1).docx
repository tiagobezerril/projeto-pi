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ackground w:color="FFFFFF" w:themeColor="background1"/>
  <w:body>
    <w:p w:rsidR="00E753CB" w:rsidP="6278B422" w:rsidRDefault="00E753CB" w14:paraId="358E5547" w14:textId="622FD523">
      <w:pPr>
        <w:jc w:val="both"/>
        <w:rPr>
          <w:rFonts w:ascii="Arial" w:hAnsi="Arial" w:eastAsia="Arial" w:cs="Arial"/>
          <w:b/>
          <w:bCs/>
          <w:color w:val="365F91" w:themeColor="accent1" w:themeShade="BF"/>
          <w:sz w:val="24"/>
          <w:szCs w:val="24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6E2894BC" wp14:editId="25DEEC9B">
            <wp:simplePos x="0" y="0"/>
            <wp:positionH relativeFrom="column">
              <wp:posOffset>-1129086</wp:posOffset>
            </wp:positionH>
            <wp:positionV relativeFrom="paragraph">
              <wp:posOffset>-914400</wp:posOffset>
            </wp:positionV>
            <wp:extent cx="7840888" cy="10972800"/>
            <wp:effectExtent l="0" t="0" r="7620" b="0"/>
            <wp:wrapNone/>
            <wp:docPr id="180" name="Picture 180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Untitled-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0888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7FAB"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  <w:br/>
      </w:r>
    </w:p>
    <w:p w:rsidR="00E753CB" w:rsidP="6278B422" w:rsidRDefault="00E753CB" w14:paraId="306A5771" w14:textId="77777777">
      <w:pPr>
        <w:jc w:val="both"/>
        <w:rPr>
          <w:rFonts w:ascii="Arial" w:hAnsi="Arial" w:eastAsia="Arial" w:cs="Arial"/>
          <w:b/>
          <w:bCs/>
          <w:color w:val="365F91" w:themeColor="accent1" w:themeShade="BF"/>
          <w:sz w:val="24"/>
          <w:szCs w:val="24"/>
        </w:rPr>
      </w:pPr>
      <w:r w:rsidRPr="00A67FAB">
        <w:rPr>
          <w:rFonts w:asciiTheme="majorHAnsi" w:hAnsiTheme="majorHAnsi" w:eastAsiaTheme="majorEastAsia" w:cstheme="majorBidi"/>
          <w:b/>
          <w:bCs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58241" behindDoc="0" locked="0" layoutInCell="1" allowOverlap="1" wp14:anchorId="7427B6F8" wp14:editId="32A33EEE">
            <wp:simplePos x="0" y="0"/>
            <wp:positionH relativeFrom="column">
              <wp:posOffset>780415</wp:posOffset>
            </wp:positionH>
            <wp:positionV relativeFrom="page">
              <wp:posOffset>1550339</wp:posOffset>
            </wp:positionV>
            <wp:extent cx="3919855" cy="2044700"/>
            <wp:effectExtent l="0" t="0" r="0" b="0"/>
            <wp:wrapNone/>
            <wp:docPr id="245254452" name="Imagem 2" descr="Uma imagem com Tipo de letra, Gráficos,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54452" name="Imagem 2" descr="Uma imagem com Tipo de letra, Gráficos,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53CB" w:rsidP="6278B422" w:rsidRDefault="00E753CB" w14:paraId="7AA94AEF" w14:textId="77777777">
      <w:pPr>
        <w:jc w:val="both"/>
        <w:rPr>
          <w:rFonts w:ascii="Arial" w:hAnsi="Arial" w:eastAsia="Arial" w:cs="Arial"/>
          <w:b/>
          <w:bCs/>
          <w:sz w:val="24"/>
          <w:szCs w:val="24"/>
        </w:rPr>
      </w:pPr>
    </w:p>
    <w:p w:rsidR="00E753CB" w:rsidP="6278B422" w:rsidRDefault="00E753CB" w14:paraId="4BACBE91" w14:textId="77777777">
      <w:pPr>
        <w:jc w:val="both"/>
        <w:rPr>
          <w:rFonts w:ascii="Arial" w:hAnsi="Arial" w:eastAsia="Arial" w:cs="Arial"/>
          <w:b/>
          <w:bCs/>
          <w:sz w:val="24"/>
          <w:szCs w:val="24"/>
        </w:rPr>
      </w:pPr>
    </w:p>
    <w:p w:rsidR="00E753CB" w:rsidP="6278B422" w:rsidRDefault="00E753CB" w14:paraId="3D179160" w14:textId="77777777">
      <w:pPr>
        <w:jc w:val="both"/>
        <w:rPr>
          <w:rFonts w:ascii="Arial" w:hAnsi="Arial" w:eastAsia="Arial" w:cs="Arial"/>
          <w:b/>
          <w:bCs/>
          <w:sz w:val="24"/>
          <w:szCs w:val="24"/>
        </w:rPr>
      </w:pPr>
    </w:p>
    <w:p w:rsidR="00E753CB" w:rsidP="6278B422" w:rsidRDefault="00E753CB" w14:paraId="4C30DB67" w14:textId="77777777">
      <w:pPr>
        <w:jc w:val="both"/>
        <w:rPr>
          <w:rFonts w:ascii="Arial" w:hAnsi="Arial" w:eastAsia="Arial" w:cs="Arial"/>
          <w:b/>
          <w:bCs/>
          <w:sz w:val="24"/>
          <w:szCs w:val="24"/>
        </w:rPr>
      </w:pPr>
    </w:p>
    <w:p w:rsidR="00E753CB" w:rsidP="6278B422" w:rsidRDefault="00E753CB" w14:paraId="095DDBDB" w14:textId="77777777">
      <w:pPr>
        <w:jc w:val="both"/>
        <w:rPr>
          <w:rFonts w:ascii="Arial" w:hAnsi="Arial" w:eastAsia="Arial" w:cs="Arial"/>
          <w:b/>
          <w:bCs/>
          <w:sz w:val="24"/>
          <w:szCs w:val="24"/>
        </w:rPr>
      </w:pPr>
    </w:p>
    <w:p w:rsidR="15B08D4D" w:rsidP="6278B422" w:rsidRDefault="67D3CF9C" w14:paraId="44447C43" w14:textId="21FD8AF3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6278B422">
        <w:rPr>
          <w:rFonts w:ascii="Arial" w:hAnsi="Arial" w:eastAsia="Arial" w:cs="Arial"/>
          <w:b/>
          <w:bCs/>
          <w:sz w:val="24"/>
          <w:szCs w:val="24"/>
          <w:lang w:val="pt-PT"/>
        </w:rPr>
        <w:t>Bhreno Venditti de Oliveira Barboza</w:t>
      </w:r>
      <w:r w:rsidRPr="6278B422">
        <w:rPr>
          <w:rFonts w:ascii="Arial" w:hAnsi="Arial" w:eastAsia="Arial" w:cs="Arial"/>
          <w:sz w:val="24"/>
          <w:szCs w:val="24"/>
          <w:lang w:val="pt-PT"/>
        </w:rPr>
        <w:t xml:space="preserve"> – RA 01242072</w:t>
      </w:r>
    </w:p>
    <w:p w:rsidR="15B08D4D" w:rsidP="6278B422" w:rsidRDefault="67D3CF9C" w14:paraId="6C766752" w14:textId="74CFD9B1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6278B422">
        <w:rPr>
          <w:rFonts w:ascii="Arial" w:hAnsi="Arial" w:eastAsia="Arial" w:cs="Arial"/>
          <w:b/>
          <w:bCs/>
          <w:sz w:val="24"/>
          <w:szCs w:val="24"/>
          <w:lang w:val="pt-PT"/>
        </w:rPr>
        <w:t>Erik Cecilio</w:t>
      </w:r>
      <w:r w:rsidRPr="6278B422">
        <w:rPr>
          <w:rFonts w:ascii="Arial" w:hAnsi="Arial" w:eastAsia="Arial" w:cs="Arial"/>
          <w:sz w:val="24"/>
          <w:szCs w:val="24"/>
          <w:lang w:val="pt-PT"/>
        </w:rPr>
        <w:t xml:space="preserve"> - RA 01242121</w:t>
      </w:r>
    </w:p>
    <w:p w:rsidR="15B08D4D" w:rsidP="6278B422" w:rsidRDefault="67D3CF9C" w14:paraId="50B81709" w14:textId="6ED15E67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6278B422">
        <w:rPr>
          <w:rFonts w:ascii="Arial" w:hAnsi="Arial" w:eastAsia="Arial" w:cs="Arial"/>
          <w:b/>
          <w:bCs/>
          <w:sz w:val="24"/>
          <w:szCs w:val="24"/>
          <w:lang w:val="pt-PT"/>
        </w:rPr>
        <w:t>Kaio Kenuy da Silva Hergesel</w:t>
      </w:r>
      <w:r w:rsidRPr="6278B422">
        <w:rPr>
          <w:rFonts w:ascii="Arial" w:hAnsi="Arial" w:eastAsia="Arial" w:cs="Arial"/>
          <w:sz w:val="24"/>
          <w:szCs w:val="24"/>
          <w:lang w:val="pt-PT"/>
        </w:rPr>
        <w:t xml:space="preserve"> - RA 01242060</w:t>
      </w:r>
    </w:p>
    <w:p w:rsidR="15B08D4D" w:rsidP="6278B422" w:rsidRDefault="67D3CF9C" w14:paraId="33EC805A" w14:textId="3E0F5E85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6278B422">
        <w:rPr>
          <w:rFonts w:ascii="Arial" w:hAnsi="Arial" w:eastAsia="Arial" w:cs="Arial"/>
          <w:b/>
          <w:bCs/>
          <w:sz w:val="24"/>
          <w:szCs w:val="24"/>
          <w:lang w:val="pt-PT"/>
        </w:rPr>
        <w:t>Tiago Bezerril Moreira</w:t>
      </w:r>
      <w:r w:rsidRPr="6278B422">
        <w:rPr>
          <w:rFonts w:ascii="Arial" w:hAnsi="Arial" w:eastAsia="Arial" w:cs="Arial"/>
          <w:sz w:val="24"/>
          <w:szCs w:val="24"/>
          <w:lang w:val="pt-PT"/>
        </w:rPr>
        <w:t xml:space="preserve"> – RA 01242007</w:t>
      </w:r>
    </w:p>
    <w:p w:rsidR="15B08D4D" w:rsidP="6278B422" w:rsidRDefault="67D3CF9C" w14:paraId="6384E2A1" w14:textId="5C0C51D4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6278B422">
        <w:rPr>
          <w:rFonts w:ascii="Arial" w:hAnsi="Arial" w:eastAsia="Arial" w:cs="Arial"/>
          <w:b/>
          <w:bCs/>
          <w:sz w:val="24"/>
          <w:szCs w:val="24"/>
          <w:lang w:val="pt-PT"/>
        </w:rPr>
        <w:t>Viviane dos Santos</w:t>
      </w:r>
      <w:r w:rsidRPr="6278B422">
        <w:rPr>
          <w:rFonts w:ascii="Arial" w:hAnsi="Arial" w:eastAsia="Arial" w:cs="Arial"/>
          <w:sz w:val="24"/>
          <w:szCs w:val="24"/>
          <w:lang w:val="pt-PT"/>
        </w:rPr>
        <w:t xml:space="preserve"> – RA 01242050</w:t>
      </w:r>
    </w:p>
    <w:p w:rsidR="15B08D4D" w:rsidP="6278B422" w:rsidRDefault="15B08D4D" w14:paraId="3E3E996D" w14:textId="72680259">
      <w:pPr>
        <w:jc w:val="center"/>
        <w:rPr>
          <w:rFonts w:ascii="Arial" w:hAnsi="Arial" w:eastAsia="Arial" w:cs="Arial"/>
          <w:b/>
          <w:bCs/>
          <w:sz w:val="24"/>
          <w:szCs w:val="24"/>
          <w:lang w:val="pt-BR"/>
        </w:rPr>
      </w:pPr>
    </w:p>
    <w:p w:rsidR="15B08D4D" w:rsidP="6278B422" w:rsidRDefault="15B08D4D" w14:paraId="41DEAA15" w14:textId="5BFFB08C">
      <w:pPr>
        <w:jc w:val="center"/>
        <w:rPr>
          <w:rFonts w:ascii="Arial" w:hAnsi="Arial" w:eastAsia="Arial" w:cs="Arial"/>
          <w:b/>
          <w:bCs/>
          <w:sz w:val="28"/>
          <w:szCs w:val="28"/>
          <w:lang w:val="pt-BR"/>
        </w:rPr>
      </w:pPr>
    </w:p>
    <w:p w:rsidR="15B08D4D" w:rsidP="6278B422" w:rsidRDefault="60571536" w14:paraId="5264C792" w14:textId="3C0448B9">
      <w:pPr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  <w:r w:rsidRPr="6278B422">
        <w:rPr>
          <w:rFonts w:ascii="Arial" w:hAnsi="Arial" w:eastAsia="Arial" w:cs="Arial"/>
          <w:b/>
          <w:bCs/>
          <w:sz w:val="28"/>
          <w:szCs w:val="28"/>
          <w:lang w:val="pt-BR"/>
        </w:rPr>
        <w:t xml:space="preserve">PROJETO </w:t>
      </w:r>
      <w:r w:rsidRPr="6278B422" w:rsidR="535D3DDB">
        <w:rPr>
          <w:rFonts w:ascii="Arial" w:hAnsi="Arial" w:eastAsia="Arial" w:cs="Arial"/>
          <w:b/>
          <w:bCs/>
          <w:sz w:val="28"/>
          <w:szCs w:val="28"/>
          <w:lang w:val="pt-BR"/>
        </w:rPr>
        <w:t>SAFEWARE</w:t>
      </w:r>
    </w:p>
    <w:p w:rsidRPr="00AE373C" w:rsidR="00AE373C" w:rsidP="00AE373C" w:rsidRDefault="6C93E1CB" w14:paraId="1D4C2474" w14:textId="36E5E2AF">
      <w:pPr>
        <w:jc w:val="center"/>
        <w:rPr>
          <w:rFonts w:ascii="Arial" w:hAnsi="Arial" w:eastAsia="Arial" w:cs="Arial"/>
          <w:b/>
          <w:bCs/>
          <w:sz w:val="28"/>
          <w:szCs w:val="28"/>
          <w:lang w:val="pt-BR"/>
        </w:rPr>
      </w:pPr>
      <w:r w:rsidRPr="7A9103AA" w:rsidR="6C93E1CB">
        <w:rPr>
          <w:rFonts w:ascii="Arial" w:hAnsi="Arial" w:eastAsia="Arial" w:cs="Arial"/>
          <w:sz w:val="24"/>
          <w:szCs w:val="24"/>
          <w:lang w:val="pt-BR"/>
        </w:rPr>
        <w:t xml:space="preserve">Monitoramento de </w:t>
      </w:r>
      <w:r w:rsidRPr="7A9103AA" w:rsidR="25DE428B">
        <w:rPr>
          <w:rFonts w:ascii="Arial" w:hAnsi="Arial" w:eastAsia="Arial" w:cs="Arial"/>
          <w:sz w:val="24"/>
          <w:szCs w:val="24"/>
          <w:lang w:val="pt-BR"/>
        </w:rPr>
        <w:t>V</w:t>
      </w:r>
      <w:r w:rsidRPr="7A9103AA" w:rsidR="6C93E1CB">
        <w:rPr>
          <w:rFonts w:ascii="Arial" w:hAnsi="Arial" w:eastAsia="Arial" w:cs="Arial"/>
          <w:sz w:val="24"/>
          <w:szCs w:val="24"/>
          <w:lang w:val="pt-BR"/>
        </w:rPr>
        <w:t>azamento de Gás em Cozinhas Industriais</w:t>
      </w:r>
      <w:r>
        <w:br/>
      </w:r>
      <w:r>
        <w:br/>
      </w:r>
      <w:r w:rsidRPr="7A9103AA" w:rsidR="00AE373C">
        <w:rPr>
          <w:rFonts w:ascii="Arial" w:hAnsi="Arial" w:eastAsia="Arial" w:cs="Arial"/>
          <w:b w:val="1"/>
          <w:bCs w:val="1"/>
          <w:sz w:val="28"/>
          <w:szCs w:val="28"/>
          <w:lang w:val="pt-BR"/>
        </w:rPr>
        <w:t>GMUD</w:t>
      </w:r>
    </w:p>
    <w:p w:rsidR="01FEE426" w:rsidP="7A9103AA" w:rsidRDefault="01FEE426" w14:paraId="6DC2B44A" w14:textId="200A5E1C">
      <w:pPr>
        <w:pStyle w:val="Normal"/>
        <w:jc w:val="center"/>
      </w:pPr>
      <w:r w:rsidRPr="7A9103AA" w:rsidR="01FEE426">
        <w:rPr>
          <w:rFonts w:ascii="Calibri" w:hAnsi="Calibri" w:eastAsia="Calibri" w:cs="Calibri"/>
          <w:noProof w:val="0"/>
          <w:color w:val="17365D" w:themeColor="text2" w:themeTint="FF" w:themeShade="BF"/>
          <w:sz w:val="52"/>
          <w:szCs w:val="52"/>
          <w:lang w:val="en-US"/>
        </w:rPr>
        <w:t>Implementação do Modo Manutenção</w:t>
      </w:r>
    </w:p>
    <w:p w:rsidR="08396095" w:rsidP="6278B422" w:rsidRDefault="08396095" w14:paraId="02474CAA" w14:textId="32F31665">
      <w:pPr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</w:pPr>
    </w:p>
    <w:p w:rsidR="08396095" w:rsidP="6278B422" w:rsidRDefault="08396095" w14:paraId="2DC9BF12" w14:textId="15765257">
      <w:pPr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</w:pPr>
    </w:p>
    <w:p w:rsidRPr="00625A87" w:rsidR="00625BE0" w:rsidP="6278B422" w:rsidRDefault="4513B116" w14:paraId="7CF44101" w14:textId="7E1EC046">
      <w:pPr>
        <w:jc w:val="right"/>
        <w:rPr>
          <w:rFonts w:ascii="Arial" w:hAnsi="Arial" w:eastAsia="Arial" w:cs="Arial"/>
          <w:b w:val="1"/>
          <w:bCs w:val="1"/>
          <w:sz w:val="24"/>
          <w:szCs w:val="24"/>
          <w:lang w:val="pt-BR"/>
        </w:rPr>
      </w:pPr>
      <w:r w:rsidRPr="7A9103AA" w:rsidR="2968FA05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Professor</w:t>
      </w:r>
      <w:r w:rsidRPr="7A9103AA" w:rsidR="2968FA05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 xml:space="preserve">: </w:t>
      </w:r>
      <w:r w:rsidRPr="7A9103AA" w:rsidR="7FA2F1DA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MARCOS</w:t>
      </w:r>
    </w:p>
    <w:p w:rsidR="7B07F0DD" w:rsidP="31ECDAD4" w:rsidRDefault="16E2E553" w14:paraId="28552B6A" w14:textId="33D9158E">
      <w:pPr>
        <w:jc w:val="center"/>
        <w:rPr>
          <w:rFonts w:ascii="Arial" w:hAnsi="Arial" w:eastAsia="Arial" w:cs="Arial"/>
          <w:b w:val="1"/>
          <w:bCs w:val="1"/>
          <w:sz w:val="24"/>
          <w:szCs w:val="24"/>
          <w:lang w:val="pt-BR"/>
        </w:rPr>
      </w:pPr>
      <w:r w:rsidRPr="31ECDAD4" w:rsidR="0B7B59C4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São Paulo</w:t>
      </w:r>
      <w:r w:rsidRPr="31ECDAD4" w:rsidR="3E231499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 xml:space="preserve"> </w:t>
      </w:r>
    </w:p>
    <w:p w:rsidR="7B07F0DD" w:rsidP="31ECDAD4" w:rsidRDefault="16E2E553" w14:paraId="06A3A505" w14:textId="5C83BF00">
      <w:pPr>
        <w:jc w:val="center"/>
        <w:rPr>
          <w:rFonts w:ascii="Arial" w:hAnsi="Arial" w:eastAsia="Arial" w:cs="Arial"/>
          <w:b w:val="1"/>
          <w:bCs w:val="1"/>
          <w:sz w:val="24"/>
          <w:szCs w:val="24"/>
          <w:lang w:val="pt-BR"/>
        </w:rPr>
      </w:pPr>
      <w:r w:rsidRPr="7A9103AA" w:rsidR="0B7B59C4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202</w:t>
      </w:r>
      <w:r w:rsidRPr="7A9103AA" w:rsidR="4FD4296E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4</w:t>
      </w:r>
    </w:p>
    <w:p w:rsidR="3A5FD72A" w:rsidP="7A9103AA" w:rsidRDefault="3A5FD72A" w14:paraId="78381C41" w14:textId="6CCD8927">
      <w:pPr>
        <w:pStyle w:val="Ttulo"/>
        <w:pBdr>
          <w:bottom w:val="single" w:color="4F81BD" w:sz="8" w:space="4"/>
        </w:pBdr>
        <w:spacing w:before="0" w:beforeAutospacing="off" w:after="300" w:afterAutospacing="off"/>
        <w:jc w:val="left"/>
      </w:pPr>
      <w:r w:rsidRPr="7A9103AA" w:rsidR="3A5FD72A">
        <w:rPr>
          <w:rFonts w:ascii="Calibri" w:hAnsi="Calibri" w:eastAsia="Calibri" w:cs="Calibri"/>
          <w:noProof w:val="0"/>
          <w:color w:val="17365D" w:themeColor="text2" w:themeTint="FF" w:themeShade="BF"/>
          <w:sz w:val="52"/>
          <w:szCs w:val="52"/>
          <w:lang w:val="en-US"/>
        </w:rPr>
        <w:t>GMUD - SafeWare - Implementação do Modo Manutenção</w:t>
      </w:r>
    </w:p>
    <w:p w:rsidR="3A5FD72A" w:rsidP="7A9103AA" w:rsidRDefault="3A5FD72A" w14:paraId="39575F8A" w14:textId="13AF12AE">
      <w:pPr>
        <w:pStyle w:val="Ttulo1"/>
        <w:spacing w:before="480" w:beforeAutospacing="off" w:after="0" w:afterAutospacing="off" w:line="276" w:lineRule="auto"/>
        <w:jc w:val="left"/>
      </w:pPr>
      <w:r w:rsidRPr="7A9103AA" w:rsidR="3A5FD72A">
        <w:rPr>
          <w:rFonts w:ascii="Calibri" w:hAnsi="Calibri" w:eastAsia="Calibri" w:cs="Calibri"/>
          <w:b w:val="1"/>
          <w:bCs w:val="1"/>
          <w:noProof w:val="0"/>
          <w:color w:val="365F91" w:themeColor="accent1" w:themeTint="FF" w:themeShade="BF"/>
          <w:sz w:val="28"/>
          <w:szCs w:val="28"/>
          <w:lang w:val="en-US"/>
        </w:rPr>
        <w:t xml:space="preserve">1. Dados Gerais da </w:t>
      </w:r>
      <w:r w:rsidRPr="7A9103AA" w:rsidR="3A5FD72A">
        <w:rPr>
          <w:rFonts w:ascii="Calibri" w:hAnsi="Calibri" w:eastAsia="Calibri" w:cs="Calibri"/>
          <w:b w:val="1"/>
          <w:bCs w:val="1"/>
          <w:noProof w:val="0"/>
          <w:color w:val="365F91" w:themeColor="accent1" w:themeTint="FF" w:themeShade="BF"/>
          <w:sz w:val="28"/>
          <w:szCs w:val="28"/>
          <w:lang w:val="en-US"/>
        </w:rPr>
        <w:t>Mudança</w:t>
      </w:r>
    </w:p>
    <w:p w:rsidR="7A9103AA" w:rsidP="7A9103AA" w:rsidRDefault="7A9103AA" w14:paraId="434CE54A" w14:textId="1AE4DBFD">
      <w:pPr>
        <w:pStyle w:val="Normal"/>
        <w:rPr>
          <w:noProof w:val="0"/>
          <w:lang w:val="en-US"/>
        </w:rPr>
      </w:pPr>
    </w:p>
    <w:p w:rsidR="3A5FD72A" w:rsidP="7A9103AA" w:rsidRDefault="3A5FD72A" w14:paraId="233C11FE" w14:textId="7E1A332F">
      <w:pPr>
        <w:spacing w:before="0" w:beforeAutospacing="off" w:after="200" w:afterAutospacing="off" w:line="276" w:lineRule="auto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Nome do 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Projeto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: 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Implementação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do Modo 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Manutenção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no Sistema de </w:t>
      </w:r>
      <w:r w:rsidRPr="7A9103AA" w:rsidR="0427181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Dashboard 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de 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Vazamento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Gás</w:t>
      </w:r>
    </w:p>
    <w:p w:rsidR="3A5FD72A" w:rsidP="7A9103AA" w:rsidRDefault="3A5FD72A" w14:paraId="10A11190" w14:textId="5E509615">
      <w:pPr>
        <w:spacing w:before="0" w:beforeAutospacing="off" w:after="200" w:afterAutospacing="off" w:line="276" w:lineRule="auto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Código da 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Mudança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: [G</w:t>
      </w:r>
      <w:r w:rsidRPr="7A9103AA" w:rsidR="1597FD1D">
        <w:rPr>
          <w:rFonts w:ascii="Cambria" w:hAnsi="Cambria" w:eastAsia="Cambria" w:cs="Cambria"/>
          <w:noProof w:val="0"/>
          <w:sz w:val="22"/>
          <w:szCs w:val="22"/>
          <w:lang w:val="en-US"/>
        </w:rPr>
        <w:t>MUDSPRINT3)</w:t>
      </w:r>
    </w:p>
    <w:p w:rsidR="3A5FD72A" w:rsidP="7A9103AA" w:rsidRDefault="3A5FD72A" w14:paraId="2B51776D" w14:textId="5C4D55E6">
      <w:pPr>
        <w:spacing w:before="0" w:beforeAutospacing="off" w:after="200" w:afterAutospacing="off" w:line="276" w:lineRule="auto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Responsável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pela 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Abertura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: [</w:t>
      </w:r>
      <w:r w:rsidRPr="7A9103AA" w:rsidR="323A6DEA">
        <w:rPr>
          <w:rFonts w:ascii="Cambria" w:hAnsi="Cambria" w:eastAsia="Cambria" w:cs="Cambria"/>
          <w:noProof w:val="0"/>
          <w:sz w:val="22"/>
          <w:szCs w:val="22"/>
          <w:lang w:val="en-US"/>
        </w:rPr>
        <w:t>Viviane dos Santos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]</w:t>
      </w:r>
    </w:p>
    <w:p w:rsidR="3A5FD72A" w:rsidP="7A9103AA" w:rsidRDefault="3A5FD72A" w14:paraId="17102AA8" w14:textId="2E8DCAAC">
      <w:pPr>
        <w:pStyle w:val="Normal"/>
        <w:spacing w:before="0" w:beforeAutospacing="off" w:after="200" w:afterAutospacing="off" w:line="276" w:lineRule="auto"/>
        <w:jc w:val="left"/>
      </w:pP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Data de 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Abertura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: [</w:t>
      </w:r>
      <w:r w:rsidRPr="7A9103AA" w:rsidR="6B9B374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30 de </w:t>
      </w:r>
      <w:r w:rsidRPr="7A9103AA" w:rsidR="6B9B374D">
        <w:rPr>
          <w:rFonts w:ascii="Cambria" w:hAnsi="Cambria" w:eastAsia="Cambria" w:cs="Cambria"/>
          <w:noProof w:val="0"/>
          <w:sz w:val="22"/>
          <w:szCs w:val="22"/>
          <w:lang w:val="en-US"/>
        </w:rPr>
        <w:t>Outubro</w:t>
      </w:r>
      <w:r w:rsidRPr="7A9103AA" w:rsidR="6B9B374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2024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]</w:t>
      </w:r>
    </w:p>
    <w:p w:rsidR="3A5FD72A" w:rsidP="7A9103AA" w:rsidRDefault="3A5FD72A" w14:paraId="22334ECE" w14:textId="497B5F45">
      <w:pPr>
        <w:spacing w:before="0" w:beforeAutospacing="off" w:after="200" w:afterAutospacing="off" w:line="276" w:lineRule="auto"/>
        <w:jc w:val="left"/>
      </w:pP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Hora de 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Abertura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: [</w:t>
      </w:r>
      <w:r w:rsidRPr="7A9103AA" w:rsidR="4C899097">
        <w:rPr>
          <w:rFonts w:ascii="Cambria" w:hAnsi="Cambria" w:eastAsia="Cambria" w:cs="Cambria"/>
          <w:noProof w:val="0"/>
          <w:sz w:val="22"/>
          <w:szCs w:val="22"/>
          <w:lang w:val="en-US"/>
        </w:rPr>
        <w:t>15:45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]</w:t>
      </w:r>
    </w:p>
    <w:p w:rsidR="3A5FD72A" w:rsidP="7A9103AA" w:rsidRDefault="3A5FD72A" w14:paraId="459C65C9" w14:textId="5FCCCEF5">
      <w:pPr>
        <w:spacing w:before="0" w:beforeAutospacing="off" w:after="200" w:afterAutospacing="off" w:line="276" w:lineRule="auto"/>
        <w:jc w:val="left"/>
      </w:pP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Solicitante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: [</w:t>
      </w:r>
      <w:r w:rsidRPr="7A9103AA" w:rsidR="6862C63C">
        <w:rPr>
          <w:rFonts w:ascii="Cambria" w:hAnsi="Cambria" w:eastAsia="Cambria" w:cs="Cambria"/>
          <w:noProof w:val="0"/>
          <w:sz w:val="22"/>
          <w:szCs w:val="22"/>
          <w:lang w:val="en-US"/>
        </w:rPr>
        <w:t>Claudio Frizzarini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]</w:t>
      </w:r>
    </w:p>
    <w:p w:rsidR="3A5FD72A" w:rsidP="7A9103AA" w:rsidRDefault="3A5FD72A" w14:paraId="4611756A" w14:textId="1961439B">
      <w:pPr>
        <w:spacing w:before="0" w:beforeAutospacing="off" w:after="200" w:afterAutospacing="off" w:line="276" w:lineRule="auto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Classificação</w:t>
      </w:r>
      <w:r w:rsidRPr="7A9103AA" w:rsidR="611A121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: </w:t>
      </w:r>
      <w:r w:rsidRPr="7A9103AA" w:rsidR="4F885829">
        <w:rPr>
          <w:rFonts w:ascii="Cambria" w:hAnsi="Cambria" w:eastAsia="Cambria" w:cs="Cambria"/>
          <w:b w:val="1"/>
          <w:bCs w:val="1"/>
          <w:noProof w:val="0"/>
          <w:color w:val="FF0000"/>
          <w:sz w:val="22"/>
          <w:szCs w:val="22"/>
          <w:lang w:val="en-US"/>
        </w:rPr>
        <w:t xml:space="preserve">EMERGENCIAL </w:t>
      </w:r>
      <w:r w:rsidRPr="7A9103AA" w:rsidR="4F885829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- 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Funcionalidade Nova / Mudança Programada</w:t>
      </w:r>
    </w:p>
    <w:p w:rsidR="3A5FD72A" w:rsidP="7A9103AA" w:rsidRDefault="3A5FD72A" w14:paraId="44E82336" w14:textId="107EED46">
      <w:pPr>
        <w:spacing w:before="0" w:beforeAutospacing="off" w:after="200" w:afterAutospacing="off" w:line="276" w:lineRule="auto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Nível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Risco: </w:t>
      </w:r>
      <w:r w:rsidRPr="7A9103AA" w:rsidR="27932E0E">
        <w:rPr>
          <w:rFonts w:ascii="Cambria" w:hAnsi="Cambria" w:eastAsia="Cambria" w:cs="Cambria"/>
          <w:noProof w:val="0"/>
          <w:sz w:val="22"/>
          <w:szCs w:val="22"/>
          <w:lang w:val="en-US"/>
        </w:rPr>
        <w:t>Médio</w:t>
      </w:r>
    </w:p>
    <w:p w:rsidR="3A5FD72A" w:rsidP="7A9103AA" w:rsidRDefault="3A5FD72A" w14:paraId="65BC0166" w14:textId="5E1C449E">
      <w:pPr>
        <w:spacing w:before="0" w:beforeAutospacing="off" w:after="200" w:afterAutospacing="off" w:line="276" w:lineRule="auto"/>
        <w:jc w:val="left"/>
      </w:pP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Departamento: Desenvolvimento de Software / IoT</w:t>
      </w:r>
    </w:p>
    <w:p w:rsidR="3A5FD72A" w:rsidP="7A9103AA" w:rsidRDefault="3A5FD72A" w14:paraId="4D020B96" w14:textId="30FCD87F">
      <w:pPr>
        <w:spacing w:before="0" w:beforeAutospacing="off" w:after="200" w:afterAutospacing="off" w:line="276" w:lineRule="auto"/>
        <w:jc w:val="left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Sistema Impactado: </w:t>
      </w:r>
      <w:r w:rsidRPr="7A9103AA" w:rsidR="6BC7A762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Dashboard de 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Monitoramento de Vazamento de Gás </w:t>
      </w:r>
      <w:r w:rsidRPr="7A9103AA" w:rsidR="32D24BCE">
        <w:rPr>
          <w:rFonts w:ascii="Cambria" w:hAnsi="Cambria" w:eastAsia="Cambria" w:cs="Cambria"/>
          <w:noProof w:val="0"/>
          <w:sz w:val="22"/>
          <w:szCs w:val="22"/>
          <w:lang w:val="pt-BR"/>
        </w:rPr>
        <w:t>d</w:t>
      </w:r>
      <w:r w:rsidRPr="7A9103AA" w:rsidR="6FF6E6FE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entro do Perfil Cliente - 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>(API, Interface</w:t>
      </w:r>
      <w:r w:rsidRPr="7A9103AA" w:rsidR="38D5E876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Dashboards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>, Arduino)</w:t>
      </w:r>
    </w:p>
    <w:p w:rsidR="3A5FD72A" w:rsidP="7A9103AA" w:rsidRDefault="3A5FD72A" w14:paraId="7E3BF9A4" w14:textId="7C0067F9">
      <w:pPr>
        <w:pStyle w:val="Ttulo1"/>
        <w:spacing w:before="480" w:beforeAutospacing="off" w:after="0" w:afterAutospacing="off" w:line="276" w:lineRule="auto"/>
        <w:jc w:val="left"/>
      </w:pPr>
      <w:r w:rsidRPr="7A9103AA" w:rsidR="3A5FD72A">
        <w:rPr>
          <w:rFonts w:ascii="Calibri" w:hAnsi="Calibri" w:eastAsia="Calibri" w:cs="Calibri"/>
          <w:b w:val="1"/>
          <w:bCs w:val="1"/>
          <w:noProof w:val="0"/>
          <w:color w:val="365F91" w:themeColor="accent1" w:themeTint="FF" w:themeShade="BF"/>
          <w:sz w:val="28"/>
          <w:szCs w:val="28"/>
          <w:lang w:val="en-US"/>
        </w:rPr>
        <w:t xml:space="preserve">2. </w:t>
      </w:r>
      <w:r w:rsidRPr="7A9103AA" w:rsidR="3A5FD72A">
        <w:rPr>
          <w:rFonts w:ascii="Calibri" w:hAnsi="Calibri" w:eastAsia="Calibri" w:cs="Calibri"/>
          <w:b w:val="1"/>
          <w:bCs w:val="1"/>
          <w:noProof w:val="0"/>
          <w:color w:val="365F91" w:themeColor="accent1" w:themeTint="FF" w:themeShade="BF"/>
          <w:sz w:val="28"/>
          <w:szCs w:val="28"/>
          <w:lang w:val="en-US"/>
        </w:rPr>
        <w:t>Descrição</w:t>
      </w:r>
      <w:r w:rsidRPr="7A9103AA" w:rsidR="3A5FD72A">
        <w:rPr>
          <w:rFonts w:ascii="Calibri" w:hAnsi="Calibri" w:eastAsia="Calibri" w:cs="Calibri"/>
          <w:b w:val="1"/>
          <w:bCs w:val="1"/>
          <w:noProof w:val="0"/>
          <w:color w:val="365F91" w:themeColor="accent1" w:themeTint="FF" w:themeShade="BF"/>
          <w:sz w:val="28"/>
          <w:szCs w:val="28"/>
          <w:lang w:val="en-US"/>
        </w:rPr>
        <w:t xml:space="preserve"> da </w:t>
      </w:r>
      <w:r w:rsidRPr="7A9103AA" w:rsidR="3A5FD72A">
        <w:rPr>
          <w:rFonts w:ascii="Calibri" w:hAnsi="Calibri" w:eastAsia="Calibri" w:cs="Calibri"/>
          <w:b w:val="1"/>
          <w:bCs w:val="1"/>
          <w:noProof w:val="0"/>
          <w:color w:val="365F91" w:themeColor="accent1" w:themeTint="FF" w:themeShade="BF"/>
          <w:sz w:val="28"/>
          <w:szCs w:val="28"/>
          <w:lang w:val="en-US"/>
        </w:rPr>
        <w:t>Mudança</w:t>
      </w:r>
    </w:p>
    <w:p w:rsidR="7A9103AA" w:rsidP="7A9103AA" w:rsidRDefault="7A9103AA" w14:paraId="5657DE7C" w14:textId="56284F5E">
      <w:pPr>
        <w:pStyle w:val="Normal"/>
        <w:rPr>
          <w:noProof w:val="0"/>
          <w:lang w:val="en-US"/>
        </w:rPr>
      </w:pPr>
    </w:p>
    <w:p w:rsidR="3A5FD72A" w:rsidP="7A9103AA" w:rsidRDefault="3A5FD72A" w14:paraId="2ECE5D90" w14:textId="2F37E840">
      <w:pPr>
        <w:spacing w:before="0" w:beforeAutospacing="off" w:after="200" w:afterAutospacing="off" w:line="276" w:lineRule="auto"/>
        <w:jc w:val="left"/>
      </w:pP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>Implementação de um botão Modo Manutenção na interface d</w:t>
      </w:r>
      <w:r w:rsidRPr="7A9103AA" w:rsidR="7842191C">
        <w:rPr>
          <w:rFonts w:ascii="Cambria" w:hAnsi="Cambria" w:eastAsia="Cambria" w:cs="Cambria"/>
          <w:noProof w:val="0"/>
          <w:sz w:val="22"/>
          <w:szCs w:val="22"/>
          <w:lang w:val="pt-BR"/>
        </w:rPr>
        <w:t>a Dashboard d</w:t>
      </w:r>
      <w:r w:rsidRPr="7A9103AA" w:rsidR="564DF349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entro do </w:t>
      </w:r>
      <w:r w:rsidRPr="7A9103AA" w:rsidR="7842191C">
        <w:rPr>
          <w:rFonts w:ascii="Cambria" w:hAnsi="Cambria" w:eastAsia="Cambria" w:cs="Cambria"/>
          <w:noProof w:val="0"/>
          <w:sz w:val="22"/>
          <w:szCs w:val="22"/>
          <w:lang w:val="pt-BR"/>
        </w:rPr>
        <w:t>Login</w:t>
      </w:r>
      <w:r w:rsidRPr="7A9103AA" w:rsidR="33F0C8A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do</w:t>
      </w:r>
      <w:r w:rsidRPr="7A9103AA" w:rsidR="7842191C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Cliente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7A9103AA" w:rsidR="73FD5DE1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através do 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sistema 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>SafeWare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. </w:t>
      </w:r>
    </w:p>
    <w:p w:rsidR="3A5FD72A" w:rsidP="7A9103AA" w:rsidRDefault="3A5FD72A" w14:paraId="3F4DE13C" w14:textId="21EEAFC2">
      <w:pPr>
        <w:spacing w:before="0" w:beforeAutospacing="off" w:after="200" w:afterAutospacing="off" w:line="276" w:lineRule="auto"/>
        <w:jc w:val="left"/>
      </w:pP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>Quando ativado (OFF), o monitoramento de vazamento de gás será desativado temporariamente, tornando a tela inativa. A funcionalidade impedirá falsos alertas durante manutenções preventivas ou corretivas dos sensores (Arduino) e do software (API). O sistema só retornará ao estado ativo após a reativação (ON).</w:t>
      </w:r>
    </w:p>
    <w:p w:rsidR="3A5FD72A" w:rsidP="7A9103AA" w:rsidRDefault="3A5FD72A" w14:paraId="1E1BD8EB" w14:textId="2A0E6B2F">
      <w:pPr>
        <w:pStyle w:val="Ttulo1"/>
        <w:spacing w:before="480" w:beforeAutospacing="off" w:after="0" w:afterAutospacing="off" w:line="276" w:lineRule="auto"/>
        <w:jc w:val="left"/>
      </w:pPr>
      <w:r w:rsidRPr="7A9103AA" w:rsidR="3A5FD72A">
        <w:rPr>
          <w:rFonts w:ascii="Calibri" w:hAnsi="Calibri" w:eastAsia="Calibri" w:cs="Calibri"/>
          <w:b w:val="1"/>
          <w:bCs w:val="1"/>
          <w:noProof w:val="0"/>
          <w:color w:val="365F91" w:themeColor="accent1" w:themeTint="FF" w:themeShade="BF"/>
          <w:sz w:val="28"/>
          <w:szCs w:val="28"/>
          <w:lang w:val="en-US"/>
        </w:rPr>
        <w:t>3. Justificativa da Mudança</w:t>
      </w:r>
    </w:p>
    <w:p w:rsidR="3A5FD72A" w:rsidP="7A9103AA" w:rsidRDefault="3A5FD72A" w14:paraId="19D8EB4B" w14:textId="3F186620">
      <w:pPr>
        <w:spacing w:before="0" w:beforeAutospacing="off" w:after="200" w:afterAutospacing="off" w:line="276" w:lineRule="auto"/>
        <w:jc w:val="left"/>
      </w:pP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Objetivo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: 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Evitar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registros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A9103AA" w:rsidR="0D5CCCD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e alertas 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incorretos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vazamentos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durante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o 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processo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manutenção</w:t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3A5FD72A" w:rsidP="7A9103AA" w:rsidRDefault="3A5FD72A" w14:paraId="1186D71A" w14:textId="0C3045AA">
      <w:pPr>
        <w:spacing w:before="0" w:beforeAutospacing="off" w:after="200" w:afterAutospacing="off" w:line="276" w:lineRule="auto"/>
        <w:jc w:val="left"/>
      </w:pP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Benefícios:</w:t>
      </w:r>
    </w:p>
    <w:p w:rsidR="3A5FD72A" w:rsidP="7A9103AA" w:rsidRDefault="3A5FD72A" w14:paraId="660015DB" w14:textId="26D2A98C">
      <w:pPr>
        <w:spacing w:before="0" w:beforeAutospacing="off" w:after="200" w:afterAutospacing="off" w:line="276" w:lineRule="auto"/>
        <w:jc w:val="left"/>
      </w:pP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- Maior precisão nos alertas.</w:t>
      </w:r>
    </w:p>
    <w:p w:rsidR="3A5FD72A" w:rsidP="7A9103AA" w:rsidRDefault="3A5FD72A" w14:paraId="6E62436D" w14:textId="7399174E">
      <w:pPr>
        <w:spacing w:before="0" w:beforeAutospacing="off" w:after="200" w:afterAutospacing="off" w:line="276" w:lineRule="auto"/>
        <w:jc w:val="left"/>
      </w:pP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- Redução de falsos positivos.</w:t>
      </w:r>
    </w:p>
    <w:p w:rsidR="3A5FD72A" w:rsidP="7A9103AA" w:rsidRDefault="3A5FD72A" w14:paraId="65B639EF" w14:textId="718D05BB">
      <w:pPr>
        <w:spacing w:before="0" w:beforeAutospacing="off" w:after="200" w:afterAutospacing="off" w:line="276" w:lineRule="auto"/>
        <w:jc w:val="left"/>
      </w:pP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- Garantia de segurança operacional </w:t>
      </w:r>
      <w:r w:rsidRPr="0339F074" w:rsidR="27E70288">
        <w:rPr>
          <w:rFonts w:ascii="Cambria" w:hAnsi="Cambria" w:eastAsia="Cambria" w:cs="Cambria"/>
          <w:noProof w:val="0"/>
          <w:sz w:val="22"/>
          <w:szCs w:val="22"/>
          <w:lang w:val="pt-BR"/>
        </w:rPr>
        <w:t>na manutenção d</w:t>
      </w:r>
      <w:r w:rsidRPr="0339F074" w:rsidR="25AFEC46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o cilindro de gás GLP 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>em restaurantes monitorados.</w:t>
      </w:r>
    </w:p>
    <w:p w:rsidR="3A5FD72A" w:rsidP="7A9103AA" w:rsidRDefault="3A5FD72A" w14:paraId="6CE129E8" w14:textId="78C0C9C4">
      <w:pPr>
        <w:pStyle w:val="Ttulo1"/>
        <w:spacing w:before="480" w:beforeAutospacing="off" w:after="0" w:afterAutospacing="off" w:line="276" w:lineRule="auto"/>
        <w:jc w:val="left"/>
      </w:pPr>
      <w:r w:rsidRPr="7A9103AA" w:rsidR="3A5FD72A">
        <w:rPr>
          <w:rFonts w:ascii="Calibri" w:hAnsi="Calibri" w:eastAsia="Calibri" w:cs="Calibri"/>
          <w:b w:val="1"/>
          <w:bCs w:val="1"/>
          <w:noProof w:val="0"/>
          <w:color w:val="365F91" w:themeColor="accent1" w:themeTint="FF" w:themeShade="BF"/>
          <w:sz w:val="28"/>
          <w:szCs w:val="28"/>
          <w:lang w:val="en-US"/>
        </w:rPr>
        <w:t>4. Impactos da Mudança</w:t>
      </w:r>
    </w:p>
    <w:p w:rsidR="3A5FD72A" w:rsidP="7A9103AA" w:rsidRDefault="3A5FD72A" w14:paraId="762CDF6C" w14:textId="2213BDA8">
      <w:pPr>
        <w:spacing w:before="0" w:beforeAutospacing="off" w:after="200" w:afterAutospacing="off" w:line="276" w:lineRule="auto"/>
        <w:jc w:val="left"/>
      </w:pP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>Operacional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>:</w:t>
      </w:r>
      <w:r>
        <w:br/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- O 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>sistema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>não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>registrará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dados de 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>vazamento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>durante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o modo 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>manutenção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>.</w:t>
      </w:r>
      <w:r>
        <w:br/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- 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>Possível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>risco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>temporário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de 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>não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>detectar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>vazamentos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reais 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>durante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0339F074" w:rsidR="1ECD7634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um 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>período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de 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>inatividade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>.</w:t>
      </w:r>
    </w:p>
    <w:p w:rsidR="3A5FD72A" w:rsidP="7A9103AA" w:rsidRDefault="3A5FD72A" w14:paraId="3AD90ADF" w14:textId="7E74F62D">
      <w:pPr>
        <w:spacing w:before="0" w:beforeAutospacing="off" w:after="200" w:afterAutospacing="off" w:line="276" w:lineRule="auto"/>
        <w:jc w:val="left"/>
      </w:pP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Usuários:</w:t>
      </w:r>
      <w:r>
        <w:br/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Restaurantes monitorados não terão acesso a dados em tempo real enquanto o sistema estiver em manutenção.</w:t>
      </w:r>
    </w:p>
    <w:p w:rsidR="3A5FD72A" w:rsidP="7A9103AA" w:rsidRDefault="3A5FD72A" w14:paraId="24634467" w14:textId="6EBA869A">
      <w:pPr>
        <w:spacing w:before="0" w:beforeAutospacing="off" w:after="200" w:afterAutospacing="off" w:line="276" w:lineRule="auto"/>
        <w:jc w:val="left"/>
      </w:pP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Hardware:</w:t>
      </w:r>
      <w:r>
        <w:br/>
      </w: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Os sensores Arduino não enviarão dados à API enquanto o modo estiver ativo.</w:t>
      </w:r>
    </w:p>
    <w:p w:rsidR="3A5FD72A" w:rsidP="7A9103AA" w:rsidRDefault="3A5FD72A" w14:paraId="32DEF060" w14:textId="049DA93F">
      <w:pPr>
        <w:pStyle w:val="Ttulo1"/>
        <w:spacing w:before="480" w:beforeAutospacing="off" w:after="0" w:afterAutospacing="off" w:line="276" w:lineRule="auto"/>
        <w:jc w:val="left"/>
      </w:pPr>
      <w:r w:rsidRPr="7A9103AA" w:rsidR="3A5FD72A">
        <w:rPr>
          <w:rFonts w:ascii="Calibri" w:hAnsi="Calibri" w:eastAsia="Calibri" w:cs="Calibri"/>
          <w:b w:val="1"/>
          <w:bCs w:val="1"/>
          <w:noProof w:val="0"/>
          <w:color w:val="365F91" w:themeColor="accent1" w:themeTint="FF" w:themeShade="BF"/>
          <w:sz w:val="28"/>
          <w:szCs w:val="28"/>
          <w:lang w:val="en-US"/>
        </w:rPr>
        <w:t>5. Plano de Implementação</w:t>
      </w:r>
    </w:p>
    <w:p w:rsidR="3A5FD72A" w:rsidP="7A9103AA" w:rsidRDefault="3A5FD72A" w14:paraId="0F1472EB" w14:textId="66E35372">
      <w:pPr>
        <w:spacing w:before="0" w:beforeAutospacing="off" w:after="200" w:afterAutospacing="off" w:line="276" w:lineRule="auto"/>
        <w:jc w:val="left"/>
      </w:pP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Passos e Atividades:</w:t>
      </w:r>
    </w:p>
    <w:p w:rsidR="3A5FD72A" w:rsidP="7A9103AA" w:rsidRDefault="3A5FD72A" w14:paraId="14CD5D30" w14:textId="7967DD1F">
      <w:pPr>
        <w:spacing w:before="0" w:beforeAutospacing="off" w:after="200" w:afterAutospacing="off" w:line="276" w:lineRule="auto"/>
        <w:jc w:val="left"/>
      </w:pP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Análise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Requisitos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: Coleta e 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documentação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dos 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requisitos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. </w:t>
      </w:r>
    </w:p>
    <w:p w:rsidR="3A5FD72A" w:rsidP="0339F074" w:rsidRDefault="3A5FD72A" w14:paraId="167DC490" w14:textId="620F6220">
      <w:pPr>
        <w:spacing w:before="0" w:beforeAutospacing="off" w:after="200" w:afterAutospacing="off" w:line="276" w:lineRule="auto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Responsável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: 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Analista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Requisitos</w:t>
      </w:r>
    </w:p>
    <w:p w:rsidR="3A5FD72A" w:rsidP="7A9103AA" w:rsidRDefault="3A5FD72A" w14:paraId="166EBEAA" w14:textId="3D3591E3">
      <w:pPr>
        <w:spacing w:before="0" w:beforeAutospacing="off" w:after="200" w:afterAutospacing="off" w:line="276" w:lineRule="auto"/>
        <w:jc w:val="left"/>
      </w:pP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Desenvolvimento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Front-End: 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Implementar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botão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alternância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ON/OFF. </w:t>
      </w:r>
    </w:p>
    <w:p w:rsidR="3A5FD72A" w:rsidP="7A9103AA" w:rsidRDefault="3A5FD72A" w14:paraId="0858CAFA" w14:textId="5AEF969B">
      <w:pPr>
        <w:spacing w:before="0" w:beforeAutospacing="off" w:after="200" w:afterAutospacing="off" w:line="276" w:lineRule="auto"/>
        <w:jc w:val="left"/>
      </w:pP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Responsável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: 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Desenvolvedor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Front-End</w:t>
      </w:r>
    </w:p>
    <w:p w:rsidR="3A5FD72A" w:rsidP="7A9103AA" w:rsidRDefault="3A5FD72A" w14:paraId="44E93E2F" w14:textId="1497E8C3">
      <w:pPr>
        <w:spacing w:before="0" w:beforeAutospacing="off" w:after="200" w:afterAutospacing="off" w:line="276" w:lineRule="auto"/>
        <w:jc w:val="left"/>
      </w:pP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Desenvolvimento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Back-End: </w:t>
      </w:r>
    </w:p>
    <w:p w:rsidR="3A5FD72A" w:rsidP="0339F074" w:rsidRDefault="3A5FD72A" w14:paraId="1698B6D0" w14:textId="45C2B5A2">
      <w:pPr>
        <w:spacing w:before="0" w:beforeAutospacing="off" w:after="200" w:afterAutospacing="off" w:line="276" w:lineRule="auto"/>
        <w:jc w:val="left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>Atualizar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a 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>lógica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da API. </w:t>
      </w:r>
    </w:p>
    <w:p w:rsidR="3A5FD72A" w:rsidP="0339F074" w:rsidRDefault="3A5FD72A" w14:paraId="08DA1A38" w14:textId="02638CD1">
      <w:pPr>
        <w:spacing w:before="0" w:beforeAutospacing="off" w:after="200" w:afterAutospacing="off" w:line="276" w:lineRule="auto"/>
        <w:jc w:val="left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>Responsável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: 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>Desenvolvedor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Back-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>End</w:t>
      </w:r>
    </w:p>
    <w:p w:rsidR="3A5FD72A" w:rsidP="7A9103AA" w:rsidRDefault="3A5FD72A" w14:paraId="61B0C49A" w14:textId="287AB9BA">
      <w:pPr>
        <w:spacing w:before="0" w:beforeAutospacing="off" w:after="200" w:afterAutospacing="off" w:line="276" w:lineRule="auto"/>
        <w:jc w:val="left"/>
      </w:pP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Ajuste no Hardware (Arduino): Configurar sensores. Responsável: Engenheiro de Hardware</w:t>
      </w:r>
    </w:p>
    <w:p w:rsidR="3A5FD72A" w:rsidP="7A9103AA" w:rsidRDefault="3A5FD72A" w14:paraId="34A922B0" w14:textId="296368FB">
      <w:pPr>
        <w:spacing w:before="0" w:beforeAutospacing="off" w:after="200" w:afterAutospacing="off" w:line="276" w:lineRule="auto"/>
        <w:jc w:val="left"/>
      </w:pP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Testes Funcionais: Testar a funcionalidade. Responsável: Equipe de QA</w:t>
      </w:r>
    </w:p>
    <w:p w:rsidR="3A5FD72A" w:rsidP="7A9103AA" w:rsidRDefault="3A5FD72A" w14:paraId="581AE2BC" w14:textId="5E1E03A6">
      <w:pPr>
        <w:spacing w:before="0" w:beforeAutospacing="off" w:after="200" w:afterAutospacing="off" w:line="276" w:lineRule="auto"/>
        <w:jc w:val="left"/>
      </w:pP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Homologação: Testes em ambiente de homologação. Responsável: Analista de Homologação</w:t>
      </w:r>
    </w:p>
    <w:p w:rsidR="3A5FD72A" w:rsidP="7A9103AA" w:rsidRDefault="3A5FD72A" w14:paraId="75D07B69" w14:textId="6F3EFF7F">
      <w:pPr>
        <w:spacing w:before="0" w:beforeAutospacing="off" w:after="200" w:afterAutospacing="off" w:line="276" w:lineRule="auto"/>
        <w:jc w:val="left"/>
      </w:pP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Deploy em Produção: Publicação no sistema em produção. Responsável: DevOps / Infraestrutura</w:t>
      </w:r>
    </w:p>
    <w:p w:rsidR="3A5FD72A" w:rsidP="7A9103AA" w:rsidRDefault="3A5FD72A" w14:paraId="4EB4E025" w14:textId="310C0F12">
      <w:pPr>
        <w:pStyle w:val="Ttulo1"/>
        <w:spacing w:before="480" w:beforeAutospacing="off" w:after="0" w:afterAutospacing="off" w:line="276" w:lineRule="auto"/>
        <w:jc w:val="left"/>
      </w:pPr>
      <w:r w:rsidRPr="7A9103AA" w:rsidR="3A5FD72A">
        <w:rPr>
          <w:rFonts w:ascii="Calibri" w:hAnsi="Calibri" w:eastAsia="Calibri" w:cs="Calibri"/>
          <w:b w:val="1"/>
          <w:bCs w:val="1"/>
          <w:noProof w:val="0"/>
          <w:color w:val="365F91" w:themeColor="accent1" w:themeTint="FF" w:themeShade="BF"/>
          <w:sz w:val="28"/>
          <w:szCs w:val="28"/>
          <w:lang w:val="en-US"/>
        </w:rPr>
        <w:t>6. Cronograma da Mudança</w:t>
      </w:r>
    </w:p>
    <w:p w:rsidR="3A5FD72A" w:rsidP="7A9103AA" w:rsidRDefault="3A5FD72A" w14:paraId="43F67F91" w14:textId="3DA82046">
      <w:pPr>
        <w:spacing w:before="0" w:beforeAutospacing="off" w:after="200" w:afterAutospacing="off" w:line="276" w:lineRule="auto"/>
        <w:jc w:val="left"/>
      </w:pP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Data de 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Início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: [</w:t>
      </w:r>
      <w:r w:rsidRPr="0339F074" w:rsidR="60253B42">
        <w:rPr>
          <w:rFonts w:ascii="Cambria" w:hAnsi="Cambria" w:eastAsia="Cambria" w:cs="Cambria"/>
          <w:noProof w:val="0"/>
          <w:sz w:val="22"/>
          <w:szCs w:val="22"/>
          <w:lang w:val="en-US"/>
        </w:rPr>
        <w:t>11 de Novembro de 2024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]</w:t>
      </w:r>
    </w:p>
    <w:p w:rsidR="3A5FD72A" w:rsidP="0339F074" w:rsidRDefault="3A5FD72A" w14:paraId="17A2DD01" w14:textId="402E2E92">
      <w:pPr>
        <w:pStyle w:val="Normal"/>
        <w:spacing w:before="0" w:beforeAutospacing="off" w:after="200" w:afterAutospacing="off" w:line="276" w:lineRule="auto"/>
        <w:jc w:val="left"/>
      </w:pP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Data de 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Término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: </w:t>
      </w:r>
      <w:r w:rsidRPr="0339F074" w:rsidR="442E4B7F">
        <w:rPr>
          <w:rFonts w:ascii="Cambria" w:hAnsi="Cambria" w:eastAsia="Cambria" w:cs="Cambria"/>
          <w:noProof w:val="0"/>
          <w:sz w:val="22"/>
          <w:szCs w:val="22"/>
          <w:lang w:val="en-US"/>
        </w:rPr>
        <w:t>[29 de Novembro de 2024]</w:t>
      </w:r>
    </w:p>
    <w:p w:rsidR="3A5FD72A" w:rsidP="7A9103AA" w:rsidRDefault="3A5FD72A" w14:paraId="6BD72DDB" w14:textId="4D6AFB21">
      <w:pPr>
        <w:spacing w:before="0" w:beforeAutospacing="off" w:after="200" w:afterAutospacing="off" w:line="276" w:lineRule="auto"/>
        <w:jc w:val="left"/>
      </w:pP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Janela de 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Mudança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: [</w:t>
      </w:r>
      <w:r w:rsidRPr="0339F074" w:rsidR="68FCC698">
        <w:rPr>
          <w:rFonts w:ascii="Cambria" w:hAnsi="Cambria" w:eastAsia="Cambria" w:cs="Cambria"/>
          <w:noProof w:val="0"/>
          <w:sz w:val="22"/>
          <w:szCs w:val="22"/>
          <w:lang w:val="en-US"/>
        </w:rPr>
        <w:t>Após</w:t>
      </w:r>
      <w:r w:rsidRPr="0339F074" w:rsidR="68FCC698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0339F074" w:rsidR="68FCC698">
        <w:rPr>
          <w:rFonts w:ascii="Cambria" w:hAnsi="Cambria" w:eastAsia="Cambria" w:cs="Cambria"/>
          <w:noProof w:val="0"/>
          <w:sz w:val="22"/>
          <w:szCs w:val="22"/>
          <w:lang w:val="en-US"/>
        </w:rPr>
        <w:t>às</w:t>
      </w:r>
      <w:r w:rsidRPr="0339F074" w:rsidR="68FCC698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16:30 da tarde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]</w:t>
      </w:r>
    </w:p>
    <w:p w:rsidR="3A5FD72A" w:rsidP="7A9103AA" w:rsidRDefault="3A5FD72A" w14:paraId="66B1A660" w14:textId="6A9240E6">
      <w:pPr>
        <w:pStyle w:val="Ttulo1"/>
        <w:spacing w:before="480" w:beforeAutospacing="off" w:after="0" w:afterAutospacing="off" w:line="276" w:lineRule="auto"/>
        <w:jc w:val="left"/>
      </w:pPr>
      <w:r w:rsidRPr="7A9103AA" w:rsidR="3A5FD72A">
        <w:rPr>
          <w:rFonts w:ascii="Calibri" w:hAnsi="Calibri" w:eastAsia="Calibri" w:cs="Calibri"/>
          <w:b w:val="1"/>
          <w:bCs w:val="1"/>
          <w:noProof w:val="0"/>
          <w:color w:val="365F91" w:themeColor="accent1" w:themeTint="FF" w:themeShade="BF"/>
          <w:sz w:val="28"/>
          <w:szCs w:val="28"/>
          <w:lang w:val="en-US"/>
        </w:rPr>
        <w:t>7. Procedimento de Rollback</w:t>
      </w:r>
    </w:p>
    <w:p w:rsidR="3A5FD72A" w:rsidP="7A9103AA" w:rsidRDefault="3A5FD72A" w14:paraId="7A6BFFF7" w14:textId="4180F252">
      <w:pPr>
        <w:spacing w:before="0" w:beforeAutospacing="off" w:after="200" w:afterAutospacing="off" w:line="276" w:lineRule="auto"/>
        <w:jc w:val="left"/>
      </w:pP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- Reverter a versão anterior do código no repositório.</w:t>
      </w:r>
    </w:p>
    <w:p w:rsidR="3A5FD72A" w:rsidP="7A9103AA" w:rsidRDefault="3A5FD72A" w14:paraId="5A3DF204" w14:textId="366B385E">
      <w:pPr>
        <w:spacing w:before="0" w:beforeAutospacing="off" w:after="200" w:afterAutospacing="off" w:line="276" w:lineRule="auto"/>
        <w:jc w:val="left"/>
      </w:pP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- Restaurar backup da base de dados (se aplicável).</w:t>
      </w:r>
    </w:p>
    <w:p w:rsidR="3A5FD72A" w:rsidP="7A9103AA" w:rsidRDefault="3A5FD72A" w14:paraId="2971D2EC" w14:textId="1BF2CD37">
      <w:pPr>
        <w:spacing w:before="0" w:beforeAutospacing="off" w:after="200" w:afterAutospacing="off" w:line="276" w:lineRule="auto"/>
        <w:jc w:val="left"/>
      </w:pP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- Realizar testes pós-rollback para garantir a integridade do sistema.</w:t>
      </w:r>
    </w:p>
    <w:p w:rsidR="3A5FD72A" w:rsidP="7A9103AA" w:rsidRDefault="3A5FD72A" w14:paraId="7F3868F2" w14:textId="0F7D1765">
      <w:pPr>
        <w:spacing w:before="0" w:beforeAutospacing="off" w:after="200" w:afterAutospacing="off" w:line="276" w:lineRule="auto"/>
        <w:jc w:val="left"/>
      </w:pPr>
      <w:r w:rsidRPr="7A9103AA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- Informar os stakeholders sobre a reversão.</w:t>
      </w:r>
    </w:p>
    <w:p w:rsidR="3A5FD72A" w:rsidP="7A9103AA" w:rsidRDefault="3A5FD72A" w14:paraId="1395101A" w14:textId="35A63E5F">
      <w:pPr>
        <w:spacing w:before="0" w:beforeAutospacing="off" w:after="200" w:afterAutospacing="off" w:line="276" w:lineRule="auto"/>
        <w:jc w:val="left"/>
      </w:pP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Responsável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pelo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Rollback: [</w:t>
      </w:r>
      <w:r w:rsidRPr="0339F074" w:rsidR="409050D9">
        <w:rPr>
          <w:rFonts w:ascii="Cambria" w:hAnsi="Cambria" w:eastAsia="Cambria" w:cs="Cambria"/>
          <w:noProof w:val="0"/>
          <w:sz w:val="22"/>
          <w:szCs w:val="22"/>
          <w:lang w:val="en-US"/>
        </w:rPr>
        <w:t>Bhreno Venditti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]</w:t>
      </w:r>
    </w:p>
    <w:p w:rsidR="3A5FD72A" w:rsidP="7A9103AA" w:rsidRDefault="3A5FD72A" w14:paraId="17109CC7" w14:textId="051C38BC">
      <w:pPr>
        <w:pStyle w:val="Ttulo1"/>
        <w:spacing w:before="480" w:beforeAutospacing="off" w:after="0" w:afterAutospacing="off" w:line="276" w:lineRule="auto"/>
        <w:jc w:val="left"/>
      </w:pPr>
      <w:r w:rsidRPr="7A9103AA" w:rsidR="3A5FD72A">
        <w:rPr>
          <w:rFonts w:ascii="Calibri" w:hAnsi="Calibri" w:eastAsia="Calibri" w:cs="Calibri"/>
          <w:b w:val="1"/>
          <w:bCs w:val="1"/>
          <w:noProof w:val="0"/>
          <w:color w:val="365F91" w:themeColor="accent1" w:themeTint="FF" w:themeShade="BF"/>
          <w:sz w:val="28"/>
          <w:szCs w:val="28"/>
          <w:lang w:val="en-US"/>
        </w:rPr>
        <w:t>8. Procedimento de Escalação</w:t>
      </w:r>
    </w:p>
    <w:p w:rsidR="3A5FD72A" w:rsidP="7A9103AA" w:rsidRDefault="3A5FD72A" w14:paraId="6DFCEFE3" w14:textId="32B3AE39">
      <w:pPr>
        <w:spacing w:before="0" w:beforeAutospacing="off" w:after="200" w:afterAutospacing="off" w:line="276" w:lineRule="auto"/>
        <w:jc w:val="left"/>
      </w:pP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Primeiro 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>Nível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: 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>Desenvolvedor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>Responsável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- [</w:t>
      </w:r>
      <w:r w:rsidRPr="0339F074" w:rsidR="3D2E69AD">
        <w:rPr>
          <w:rFonts w:ascii="Cambria" w:hAnsi="Cambria" w:eastAsia="Cambria" w:cs="Cambria"/>
          <w:noProof w:val="0"/>
          <w:sz w:val="22"/>
          <w:szCs w:val="22"/>
          <w:lang w:val="pt-BR"/>
        </w:rPr>
        <w:t>Kaio Kenuy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/ </w:t>
      </w:r>
      <w:r w:rsidRPr="0339F074" w:rsidR="50C38DF0">
        <w:rPr>
          <w:rFonts w:ascii="Cambria" w:hAnsi="Cambria" w:eastAsia="Cambria" w:cs="Cambria"/>
          <w:noProof w:val="0"/>
          <w:sz w:val="22"/>
          <w:szCs w:val="22"/>
          <w:lang w:val="pt-BR"/>
        </w:rPr>
        <w:t>Tiago Bezerril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pt-BR"/>
        </w:rPr>
        <w:t>]</w:t>
      </w:r>
    </w:p>
    <w:p w:rsidR="3A5FD72A" w:rsidP="7A9103AA" w:rsidRDefault="3A5FD72A" w14:paraId="39CF30A7" w14:textId="18509373">
      <w:pPr>
        <w:spacing w:before="0" w:beforeAutospacing="off" w:after="200" w:afterAutospacing="off" w:line="276" w:lineRule="auto"/>
        <w:jc w:val="left"/>
      </w:pP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Segundo 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Nível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: 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Líder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Projeto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[</w:t>
      </w:r>
      <w:r w:rsidRPr="0339F074" w:rsidR="09FDE8A3">
        <w:rPr>
          <w:rFonts w:ascii="Cambria" w:hAnsi="Cambria" w:eastAsia="Cambria" w:cs="Cambria"/>
          <w:noProof w:val="0"/>
          <w:sz w:val="22"/>
          <w:szCs w:val="22"/>
          <w:lang w:val="en-US"/>
        </w:rPr>
        <w:t>Bhreno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]</w:t>
      </w:r>
    </w:p>
    <w:p w:rsidR="3A5FD72A" w:rsidP="7A9103AA" w:rsidRDefault="3A5FD72A" w14:paraId="76A1995E" w14:textId="175460C7">
      <w:pPr>
        <w:spacing w:before="0" w:beforeAutospacing="off" w:after="200" w:afterAutospacing="off" w:line="276" w:lineRule="auto"/>
        <w:jc w:val="left"/>
      </w:pP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Terceiro 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Nível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: 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Gerente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TI - [</w:t>
      </w:r>
      <w:r w:rsidRPr="0339F074" w:rsidR="67A950C4">
        <w:rPr>
          <w:rFonts w:ascii="Cambria" w:hAnsi="Cambria" w:eastAsia="Cambria" w:cs="Cambria"/>
          <w:noProof w:val="0"/>
          <w:sz w:val="22"/>
          <w:szCs w:val="22"/>
          <w:lang w:val="en-US"/>
        </w:rPr>
        <w:t>Viviane dos Santos</w:t>
      </w:r>
      <w:r w:rsidRPr="0339F074" w:rsidR="3A5FD72A">
        <w:rPr>
          <w:rFonts w:ascii="Cambria" w:hAnsi="Cambria" w:eastAsia="Cambria" w:cs="Cambria"/>
          <w:noProof w:val="0"/>
          <w:sz w:val="22"/>
          <w:szCs w:val="22"/>
          <w:lang w:val="en-US"/>
        </w:rPr>
        <w:t>]</w:t>
      </w:r>
    </w:p>
    <w:p w:rsidR="3A5FD72A" w:rsidP="7A9103AA" w:rsidRDefault="3A5FD72A" w14:paraId="59951F6D" w14:textId="12AA72A5">
      <w:pPr>
        <w:pStyle w:val="Ttulo1"/>
        <w:spacing w:before="480" w:beforeAutospacing="off" w:after="0" w:afterAutospacing="off" w:line="276" w:lineRule="auto"/>
        <w:jc w:val="left"/>
      </w:pPr>
      <w:r w:rsidRPr="7A9103AA" w:rsidR="3A5FD72A">
        <w:rPr>
          <w:rFonts w:ascii="Calibri" w:hAnsi="Calibri" w:eastAsia="Calibri" w:cs="Calibri"/>
          <w:b w:val="1"/>
          <w:bCs w:val="1"/>
          <w:noProof w:val="0"/>
          <w:color w:val="365F91" w:themeColor="accent1" w:themeTint="FF" w:themeShade="BF"/>
          <w:sz w:val="28"/>
          <w:szCs w:val="28"/>
          <w:lang w:val="en-US"/>
        </w:rPr>
        <w:t>9. Aprovações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7A9103AA" w:rsidTr="0339F074" w14:paraId="189CF230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A9103AA" w:rsidP="7A9103AA" w:rsidRDefault="7A9103AA" w14:paraId="36DAA5C4" w14:textId="1EA192D5">
            <w:pPr>
              <w:spacing w:before="0" w:beforeAutospacing="off" w:after="0" w:afterAutospacing="off"/>
            </w:pPr>
            <w:r w:rsidRPr="7A9103AA" w:rsidR="7A9103AA">
              <w:rPr>
                <w:rFonts w:ascii="Cambria" w:hAnsi="Cambria" w:eastAsia="Cambria" w:cs="Cambria"/>
                <w:sz w:val="22"/>
                <w:szCs w:val="22"/>
                <w:lang w:val="en-US"/>
              </w:rPr>
              <w:t>Nome</w:t>
            </w:r>
          </w:p>
        </w:tc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A9103AA" w:rsidP="7A9103AA" w:rsidRDefault="7A9103AA" w14:paraId="41E60ADB" w14:textId="7EE5C541">
            <w:pPr>
              <w:spacing w:before="0" w:beforeAutospacing="off" w:after="0" w:afterAutospacing="off"/>
            </w:pPr>
            <w:r w:rsidRPr="7A9103AA" w:rsidR="7A9103AA">
              <w:rPr>
                <w:rFonts w:ascii="Cambria" w:hAnsi="Cambria" w:eastAsia="Cambria" w:cs="Cambria"/>
                <w:sz w:val="22"/>
                <w:szCs w:val="22"/>
                <w:lang w:val="en-US"/>
              </w:rPr>
              <w:t>Função</w:t>
            </w:r>
          </w:p>
        </w:tc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A9103AA" w:rsidP="7A9103AA" w:rsidRDefault="7A9103AA" w14:paraId="2F1F3C85" w14:textId="1E74D2E7">
            <w:pPr>
              <w:spacing w:before="0" w:beforeAutospacing="off" w:after="0" w:afterAutospacing="off"/>
            </w:pPr>
            <w:r w:rsidRPr="7A9103AA" w:rsidR="7A9103AA">
              <w:rPr>
                <w:rFonts w:ascii="Cambria" w:hAnsi="Cambria" w:eastAsia="Cambria" w:cs="Cambria"/>
                <w:sz w:val="22"/>
                <w:szCs w:val="22"/>
                <w:lang w:val="en-US"/>
              </w:rPr>
              <w:t>Assinatura</w:t>
            </w:r>
          </w:p>
        </w:tc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A9103AA" w:rsidP="7A9103AA" w:rsidRDefault="7A9103AA" w14:paraId="3BC2AD7D" w14:textId="66474506">
            <w:pPr>
              <w:spacing w:before="0" w:beforeAutospacing="off" w:after="0" w:afterAutospacing="off"/>
            </w:pPr>
            <w:r w:rsidRPr="7A9103AA" w:rsidR="7A9103AA">
              <w:rPr>
                <w:rFonts w:ascii="Cambria" w:hAnsi="Cambria" w:eastAsia="Cambria" w:cs="Cambria"/>
                <w:sz w:val="22"/>
                <w:szCs w:val="22"/>
                <w:lang w:val="en-US"/>
              </w:rPr>
              <w:t>Data</w:t>
            </w:r>
          </w:p>
        </w:tc>
      </w:tr>
      <w:tr w:rsidR="7A9103AA" w:rsidTr="0339F074" w14:paraId="348F9B7E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A9103AA" w:rsidP="0339F074" w:rsidRDefault="7A9103AA" w14:paraId="004ABC36" w14:textId="4FF7B17D">
            <w:pPr>
              <w:spacing w:before="0" w:beforeAutospacing="off" w:after="0" w:afterAutospacing="off"/>
              <w:rPr>
                <w:rFonts w:ascii="Cambria" w:hAnsi="Cambria" w:eastAsia="Cambria" w:cs="Cambria"/>
                <w:sz w:val="22"/>
                <w:szCs w:val="22"/>
                <w:lang w:val="en-US"/>
              </w:rPr>
            </w:pPr>
            <w:r w:rsidRPr="0339F074" w:rsidR="297EB5EA">
              <w:rPr>
                <w:rFonts w:ascii="Cambria" w:hAnsi="Cambria" w:eastAsia="Cambria" w:cs="Cambria"/>
                <w:sz w:val="22"/>
                <w:szCs w:val="22"/>
                <w:lang w:val="en-US"/>
              </w:rPr>
              <w:t>Claudio Frizzarini</w:t>
            </w:r>
          </w:p>
        </w:tc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A9103AA" w:rsidP="7A9103AA" w:rsidRDefault="7A9103AA" w14:paraId="58B00464" w14:textId="1202EE43">
            <w:pPr>
              <w:spacing w:before="0" w:beforeAutospacing="off" w:after="0" w:afterAutospacing="off"/>
            </w:pPr>
            <w:r w:rsidRPr="7A9103AA" w:rsidR="7A9103AA">
              <w:rPr>
                <w:rFonts w:ascii="Cambria" w:hAnsi="Cambria" w:eastAsia="Cambria" w:cs="Cambria"/>
                <w:sz w:val="22"/>
                <w:szCs w:val="22"/>
                <w:lang w:val="en-US"/>
              </w:rPr>
              <w:t>Solicitante</w:t>
            </w:r>
          </w:p>
        </w:tc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A9103AA" w:rsidP="7A9103AA" w:rsidRDefault="7A9103AA" w14:paraId="1845FDDE" w14:textId="0ED53D7E">
            <w:pPr>
              <w:spacing w:before="0" w:beforeAutospacing="off" w:after="0" w:afterAutospacing="off"/>
            </w:pPr>
            <w:r w:rsidRPr="0339F074" w:rsidR="3276FC3F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 </w:t>
            </w:r>
            <w:r w:rsidRPr="0339F074" w:rsidR="4B5D79F5">
              <w:rPr>
                <w:rFonts w:ascii="Cambria" w:hAnsi="Cambria" w:eastAsia="Cambria" w:cs="Cambria"/>
                <w:sz w:val="22"/>
                <w:szCs w:val="22"/>
                <w:lang w:val="en-US"/>
              </w:rPr>
              <w:t>******</w:t>
            </w:r>
          </w:p>
        </w:tc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A9103AA" w:rsidP="0339F074" w:rsidRDefault="7A9103AA" w14:paraId="5B1D693E" w14:textId="02B4FE6B">
            <w:pPr>
              <w:spacing w:before="0" w:beforeAutospacing="off" w:after="0" w:afterAutospacing="off"/>
              <w:rPr>
                <w:rFonts w:ascii="Cambria" w:hAnsi="Cambria" w:eastAsia="Cambria" w:cs="Cambria"/>
                <w:sz w:val="22"/>
                <w:szCs w:val="22"/>
                <w:lang w:val="en-US"/>
              </w:rPr>
            </w:pPr>
            <w:r w:rsidRPr="0339F074" w:rsidR="3276FC3F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 </w:t>
            </w:r>
            <w:r w:rsidRPr="0339F074" w:rsidR="6B855EF3">
              <w:rPr>
                <w:rFonts w:ascii="Cambria" w:hAnsi="Cambria" w:eastAsia="Cambria" w:cs="Cambria"/>
                <w:sz w:val="22"/>
                <w:szCs w:val="22"/>
                <w:lang w:val="en-US"/>
              </w:rPr>
              <w:t>15 de Novembro de 2024</w:t>
            </w:r>
          </w:p>
        </w:tc>
      </w:tr>
      <w:tr w:rsidR="7A9103AA" w:rsidTr="0339F074" w14:paraId="0170A75B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A9103AA" w:rsidP="0339F074" w:rsidRDefault="7A9103AA" w14:paraId="723A21F3" w14:textId="7C37F4E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339F074" w:rsidR="6B855EF3">
              <w:rPr>
                <w:rFonts w:ascii="Cambria" w:hAnsi="Cambria" w:eastAsia="Cambria" w:cs="Cambria"/>
                <w:sz w:val="22"/>
                <w:szCs w:val="22"/>
                <w:lang w:val="en-US"/>
              </w:rPr>
              <w:t>Viviane dos Santos</w:t>
            </w:r>
          </w:p>
        </w:tc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A9103AA" w:rsidP="7A9103AA" w:rsidRDefault="7A9103AA" w14:paraId="0C2D5655" w14:textId="64926F7C">
            <w:pPr>
              <w:spacing w:before="0" w:beforeAutospacing="off" w:after="0" w:afterAutospacing="off"/>
            </w:pPr>
            <w:r w:rsidRPr="7A9103AA" w:rsidR="7A9103AA">
              <w:rPr>
                <w:rFonts w:ascii="Cambria" w:hAnsi="Cambria" w:eastAsia="Cambria" w:cs="Cambria"/>
                <w:sz w:val="22"/>
                <w:szCs w:val="22"/>
                <w:lang w:val="en-US"/>
              </w:rPr>
              <w:t>Líder Técnico</w:t>
            </w:r>
          </w:p>
        </w:tc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A9103AA" w:rsidP="7A9103AA" w:rsidRDefault="7A9103AA" w14:paraId="6EAB269A" w14:textId="097B80A9">
            <w:pPr>
              <w:spacing w:before="0" w:beforeAutospacing="off" w:after="0" w:afterAutospacing="off"/>
            </w:pPr>
            <w:r w:rsidRPr="0339F074" w:rsidR="3276FC3F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 </w:t>
            </w:r>
            <w:r w:rsidRPr="0339F074" w:rsidR="7333E823">
              <w:rPr>
                <w:rFonts w:ascii="Cambria" w:hAnsi="Cambria" w:eastAsia="Cambria" w:cs="Cambria"/>
                <w:sz w:val="22"/>
                <w:szCs w:val="22"/>
                <w:lang w:val="en-US"/>
              </w:rPr>
              <w:t>*******</w:t>
            </w:r>
          </w:p>
        </w:tc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A9103AA" w:rsidP="0339F074" w:rsidRDefault="7A9103AA" w14:paraId="1089832C" w14:textId="7AF43E1A">
            <w:pPr>
              <w:pStyle w:val="Normal"/>
              <w:spacing w:before="0" w:beforeAutospacing="off" w:after="0" w:afterAutospacing="off"/>
              <w:rPr>
                <w:rFonts w:ascii="Cambria" w:hAnsi="Cambria" w:eastAsia="Cambria" w:cs="Cambria"/>
                <w:sz w:val="22"/>
                <w:szCs w:val="22"/>
                <w:lang w:val="en-US"/>
              </w:rPr>
            </w:pPr>
            <w:r w:rsidRPr="0339F074" w:rsidR="3276FC3F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 </w:t>
            </w:r>
            <w:r w:rsidRPr="0339F074" w:rsidR="2155C2BC">
              <w:rPr>
                <w:rFonts w:ascii="Cambria" w:hAnsi="Cambria" w:eastAsia="Cambria" w:cs="Cambria"/>
                <w:sz w:val="22"/>
                <w:szCs w:val="22"/>
                <w:lang w:val="en-US"/>
              </w:rPr>
              <w:t>15 de Novembro de 2024</w:t>
            </w:r>
          </w:p>
          <w:p w:rsidR="7A9103AA" w:rsidP="0339F074" w:rsidRDefault="7A9103AA" w14:paraId="41E6FD2C" w14:textId="4DF50A44">
            <w:pPr>
              <w:spacing w:before="0" w:beforeAutospacing="off" w:after="0" w:afterAutospacing="off"/>
              <w:rPr>
                <w:rFonts w:ascii="Cambria" w:hAnsi="Cambria" w:eastAsia="Cambria" w:cs="Cambria"/>
                <w:sz w:val="22"/>
                <w:szCs w:val="22"/>
                <w:lang w:val="en-US"/>
              </w:rPr>
            </w:pPr>
          </w:p>
        </w:tc>
      </w:tr>
      <w:tr w:rsidR="7A9103AA" w:rsidTr="0339F074" w14:paraId="50CCA2CA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A9103AA" w:rsidP="0339F074" w:rsidRDefault="7A9103AA" w14:paraId="6F52819F" w14:textId="75F843E0">
            <w:pPr>
              <w:pStyle w:val="Normal"/>
              <w:spacing w:before="0" w:beforeAutospacing="off" w:after="0" w:afterAutospacing="off"/>
            </w:pPr>
            <w:r w:rsidRPr="0339F074" w:rsidR="30A86BF5">
              <w:rPr>
                <w:rFonts w:ascii="Cambria" w:hAnsi="Cambria" w:eastAsia="Cambria" w:cs="Cambria"/>
                <w:sz w:val="22"/>
                <w:szCs w:val="22"/>
                <w:lang w:val="en-US"/>
              </w:rPr>
              <w:t>Bhreno Venditti</w:t>
            </w:r>
          </w:p>
        </w:tc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A9103AA" w:rsidP="7A9103AA" w:rsidRDefault="7A9103AA" w14:paraId="48DBFF31" w14:textId="4097749C">
            <w:pPr>
              <w:spacing w:before="0" w:beforeAutospacing="off" w:after="0" w:afterAutospacing="off"/>
            </w:pPr>
            <w:r w:rsidRPr="7A9103AA" w:rsidR="7A9103AA">
              <w:rPr>
                <w:rFonts w:ascii="Cambria" w:hAnsi="Cambria" w:eastAsia="Cambria" w:cs="Cambria"/>
                <w:sz w:val="22"/>
                <w:szCs w:val="22"/>
                <w:lang w:val="en-US"/>
              </w:rPr>
              <w:t>Gerente de Projeto</w:t>
            </w:r>
          </w:p>
        </w:tc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A9103AA" w:rsidP="0339F074" w:rsidRDefault="7A9103AA" w14:paraId="7F9C9B73" w14:textId="1EB2164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339F074" w:rsidR="3DCBA199">
              <w:rPr>
                <w:rFonts w:ascii="Cambria" w:hAnsi="Cambria" w:eastAsia="Cambria" w:cs="Cambria"/>
                <w:sz w:val="22"/>
                <w:szCs w:val="22"/>
                <w:lang w:val="en-US"/>
              </w:rPr>
              <w:t>*******</w:t>
            </w:r>
          </w:p>
        </w:tc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A9103AA" w:rsidP="0339F074" w:rsidRDefault="7A9103AA" w14:paraId="443B3EE9" w14:textId="390C7EE8">
            <w:pPr>
              <w:pStyle w:val="Normal"/>
              <w:spacing w:before="0" w:beforeAutospacing="off" w:after="0" w:afterAutospacing="off"/>
              <w:rPr>
                <w:rFonts w:ascii="Cambria" w:hAnsi="Cambria" w:eastAsia="Cambria" w:cs="Cambria"/>
                <w:sz w:val="22"/>
                <w:szCs w:val="22"/>
                <w:lang w:val="en-US"/>
              </w:rPr>
            </w:pPr>
            <w:r w:rsidRPr="0339F074" w:rsidR="3276FC3F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 </w:t>
            </w:r>
            <w:r w:rsidRPr="0339F074" w:rsidR="2DF5E200">
              <w:rPr>
                <w:rFonts w:ascii="Cambria" w:hAnsi="Cambria" w:eastAsia="Cambria" w:cs="Cambria"/>
                <w:sz w:val="22"/>
                <w:szCs w:val="22"/>
                <w:lang w:val="en-US"/>
              </w:rPr>
              <w:t>15 de Novembro de 2024</w:t>
            </w:r>
          </w:p>
          <w:p w:rsidR="7A9103AA" w:rsidP="0339F074" w:rsidRDefault="7A9103AA" w14:paraId="561FBE8D" w14:textId="70A656C0">
            <w:pPr>
              <w:spacing w:before="0" w:beforeAutospacing="off" w:after="0" w:afterAutospacing="off"/>
              <w:rPr>
                <w:rFonts w:ascii="Cambria" w:hAnsi="Cambria" w:eastAsia="Cambria" w:cs="Cambria"/>
                <w:sz w:val="22"/>
                <w:szCs w:val="22"/>
                <w:lang w:val="en-US"/>
              </w:rPr>
            </w:pPr>
          </w:p>
        </w:tc>
      </w:tr>
      <w:tr w:rsidR="7A9103AA" w:rsidTr="0339F074" w14:paraId="0FD153BD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A9103AA" w:rsidP="0339F074" w:rsidRDefault="7A9103AA" w14:paraId="39C56CF8" w14:textId="70FCA8AE">
            <w:pPr>
              <w:pStyle w:val="Normal"/>
              <w:spacing w:before="0" w:beforeAutospacing="off" w:after="0" w:afterAutospacing="off"/>
            </w:pPr>
            <w:r w:rsidRPr="0339F074" w:rsidR="4288660C">
              <w:rPr>
                <w:rFonts w:ascii="Cambria" w:hAnsi="Cambria" w:eastAsia="Cambria" w:cs="Cambria"/>
                <w:sz w:val="22"/>
                <w:szCs w:val="22"/>
                <w:lang w:val="en-US"/>
              </w:rPr>
              <w:t>Kaio Kenye</w:t>
            </w:r>
          </w:p>
        </w:tc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A9103AA" w:rsidP="7A9103AA" w:rsidRDefault="7A9103AA" w14:paraId="5AAE2FF2" w14:textId="706B6BEF">
            <w:pPr>
              <w:spacing w:before="0" w:beforeAutospacing="off" w:after="0" w:afterAutospacing="off"/>
            </w:pPr>
            <w:r w:rsidRPr="7A9103AA" w:rsidR="7A9103AA">
              <w:rPr>
                <w:rFonts w:ascii="Cambria" w:hAnsi="Cambria" w:eastAsia="Cambria" w:cs="Cambria"/>
                <w:sz w:val="22"/>
                <w:szCs w:val="22"/>
                <w:lang w:val="en-US"/>
              </w:rPr>
              <w:t>Equipe de QA</w:t>
            </w:r>
          </w:p>
        </w:tc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A9103AA" w:rsidP="0339F074" w:rsidRDefault="7A9103AA" w14:paraId="3D82910F" w14:textId="455BD3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339F074" w:rsidR="1667D012">
              <w:rPr>
                <w:rFonts w:ascii="Cambria" w:hAnsi="Cambria" w:eastAsia="Cambria" w:cs="Cambria"/>
                <w:sz w:val="22"/>
                <w:szCs w:val="22"/>
                <w:lang w:val="en-US"/>
              </w:rPr>
              <w:t>********</w:t>
            </w:r>
          </w:p>
        </w:tc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A9103AA" w:rsidP="0339F074" w:rsidRDefault="7A9103AA" w14:paraId="73E9D7C9" w14:textId="7CE0F5E4">
            <w:pPr>
              <w:pStyle w:val="Normal"/>
              <w:spacing w:before="0" w:beforeAutospacing="off" w:after="0" w:afterAutospacing="off"/>
              <w:rPr>
                <w:rFonts w:ascii="Cambria" w:hAnsi="Cambria" w:eastAsia="Cambria" w:cs="Cambria"/>
                <w:sz w:val="22"/>
                <w:szCs w:val="22"/>
                <w:lang w:val="en-US"/>
              </w:rPr>
            </w:pPr>
            <w:r w:rsidRPr="0339F074" w:rsidR="3276FC3F">
              <w:rPr>
                <w:rFonts w:ascii="Cambria" w:hAnsi="Cambria" w:eastAsia="Cambria" w:cs="Cambria"/>
                <w:sz w:val="22"/>
                <w:szCs w:val="22"/>
                <w:lang w:val="en-US"/>
              </w:rPr>
              <w:t xml:space="preserve"> </w:t>
            </w:r>
            <w:r w:rsidRPr="0339F074" w:rsidR="060D2D89">
              <w:rPr>
                <w:rFonts w:ascii="Cambria" w:hAnsi="Cambria" w:eastAsia="Cambria" w:cs="Cambria"/>
                <w:sz w:val="22"/>
                <w:szCs w:val="22"/>
                <w:lang w:val="en-US"/>
              </w:rPr>
              <w:t>15 de Novembro de 2024</w:t>
            </w:r>
          </w:p>
          <w:p w:rsidR="7A9103AA" w:rsidP="0339F074" w:rsidRDefault="7A9103AA" w14:paraId="17EEC949" w14:textId="57C5C761">
            <w:pPr>
              <w:spacing w:before="0" w:beforeAutospacing="off" w:after="0" w:afterAutospacing="off"/>
              <w:rPr>
                <w:rFonts w:ascii="Cambria" w:hAnsi="Cambria" w:eastAsia="Cambria" w:cs="Cambria"/>
                <w:sz w:val="22"/>
                <w:szCs w:val="22"/>
                <w:lang w:val="en-US"/>
              </w:rPr>
            </w:pPr>
          </w:p>
        </w:tc>
      </w:tr>
    </w:tbl>
    <w:p w:rsidR="7A9103AA" w:rsidP="7A9103AA" w:rsidRDefault="7A9103AA" w14:paraId="03DF2095" w14:textId="5D013E37">
      <w:pPr>
        <w:spacing w:before="0" w:beforeAutospacing="off" w:after="200" w:afterAutospacing="off" w:line="276" w:lineRule="auto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7A9103AA" w:rsidP="7A9103AA" w:rsidRDefault="7A9103AA" w14:paraId="166BCFD1" w14:textId="056F4E30">
      <w:p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A9103AA" w:rsidP="7A9103AA" w:rsidRDefault="7A9103AA" w14:paraId="5EB25A85" w14:textId="3769C8AA">
      <w:p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1ECDAD4" w:rsidP="31ECDAD4" w:rsidRDefault="31ECDAD4" w14:paraId="71966D7A" w14:textId="25229481">
      <w:pPr>
        <w:jc w:val="center"/>
        <w:rPr>
          <w:rFonts w:ascii="Arial" w:hAnsi="Arial" w:eastAsia="Arial" w:cs="Arial"/>
          <w:b w:val="1"/>
          <w:bCs w:val="1"/>
          <w:sz w:val="24"/>
          <w:szCs w:val="24"/>
          <w:lang w:val="pt-BR"/>
        </w:rPr>
      </w:pPr>
    </w:p>
    <w:sectPr w:rsidRPr="005C2AFC" w:rsidR="616FD23B" w:rsidSect="0003461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 w:orient="portrait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36AE2" w:rsidP="00625A87" w:rsidRDefault="00836AE2" w14:paraId="251BB1D0" w14:textId="77777777">
      <w:pPr>
        <w:spacing w:after="0" w:line="240" w:lineRule="auto"/>
      </w:pPr>
      <w:r>
        <w:separator/>
      </w:r>
    </w:p>
  </w:endnote>
  <w:endnote w:type="continuationSeparator" w:id="0">
    <w:p w:rsidR="00836AE2" w:rsidP="00625A87" w:rsidRDefault="00836AE2" w14:paraId="23B3A894" w14:textId="77777777">
      <w:pPr>
        <w:spacing w:after="0" w:line="240" w:lineRule="auto"/>
      </w:pPr>
      <w:r>
        <w:continuationSeparator/>
      </w:r>
    </w:p>
  </w:endnote>
  <w:endnote w:type="continuationNotice" w:id="1">
    <w:p w:rsidR="00836AE2" w:rsidRDefault="00836AE2" w14:paraId="2A01E16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1999E533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6278B422" w:rsidP="6278B422" w:rsidRDefault="6278B422" w14:paraId="0864B5EC" w14:textId="40AA6283">
    <w:pPr>
      <w:pStyle w:val="Rodap"/>
      <w:jc w:val="center"/>
    </w:pPr>
    <w:r>
      <w:fldChar w:fldCharType="begin"/>
    </w:r>
    <w:r>
      <w:instrText>PAGE</w:instrText>
    </w:r>
    <w:r>
      <w:fldChar w:fldCharType="separate"/>
    </w:r>
    <w:r w:rsidR="004915B7">
      <w:rPr>
        <w:noProof/>
      </w:rPr>
      <w:t>2</w:t>
    </w:r>
    <w:r>
      <w:fldChar w:fldCharType="end"/>
    </w:r>
  </w:p>
  <w:p w:rsidR="00625A87" w:rsidRDefault="00625A87" w14:paraId="09558951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7D4940BB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36AE2" w:rsidP="00625A87" w:rsidRDefault="00836AE2" w14:paraId="35021F3E" w14:textId="77777777">
      <w:pPr>
        <w:spacing w:after="0" w:line="240" w:lineRule="auto"/>
      </w:pPr>
      <w:r>
        <w:separator/>
      </w:r>
    </w:p>
  </w:footnote>
  <w:footnote w:type="continuationSeparator" w:id="0">
    <w:p w:rsidR="00836AE2" w:rsidP="00625A87" w:rsidRDefault="00836AE2" w14:paraId="0D475E3C" w14:textId="77777777">
      <w:pPr>
        <w:spacing w:after="0" w:line="240" w:lineRule="auto"/>
      </w:pPr>
      <w:r>
        <w:continuationSeparator/>
      </w:r>
    </w:p>
  </w:footnote>
  <w:footnote w:type="continuationNotice" w:id="1">
    <w:p w:rsidR="00836AE2" w:rsidRDefault="00836AE2" w14:paraId="6AAA5EB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11D375A2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5DF7AC93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545DBD8E" w14:textId="77777777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56PHsqI7XIaji" int2:id="FGpgwdc0">
      <int2:state int2:value="Rejected" int2:type="AugLoop_Text_Critique"/>
    </int2:textHash>
    <int2:textHash int2:hashCode="2oQlxKMLJE7U0x" int2:id="HfnedmHg">
      <int2:state int2:value="Rejected" int2:type="AugLoop_Text_Critique"/>
    </int2:textHash>
    <int2:textHash int2:hashCode="oyCmwObtUyYG6z" int2:id="SP8z2ows">
      <int2:state int2:value="Rejected" int2:type="AugLoop_Text_Critique"/>
    </int2:textHash>
    <int2:textHash int2:hashCode="rROtcLoIFbkInV" int2:id="XuzodAaJ">
      <int2:state int2:value="Rejected" int2:type="AugLoop_Text_Critique"/>
    </int2:textHash>
    <int2:textHash int2:hashCode="Gv8V+SNLzF2poE" int2:id="Zrgl5JkT">
      <int2:state int2:value="Rejected" int2:type="AugLoop_Text_Critique"/>
    </int2:textHash>
    <int2:textHash int2:hashCode="OfLEQdLKoYXcXF" int2:id="dntT2Poq">
      <int2:state int2:value="Rejected" int2:type="AugLoop_Text_Critique"/>
    </int2:textHash>
    <int2:textHash int2:hashCode="7YwJgLVzDMZ7c2" int2:id="f7xqnIm6">
      <int2:state int2:value="Rejected" int2:type="AugLoop_Text_Critique"/>
    </int2:textHash>
    <int2:textHash int2:hashCode="8QChzSXZOgfl+l" int2:id="iNN6Pt4I">
      <int2:state int2:value="Rejected" int2:type="AugLoop_Text_Critique"/>
    </int2:textHash>
    <int2:textHash int2:hashCode="bJj3Ab5m8ZG0sT" int2:id="pMJc1J0Y">
      <int2:state int2:value="Rejected" int2:type="AugLoop_Text_Critique"/>
    </int2:textHash>
    <int2:bookmark int2:bookmarkName="_Int_p1lUrwwD" int2:invalidationBookmarkName="" int2:hashCode="0m7r0o2qTozBx/" int2:id="y3iDFEpL">
      <int2:state int2:value="Rejected" int2:type="WordDesignerDefault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62">
    <w:nsid w:val="7b257b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600662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2717f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52f679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7dccb8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1d91f3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73d147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3f5351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7b2a2a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5abbcf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3a92a0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 w15:restartNumberingAfterBreak="0">
    <w:nsid w:val="0D267B4B"/>
    <w:multiLevelType w:val="hybridMultilevel"/>
    <w:tmpl w:val="69926430"/>
    <w:lvl w:ilvl="0" w:tplc="1730F08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E55ECB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FE8A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9815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EA16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4412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26B7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828E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8C7E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EF6963D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83812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7674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88F6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58C5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9427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5220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B264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646C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F3E5F5C"/>
    <w:multiLevelType w:val="hybridMultilevel"/>
    <w:tmpl w:val="C3FAEFD2"/>
    <w:lvl w:ilvl="0" w:tplc="E712451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7BE47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4A5F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8883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3EE1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8E79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2E33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4478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4A08E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A9E1E96"/>
    <w:multiLevelType w:val="hybridMultilevel"/>
    <w:tmpl w:val="513E5206"/>
    <w:lvl w:ilvl="0" w:tplc="39223BB4">
      <w:start w:val="1"/>
      <w:numFmt w:val="bullet"/>
      <w:lvlText w:val="-"/>
      <w:lvlJc w:val="left"/>
      <w:pPr>
        <w:ind w:left="725" w:hanging="360"/>
      </w:pPr>
      <w:rPr>
        <w:rFonts w:hint="default" w:ascii="Aptos" w:hAnsi="Aptos"/>
      </w:rPr>
    </w:lvl>
    <w:lvl w:ilvl="1" w:tplc="C8142AEE">
      <w:start w:val="1"/>
      <w:numFmt w:val="bullet"/>
      <w:lvlText w:val="o"/>
      <w:lvlJc w:val="left"/>
      <w:pPr>
        <w:ind w:left="1445" w:hanging="360"/>
      </w:pPr>
      <w:rPr>
        <w:rFonts w:hint="default" w:ascii="Courier New" w:hAnsi="Courier New"/>
      </w:rPr>
    </w:lvl>
    <w:lvl w:ilvl="2" w:tplc="4A729006">
      <w:start w:val="1"/>
      <w:numFmt w:val="bullet"/>
      <w:lvlText w:val=""/>
      <w:lvlJc w:val="left"/>
      <w:pPr>
        <w:ind w:left="2165" w:hanging="360"/>
      </w:pPr>
      <w:rPr>
        <w:rFonts w:hint="default" w:ascii="Wingdings" w:hAnsi="Wingdings"/>
      </w:rPr>
    </w:lvl>
    <w:lvl w:ilvl="3" w:tplc="BE08F154">
      <w:start w:val="1"/>
      <w:numFmt w:val="bullet"/>
      <w:lvlText w:val=""/>
      <w:lvlJc w:val="left"/>
      <w:pPr>
        <w:ind w:left="2885" w:hanging="360"/>
      </w:pPr>
      <w:rPr>
        <w:rFonts w:hint="default" w:ascii="Symbol" w:hAnsi="Symbol"/>
      </w:rPr>
    </w:lvl>
    <w:lvl w:ilvl="4" w:tplc="CC020EF6">
      <w:start w:val="1"/>
      <w:numFmt w:val="bullet"/>
      <w:lvlText w:val="o"/>
      <w:lvlJc w:val="left"/>
      <w:pPr>
        <w:ind w:left="3605" w:hanging="360"/>
      </w:pPr>
      <w:rPr>
        <w:rFonts w:hint="default" w:ascii="Courier New" w:hAnsi="Courier New"/>
      </w:rPr>
    </w:lvl>
    <w:lvl w:ilvl="5" w:tplc="4B5EE2A8">
      <w:start w:val="1"/>
      <w:numFmt w:val="bullet"/>
      <w:lvlText w:val=""/>
      <w:lvlJc w:val="left"/>
      <w:pPr>
        <w:ind w:left="4325" w:hanging="360"/>
      </w:pPr>
      <w:rPr>
        <w:rFonts w:hint="default" w:ascii="Wingdings" w:hAnsi="Wingdings"/>
      </w:rPr>
    </w:lvl>
    <w:lvl w:ilvl="6" w:tplc="FDD8F314">
      <w:start w:val="1"/>
      <w:numFmt w:val="bullet"/>
      <w:lvlText w:val=""/>
      <w:lvlJc w:val="left"/>
      <w:pPr>
        <w:ind w:left="5045" w:hanging="360"/>
      </w:pPr>
      <w:rPr>
        <w:rFonts w:hint="default" w:ascii="Symbol" w:hAnsi="Symbol"/>
      </w:rPr>
    </w:lvl>
    <w:lvl w:ilvl="7" w:tplc="CE923F1A">
      <w:start w:val="1"/>
      <w:numFmt w:val="bullet"/>
      <w:lvlText w:val="o"/>
      <w:lvlJc w:val="left"/>
      <w:pPr>
        <w:ind w:left="5765" w:hanging="360"/>
      </w:pPr>
      <w:rPr>
        <w:rFonts w:hint="default" w:ascii="Courier New" w:hAnsi="Courier New"/>
      </w:rPr>
    </w:lvl>
    <w:lvl w:ilvl="8" w:tplc="1924DE08">
      <w:start w:val="1"/>
      <w:numFmt w:val="bullet"/>
      <w:lvlText w:val=""/>
      <w:lvlJc w:val="left"/>
      <w:pPr>
        <w:ind w:left="6485" w:hanging="360"/>
      </w:pPr>
      <w:rPr>
        <w:rFonts w:hint="default" w:ascii="Wingdings" w:hAnsi="Wingdings"/>
      </w:rPr>
    </w:lvl>
  </w:abstractNum>
  <w:abstractNum w:abstractNumId="10" w15:restartNumberingAfterBreak="0">
    <w:nsid w:val="1EAD269C"/>
    <w:multiLevelType w:val="hybridMultilevel"/>
    <w:tmpl w:val="0AB2A8A6"/>
    <w:lvl w:ilvl="0" w:tplc="53E6111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B11E43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E06B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0429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7CB3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3886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2AA9B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4E2B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EAB9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EFFF536"/>
    <w:multiLevelType w:val="hybridMultilevel"/>
    <w:tmpl w:val="DC4CD648"/>
    <w:lvl w:ilvl="0" w:tplc="387EA3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38A18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F437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7ADA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1CC3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E24E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6AE0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66ED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8A8A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FAA5CC9"/>
    <w:multiLevelType w:val="hybridMultilevel"/>
    <w:tmpl w:val="A7E23704"/>
    <w:lvl w:ilvl="0" w:tplc="F118E294">
      <w:start w:val="1"/>
      <w:numFmt w:val="bullet"/>
      <w:lvlText w:val="-"/>
      <w:lvlJc w:val="left"/>
      <w:pPr>
        <w:ind w:left="365" w:hanging="360"/>
      </w:pPr>
      <w:rPr>
        <w:rFonts w:hint="default" w:ascii="Aptos" w:hAnsi="Aptos"/>
      </w:rPr>
    </w:lvl>
    <w:lvl w:ilvl="1" w:tplc="DD7C7F1A">
      <w:start w:val="1"/>
      <w:numFmt w:val="bullet"/>
      <w:lvlText w:val="o"/>
      <w:lvlJc w:val="left"/>
      <w:pPr>
        <w:ind w:left="1085" w:hanging="360"/>
      </w:pPr>
      <w:rPr>
        <w:rFonts w:hint="default" w:ascii="Courier New" w:hAnsi="Courier New"/>
      </w:rPr>
    </w:lvl>
    <w:lvl w:ilvl="2" w:tplc="9E7810DC">
      <w:start w:val="1"/>
      <w:numFmt w:val="bullet"/>
      <w:lvlText w:val=""/>
      <w:lvlJc w:val="left"/>
      <w:pPr>
        <w:ind w:left="1805" w:hanging="360"/>
      </w:pPr>
      <w:rPr>
        <w:rFonts w:hint="default" w:ascii="Wingdings" w:hAnsi="Wingdings"/>
      </w:rPr>
    </w:lvl>
    <w:lvl w:ilvl="3" w:tplc="2D56829E">
      <w:start w:val="1"/>
      <w:numFmt w:val="bullet"/>
      <w:lvlText w:val=""/>
      <w:lvlJc w:val="left"/>
      <w:pPr>
        <w:ind w:left="2525" w:hanging="360"/>
      </w:pPr>
      <w:rPr>
        <w:rFonts w:hint="default" w:ascii="Symbol" w:hAnsi="Symbol"/>
      </w:rPr>
    </w:lvl>
    <w:lvl w:ilvl="4" w:tplc="602CE6D4">
      <w:start w:val="1"/>
      <w:numFmt w:val="bullet"/>
      <w:lvlText w:val="o"/>
      <w:lvlJc w:val="left"/>
      <w:pPr>
        <w:ind w:left="3245" w:hanging="360"/>
      </w:pPr>
      <w:rPr>
        <w:rFonts w:hint="default" w:ascii="Courier New" w:hAnsi="Courier New"/>
      </w:rPr>
    </w:lvl>
    <w:lvl w:ilvl="5" w:tplc="0AF23BB8">
      <w:start w:val="1"/>
      <w:numFmt w:val="bullet"/>
      <w:lvlText w:val=""/>
      <w:lvlJc w:val="left"/>
      <w:pPr>
        <w:ind w:left="3965" w:hanging="360"/>
      </w:pPr>
      <w:rPr>
        <w:rFonts w:hint="default" w:ascii="Wingdings" w:hAnsi="Wingdings"/>
      </w:rPr>
    </w:lvl>
    <w:lvl w:ilvl="6" w:tplc="893E8E1E">
      <w:start w:val="1"/>
      <w:numFmt w:val="bullet"/>
      <w:lvlText w:val=""/>
      <w:lvlJc w:val="left"/>
      <w:pPr>
        <w:ind w:left="4685" w:hanging="360"/>
      </w:pPr>
      <w:rPr>
        <w:rFonts w:hint="default" w:ascii="Symbol" w:hAnsi="Symbol"/>
      </w:rPr>
    </w:lvl>
    <w:lvl w:ilvl="7" w:tplc="A3348DC4">
      <w:start w:val="1"/>
      <w:numFmt w:val="bullet"/>
      <w:lvlText w:val="o"/>
      <w:lvlJc w:val="left"/>
      <w:pPr>
        <w:ind w:left="5405" w:hanging="360"/>
      </w:pPr>
      <w:rPr>
        <w:rFonts w:hint="default" w:ascii="Courier New" w:hAnsi="Courier New"/>
      </w:rPr>
    </w:lvl>
    <w:lvl w:ilvl="8" w:tplc="0D4EB214">
      <w:start w:val="1"/>
      <w:numFmt w:val="bullet"/>
      <w:lvlText w:val=""/>
      <w:lvlJc w:val="left"/>
      <w:pPr>
        <w:ind w:left="6125" w:hanging="360"/>
      </w:pPr>
      <w:rPr>
        <w:rFonts w:hint="default" w:ascii="Wingdings" w:hAnsi="Wingdings"/>
      </w:rPr>
    </w:lvl>
  </w:abstractNum>
  <w:abstractNum w:abstractNumId="13" w15:restartNumberingAfterBreak="0">
    <w:nsid w:val="202FCCB9"/>
    <w:multiLevelType w:val="hybridMultilevel"/>
    <w:tmpl w:val="6D083BAE"/>
    <w:lvl w:ilvl="0" w:tplc="DFEAADC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4F204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8C80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6815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46DD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A893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C840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78C7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EA75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10BE0DA"/>
    <w:multiLevelType w:val="hybridMultilevel"/>
    <w:tmpl w:val="EB8AB71C"/>
    <w:lvl w:ilvl="0" w:tplc="1DCC913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A3A2A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A6CB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5276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8EA4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53E5E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82ED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7EA9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7005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46A466A"/>
    <w:multiLevelType w:val="hybridMultilevel"/>
    <w:tmpl w:val="0352A14C"/>
    <w:lvl w:ilvl="0" w:tplc="5C4C541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58E267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9843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2226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E9A44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B499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7E0EE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7E19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B4A5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5FB2E49"/>
    <w:multiLevelType w:val="hybridMultilevel"/>
    <w:tmpl w:val="9246EA82"/>
    <w:lvl w:ilvl="0" w:tplc="2062C742">
      <w:start w:val="1"/>
      <w:numFmt w:val="bullet"/>
      <w:lvlText w:val="•"/>
      <w:lvlJc w:val="left"/>
      <w:pPr>
        <w:ind w:left="711" w:hanging="360"/>
      </w:pPr>
      <w:rPr>
        <w:rFonts w:hint="default" w:ascii="Arial" w:hAnsi="Arial"/>
      </w:rPr>
    </w:lvl>
    <w:lvl w:ilvl="1" w:tplc="A5DC84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8800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BCCE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8C4F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2A66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8A2B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24A2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42B1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650F708"/>
    <w:multiLevelType w:val="hybridMultilevel"/>
    <w:tmpl w:val="FFFFFFFF"/>
    <w:lvl w:ilvl="0" w:tplc="728E17D8">
      <w:start w:val="1"/>
      <w:numFmt w:val="bullet"/>
      <w:lvlText w:val="-"/>
      <w:lvlJc w:val="left"/>
      <w:pPr>
        <w:ind w:left="1071" w:hanging="360"/>
      </w:pPr>
      <w:rPr>
        <w:rFonts w:hint="default" w:ascii="Aptos" w:hAnsi="Aptos"/>
      </w:rPr>
    </w:lvl>
    <w:lvl w:ilvl="1" w:tplc="1C148D96">
      <w:start w:val="1"/>
      <w:numFmt w:val="bullet"/>
      <w:lvlText w:val="o"/>
      <w:lvlJc w:val="left"/>
      <w:pPr>
        <w:ind w:left="1791" w:hanging="360"/>
      </w:pPr>
      <w:rPr>
        <w:rFonts w:hint="default" w:ascii="Courier New" w:hAnsi="Courier New"/>
      </w:rPr>
    </w:lvl>
    <w:lvl w:ilvl="2" w:tplc="49500AB8">
      <w:start w:val="1"/>
      <w:numFmt w:val="bullet"/>
      <w:lvlText w:val=""/>
      <w:lvlJc w:val="left"/>
      <w:pPr>
        <w:ind w:left="2511" w:hanging="360"/>
      </w:pPr>
      <w:rPr>
        <w:rFonts w:hint="default" w:ascii="Wingdings" w:hAnsi="Wingdings"/>
      </w:rPr>
    </w:lvl>
    <w:lvl w:ilvl="3" w:tplc="7D0E0D90">
      <w:start w:val="1"/>
      <w:numFmt w:val="bullet"/>
      <w:lvlText w:val=""/>
      <w:lvlJc w:val="left"/>
      <w:pPr>
        <w:ind w:left="3231" w:hanging="360"/>
      </w:pPr>
      <w:rPr>
        <w:rFonts w:hint="default" w:ascii="Symbol" w:hAnsi="Symbol"/>
      </w:rPr>
    </w:lvl>
    <w:lvl w:ilvl="4" w:tplc="CD108A3A">
      <w:start w:val="1"/>
      <w:numFmt w:val="bullet"/>
      <w:lvlText w:val="o"/>
      <w:lvlJc w:val="left"/>
      <w:pPr>
        <w:ind w:left="3951" w:hanging="360"/>
      </w:pPr>
      <w:rPr>
        <w:rFonts w:hint="default" w:ascii="Courier New" w:hAnsi="Courier New"/>
      </w:rPr>
    </w:lvl>
    <w:lvl w:ilvl="5" w:tplc="4D866C68">
      <w:start w:val="1"/>
      <w:numFmt w:val="bullet"/>
      <w:lvlText w:val=""/>
      <w:lvlJc w:val="left"/>
      <w:pPr>
        <w:ind w:left="4671" w:hanging="360"/>
      </w:pPr>
      <w:rPr>
        <w:rFonts w:hint="default" w:ascii="Wingdings" w:hAnsi="Wingdings"/>
      </w:rPr>
    </w:lvl>
    <w:lvl w:ilvl="6" w:tplc="3536E846">
      <w:start w:val="1"/>
      <w:numFmt w:val="bullet"/>
      <w:lvlText w:val=""/>
      <w:lvlJc w:val="left"/>
      <w:pPr>
        <w:ind w:left="5391" w:hanging="360"/>
      </w:pPr>
      <w:rPr>
        <w:rFonts w:hint="default" w:ascii="Symbol" w:hAnsi="Symbol"/>
      </w:rPr>
    </w:lvl>
    <w:lvl w:ilvl="7" w:tplc="81A88DB6">
      <w:start w:val="1"/>
      <w:numFmt w:val="bullet"/>
      <w:lvlText w:val="o"/>
      <w:lvlJc w:val="left"/>
      <w:pPr>
        <w:ind w:left="6111" w:hanging="360"/>
      </w:pPr>
      <w:rPr>
        <w:rFonts w:hint="default" w:ascii="Courier New" w:hAnsi="Courier New"/>
      </w:rPr>
    </w:lvl>
    <w:lvl w:ilvl="8" w:tplc="0A0A838E">
      <w:start w:val="1"/>
      <w:numFmt w:val="bullet"/>
      <w:lvlText w:val=""/>
      <w:lvlJc w:val="left"/>
      <w:pPr>
        <w:ind w:left="6831" w:hanging="360"/>
      </w:pPr>
      <w:rPr>
        <w:rFonts w:hint="default" w:ascii="Wingdings" w:hAnsi="Wingdings"/>
      </w:rPr>
    </w:lvl>
  </w:abstractNum>
  <w:abstractNum w:abstractNumId="18" w15:restartNumberingAfterBreak="0">
    <w:nsid w:val="28DCA300"/>
    <w:multiLevelType w:val="hybridMultilevel"/>
    <w:tmpl w:val="9BFA482E"/>
    <w:lvl w:ilvl="0" w:tplc="9DF8DC0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844608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DA31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46AC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D82A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16B9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C26B0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983C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2A9F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ABB67B1"/>
    <w:multiLevelType w:val="hybridMultilevel"/>
    <w:tmpl w:val="FFFFFFFF"/>
    <w:lvl w:ilvl="0" w:tplc="B2723E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00EBA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5E61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9608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5E6D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7E3F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C0B3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62A2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2038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12E604E"/>
    <w:multiLevelType w:val="hybridMultilevel"/>
    <w:tmpl w:val="533EDEF0"/>
    <w:lvl w:ilvl="0" w:tplc="257C4CC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108D4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E607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18A6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AC2D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4477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99E57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4E72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46E07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221BC5E"/>
    <w:multiLevelType w:val="hybridMultilevel"/>
    <w:tmpl w:val="63EA960C"/>
    <w:lvl w:ilvl="0" w:tplc="C7CC95F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F9248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48E27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D846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D8C5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03EAF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0C50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EE95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1ED8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6ECBDC4"/>
    <w:multiLevelType w:val="hybridMultilevel"/>
    <w:tmpl w:val="B2644FD8"/>
    <w:lvl w:ilvl="0" w:tplc="8AC631D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6DED9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63482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3E33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BA71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15850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3411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EE62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464A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8D41655"/>
    <w:multiLevelType w:val="hybridMultilevel"/>
    <w:tmpl w:val="566254D8"/>
    <w:lvl w:ilvl="0" w:tplc="45F65AA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0F00B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3382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3EC8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FAAE5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C2E4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4295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5480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7085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981F217"/>
    <w:multiLevelType w:val="hybridMultilevel"/>
    <w:tmpl w:val="0C82563E"/>
    <w:lvl w:ilvl="0" w:tplc="FE500662">
      <w:start w:val="1"/>
      <w:numFmt w:val="bullet"/>
      <w:lvlText w:val="-"/>
      <w:lvlJc w:val="left"/>
      <w:pPr>
        <w:ind w:left="365" w:hanging="360"/>
      </w:pPr>
      <w:rPr>
        <w:rFonts w:hint="default" w:ascii="Aptos" w:hAnsi="Aptos"/>
      </w:rPr>
    </w:lvl>
    <w:lvl w:ilvl="1" w:tplc="437081C4">
      <w:start w:val="1"/>
      <w:numFmt w:val="bullet"/>
      <w:lvlText w:val="o"/>
      <w:lvlJc w:val="left"/>
      <w:pPr>
        <w:ind w:left="1085" w:hanging="360"/>
      </w:pPr>
      <w:rPr>
        <w:rFonts w:hint="default" w:ascii="Courier New" w:hAnsi="Courier New"/>
      </w:rPr>
    </w:lvl>
    <w:lvl w:ilvl="2" w:tplc="AF12E1E8">
      <w:start w:val="1"/>
      <w:numFmt w:val="bullet"/>
      <w:lvlText w:val=""/>
      <w:lvlJc w:val="left"/>
      <w:pPr>
        <w:ind w:left="1805" w:hanging="360"/>
      </w:pPr>
      <w:rPr>
        <w:rFonts w:hint="default" w:ascii="Wingdings" w:hAnsi="Wingdings"/>
      </w:rPr>
    </w:lvl>
    <w:lvl w:ilvl="3" w:tplc="FC18BDA8">
      <w:start w:val="1"/>
      <w:numFmt w:val="bullet"/>
      <w:lvlText w:val=""/>
      <w:lvlJc w:val="left"/>
      <w:pPr>
        <w:ind w:left="2525" w:hanging="360"/>
      </w:pPr>
      <w:rPr>
        <w:rFonts w:hint="default" w:ascii="Symbol" w:hAnsi="Symbol"/>
      </w:rPr>
    </w:lvl>
    <w:lvl w:ilvl="4" w:tplc="767A8E9A">
      <w:start w:val="1"/>
      <w:numFmt w:val="bullet"/>
      <w:lvlText w:val="o"/>
      <w:lvlJc w:val="left"/>
      <w:pPr>
        <w:ind w:left="3245" w:hanging="360"/>
      </w:pPr>
      <w:rPr>
        <w:rFonts w:hint="default" w:ascii="Courier New" w:hAnsi="Courier New"/>
      </w:rPr>
    </w:lvl>
    <w:lvl w:ilvl="5" w:tplc="187EEE90">
      <w:start w:val="1"/>
      <w:numFmt w:val="bullet"/>
      <w:lvlText w:val=""/>
      <w:lvlJc w:val="left"/>
      <w:pPr>
        <w:ind w:left="3965" w:hanging="360"/>
      </w:pPr>
      <w:rPr>
        <w:rFonts w:hint="default" w:ascii="Wingdings" w:hAnsi="Wingdings"/>
      </w:rPr>
    </w:lvl>
    <w:lvl w:ilvl="6" w:tplc="CED0B07A">
      <w:start w:val="1"/>
      <w:numFmt w:val="bullet"/>
      <w:lvlText w:val=""/>
      <w:lvlJc w:val="left"/>
      <w:pPr>
        <w:ind w:left="4685" w:hanging="360"/>
      </w:pPr>
      <w:rPr>
        <w:rFonts w:hint="default" w:ascii="Symbol" w:hAnsi="Symbol"/>
      </w:rPr>
    </w:lvl>
    <w:lvl w:ilvl="7" w:tplc="C8D89F50">
      <w:start w:val="1"/>
      <w:numFmt w:val="bullet"/>
      <w:lvlText w:val="o"/>
      <w:lvlJc w:val="left"/>
      <w:pPr>
        <w:ind w:left="5405" w:hanging="360"/>
      </w:pPr>
      <w:rPr>
        <w:rFonts w:hint="default" w:ascii="Courier New" w:hAnsi="Courier New"/>
      </w:rPr>
    </w:lvl>
    <w:lvl w:ilvl="8" w:tplc="372026AA">
      <w:start w:val="1"/>
      <w:numFmt w:val="bullet"/>
      <w:lvlText w:val=""/>
      <w:lvlJc w:val="left"/>
      <w:pPr>
        <w:ind w:left="6125" w:hanging="360"/>
      </w:pPr>
      <w:rPr>
        <w:rFonts w:hint="default" w:ascii="Wingdings" w:hAnsi="Wingdings"/>
      </w:rPr>
    </w:lvl>
  </w:abstractNum>
  <w:abstractNum w:abstractNumId="25" w15:restartNumberingAfterBreak="0">
    <w:nsid w:val="3E45D4D5"/>
    <w:multiLevelType w:val="hybridMultilevel"/>
    <w:tmpl w:val="46963DBA"/>
    <w:lvl w:ilvl="0" w:tplc="73E48D8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8040D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E3AF2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E2E8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6603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3898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706A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9C5D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1008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E56206C"/>
    <w:multiLevelType w:val="hybridMultilevel"/>
    <w:tmpl w:val="3DD81330"/>
    <w:lvl w:ilvl="0" w:tplc="7F5C924A">
      <w:start w:val="1"/>
      <w:numFmt w:val="bullet"/>
      <w:lvlText w:val="•"/>
      <w:lvlJc w:val="left"/>
      <w:pPr>
        <w:ind w:left="711" w:hanging="360"/>
      </w:pPr>
      <w:rPr>
        <w:rFonts w:hint="default" w:ascii="Arial" w:hAnsi="Arial"/>
      </w:rPr>
    </w:lvl>
    <w:lvl w:ilvl="1" w:tplc="854E9F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9E53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1872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8240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D62A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9A05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3807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EA60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3F894759"/>
    <w:multiLevelType w:val="hybridMultilevel"/>
    <w:tmpl w:val="CA6076A4"/>
    <w:lvl w:ilvl="0" w:tplc="F9F83D48">
      <w:start w:val="1"/>
      <w:numFmt w:val="bullet"/>
      <w:lvlText w:val="•"/>
      <w:lvlJc w:val="left"/>
      <w:pPr>
        <w:ind w:left="711" w:hanging="360"/>
      </w:pPr>
      <w:rPr>
        <w:rFonts w:hint="default" w:ascii="Arial" w:hAnsi="Arial"/>
      </w:rPr>
    </w:lvl>
    <w:lvl w:ilvl="1" w:tplc="6B701C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C274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901B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529C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04CAE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98BC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CC0D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CA19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4E19007"/>
    <w:multiLevelType w:val="hybridMultilevel"/>
    <w:tmpl w:val="1E0CF228"/>
    <w:lvl w:ilvl="0" w:tplc="67C20A7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122EA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56FC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DCFA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F484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F8AF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0851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18FC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0440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7180F6D"/>
    <w:multiLevelType w:val="hybridMultilevel"/>
    <w:tmpl w:val="541E53C2"/>
    <w:lvl w:ilvl="0" w:tplc="AD50710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188F1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AF0FA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A60C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9029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74C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7868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84DA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1EC4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7FB003B"/>
    <w:multiLevelType w:val="hybridMultilevel"/>
    <w:tmpl w:val="F0581E40"/>
    <w:lvl w:ilvl="0" w:tplc="D21629E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778F7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A008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6B44C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1C0D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FA46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CE56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CEAB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8A27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996C67A"/>
    <w:multiLevelType w:val="hybridMultilevel"/>
    <w:tmpl w:val="E3B056AA"/>
    <w:lvl w:ilvl="0" w:tplc="492A388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2B1C31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75E58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C240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6EF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4E36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F487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D253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34BA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4AC34940"/>
    <w:multiLevelType w:val="hybridMultilevel"/>
    <w:tmpl w:val="A5C4C946"/>
    <w:lvl w:ilvl="0" w:tplc="3D86CB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C2E3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C672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76AB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0ED5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8EAE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F8AC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9008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DA47D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0F806FB"/>
    <w:multiLevelType w:val="hybridMultilevel"/>
    <w:tmpl w:val="869ECF3A"/>
    <w:lvl w:ilvl="0" w:tplc="729656CE">
      <w:start w:val="1"/>
      <w:numFmt w:val="bullet"/>
      <w:lvlText w:val="-"/>
      <w:lvlJc w:val="left"/>
      <w:pPr>
        <w:ind w:left="365" w:hanging="360"/>
      </w:pPr>
      <w:rPr>
        <w:rFonts w:hint="default" w:ascii="Aptos" w:hAnsi="Aptos"/>
      </w:rPr>
    </w:lvl>
    <w:lvl w:ilvl="1" w:tplc="A30CB180">
      <w:start w:val="1"/>
      <w:numFmt w:val="bullet"/>
      <w:lvlText w:val="o"/>
      <w:lvlJc w:val="left"/>
      <w:pPr>
        <w:ind w:left="1085" w:hanging="360"/>
      </w:pPr>
      <w:rPr>
        <w:rFonts w:hint="default" w:ascii="Courier New" w:hAnsi="Courier New"/>
      </w:rPr>
    </w:lvl>
    <w:lvl w:ilvl="2" w:tplc="0C3EFBC0">
      <w:start w:val="1"/>
      <w:numFmt w:val="bullet"/>
      <w:lvlText w:val=""/>
      <w:lvlJc w:val="left"/>
      <w:pPr>
        <w:ind w:left="1805" w:hanging="360"/>
      </w:pPr>
      <w:rPr>
        <w:rFonts w:hint="default" w:ascii="Wingdings" w:hAnsi="Wingdings"/>
      </w:rPr>
    </w:lvl>
    <w:lvl w:ilvl="3" w:tplc="8DCEC2A6">
      <w:start w:val="1"/>
      <w:numFmt w:val="bullet"/>
      <w:lvlText w:val=""/>
      <w:lvlJc w:val="left"/>
      <w:pPr>
        <w:ind w:left="2525" w:hanging="360"/>
      </w:pPr>
      <w:rPr>
        <w:rFonts w:hint="default" w:ascii="Symbol" w:hAnsi="Symbol"/>
      </w:rPr>
    </w:lvl>
    <w:lvl w:ilvl="4" w:tplc="0F78AD2A">
      <w:start w:val="1"/>
      <w:numFmt w:val="bullet"/>
      <w:lvlText w:val="o"/>
      <w:lvlJc w:val="left"/>
      <w:pPr>
        <w:ind w:left="3245" w:hanging="360"/>
      </w:pPr>
      <w:rPr>
        <w:rFonts w:hint="default" w:ascii="Courier New" w:hAnsi="Courier New"/>
      </w:rPr>
    </w:lvl>
    <w:lvl w:ilvl="5" w:tplc="CA522446">
      <w:start w:val="1"/>
      <w:numFmt w:val="bullet"/>
      <w:lvlText w:val=""/>
      <w:lvlJc w:val="left"/>
      <w:pPr>
        <w:ind w:left="3965" w:hanging="360"/>
      </w:pPr>
      <w:rPr>
        <w:rFonts w:hint="default" w:ascii="Wingdings" w:hAnsi="Wingdings"/>
      </w:rPr>
    </w:lvl>
    <w:lvl w:ilvl="6" w:tplc="DB246E6A">
      <w:start w:val="1"/>
      <w:numFmt w:val="bullet"/>
      <w:lvlText w:val=""/>
      <w:lvlJc w:val="left"/>
      <w:pPr>
        <w:ind w:left="4685" w:hanging="360"/>
      </w:pPr>
      <w:rPr>
        <w:rFonts w:hint="default" w:ascii="Symbol" w:hAnsi="Symbol"/>
      </w:rPr>
    </w:lvl>
    <w:lvl w:ilvl="7" w:tplc="57D84C26">
      <w:start w:val="1"/>
      <w:numFmt w:val="bullet"/>
      <w:lvlText w:val="o"/>
      <w:lvlJc w:val="left"/>
      <w:pPr>
        <w:ind w:left="5405" w:hanging="360"/>
      </w:pPr>
      <w:rPr>
        <w:rFonts w:hint="default" w:ascii="Courier New" w:hAnsi="Courier New"/>
      </w:rPr>
    </w:lvl>
    <w:lvl w:ilvl="8" w:tplc="E3049F58">
      <w:start w:val="1"/>
      <w:numFmt w:val="bullet"/>
      <w:lvlText w:val=""/>
      <w:lvlJc w:val="left"/>
      <w:pPr>
        <w:ind w:left="6125" w:hanging="360"/>
      </w:pPr>
      <w:rPr>
        <w:rFonts w:hint="default" w:ascii="Wingdings" w:hAnsi="Wingdings"/>
      </w:rPr>
    </w:lvl>
  </w:abstractNum>
  <w:abstractNum w:abstractNumId="34" w15:restartNumberingAfterBreak="0">
    <w:nsid w:val="532D8E9D"/>
    <w:multiLevelType w:val="hybridMultilevel"/>
    <w:tmpl w:val="A81849B6"/>
    <w:lvl w:ilvl="0" w:tplc="3328F558">
      <w:start w:val="1"/>
      <w:numFmt w:val="bullet"/>
      <w:lvlText w:val="•"/>
      <w:lvlJc w:val="left"/>
      <w:pPr>
        <w:ind w:left="711" w:hanging="360"/>
      </w:pPr>
      <w:rPr>
        <w:rFonts w:hint="default" w:ascii="Arial" w:hAnsi="Arial"/>
      </w:rPr>
    </w:lvl>
    <w:lvl w:ilvl="1" w:tplc="BD90D2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D067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CCF3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37E18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1AEF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2C06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AED6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6845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5A1186B"/>
    <w:multiLevelType w:val="hybridMultilevel"/>
    <w:tmpl w:val="578E7AF8"/>
    <w:lvl w:ilvl="0" w:tplc="158C008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AD68B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2C22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9865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746D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A4C5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562ED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28CD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4602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85BAAF2"/>
    <w:multiLevelType w:val="hybridMultilevel"/>
    <w:tmpl w:val="C4429A90"/>
    <w:lvl w:ilvl="0" w:tplc="FFFFFFFF">
      <w:start w:val="1"/>
      <w:numFmt w:val="decimal"/>
      <w:lvlText w:val="%1."/>
      <w:lvlJc w:val="left"/>
      <w:pPr>
        <w:ind w:left="711" w:hanging="360"/>
      </w:pPr>
    </w:lvl>
    <w:lvl w:ilvl="1" w:tplc="28862A46">
      <w:start w:val="1"/>
      <w:numFmt w:val="lowerLetter"/>
      <w:lvlText w:val="%2."/>
      <w:lvlJc w:val="left"/>
      <w:pPr>
        <w:ind w:left="1440" w:hanging="360"/>
      </w:pPr>
    </w:lvl>
    <w:lvl w:ilvl="2" w:tplc="473C2398">
      <w:start w:val="1"/>
      <w:numFmt w:val="lowerRoman"/>
      <w:lvlText w:val="%3."/>
      <w:lvlJc w:val="right"/>
      <w:pPr>
        <w:ind w:left="2160" w:hanging="180"/>
      </w:pPr>
    </w:lvl>
    <w:lvl w:ilvl="3" w:tplc="E0AE1B9C">
      <w:start w:val="1"/>
      <w:numFmt w:val="decimal"/>
      <w:lvlText w:val="%4."/>
      <w:lvlJc w:val="left"/>
      <w:pPr>
        <w:ind w:left="2880" w:hanging="360"/>
      </w:pPr>
    </w:lvl>
    <w:lvl w:ilvl="4" w:tplc="A63AA67A">
      <w:start w:val="1"/>
      <w:numFmt w:val="lowerLetter"/>
      <w:lvlText w:val="%5."/>
      <w:lvlJc w:val="left"/>
      <w:pPr>
        <w:ind w:left="3600" w:hanging="360"/>
      </w:pPr>
    </w:lvl>
    <w:lvl w:ilvl="5" w:tplc="2102B770">
      <w:start w:val="1"/>
      <w:numFmt w:val="lowerRoman"/>
      <w:lvlText w:val="%6."/>
      <w:lvlJc w:val="right"/>
      <w:pPr>
        <w:ind w:left="4320" w:hanging="180"/>
      </w:pPr>
    </w:lvl>
    <w:lvl w:ilvl="6" w:tplc="DA7C7DDE">
      <w:start w:val="1"/>
      <w:numFmt w:val="decimal"/>
      <w:lvlText w:val="%7."/>
      <w:lvlJc w:val="left"/>
      <w:pPr>
        <w:ind w:left="5040" w:hanging="360"/>
      </w:pPr>
    </w:lvl>
    <w:lvl w:ilvl="7" w:tplc="36141774">
      <w:start w:val="1"/>
      <w:numFmt w:val="lowerLetter"/>
      <w:lvlText w:val="%8."/>
      <w:lvlJc w:val="left"/>
      <w:pPr>
        <w:ind w:left="5760" w:hanging="360"/>
      </w:pPr>
    </w:lvl>
    <w:lvl w:ilvl="8" w:tplc="433835B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A2B61C"/>
    <w:multiLevelType w:val="hybridMultilevel"/>
    <w:tmpl w:val="19F4F900"/>
    <w:lvl w:ilvl="0" w:tplc="01349D2A">
      <w:start w:val="1"/>
      <w:numFmt w:val="bullet"/>
      <w:lvlText w:val="-"/>
      <w:lvlJc w:val="left"/>
      <w:pPr>
        <w:ind w:left="365" w:hanging="360"/>
      </w:pPr>
      <w:rPr>
        <w:rFonts w:hint="default" w:ascii="Aptos" w:hAnsi="Aptos"/>
      </w:rPr>
    </w:lvl>
    <w:lvl w:ilvl="1" w:tplc="BA24AAFA">
      <w:start w:val="1"/>
      <w:numFmt w:val="bullet"/>
      <w:lvlText w:val="o"/>
      <w:lvlJc w:val="left"/>
      <w:pPr>
        <w:ind w:left="1085" w:hanging="360"/>
      </w:pPr>
      <w:rPr>
        <w:rFonts w:hint="default" w:ascii="Courier New" w:hAnsi="Courier New"/>
      </w:rPr>
    </w:lvl>
    <w:lvl w:ilvl="2" w:tplc="A9A25076">
      <w:start w:val="1"/>
      <w:numFmt w:val="bullet"/>
      <w:lvlText w:val=""/>
      <w:lvlJc w:val="left"/>
      <w:pPr>
        <w:ind w:left="1805" w:hanging="360"/>
      </w:pPr>
      <w:rPr>
        <w:rFonts w:hint="default" w:ascii="Wingdings" w:hAnsi="Wingdings"/>
      </w:rPr>
    </w:lvl>
    <w:lvl w:ilvl="3" w:tplc="1D06C2AA">
      <w:start w:val="1"/>
      <w:numFmt w:val="bullet"/>
      <w:lvlText w:val=""/>
      <w:lvlJc w:val="left"/>
      <w:pPr>
        <w:ind w:left="2525" w:hanging="360"/>
      </w:pPr>
      <w:rPr>
        <w:rFonts w:hint="default" w:ascii="Symbol" w:hAnsi="Symbol"/>
      </w:rPr>
    </w:lvl>
    <w:lvl w:ilvl="4" w:tplc="653AB976">
      <w:start w:val="1"/>
      <w:numFmt w:val="bullet"/>
      <w:lvlText w:val="o"/>
      <w:lvlJc w:val="left"/>
      <w:pPr>
        <w:ind w:left="3245" w:hanging="360"/>
      </w:pPr>
      <w:rPr>
        <w:rFonts w:hint="default" w:ascii="Courier New" w:hAnsi="Courier New"/>
      </w:rPr>
    </w:lvl>
    <w:lvl w:ilvl="5" w:tplc="557620C2">
      <w:start w:val="1"/>
      <w:numFmt w:val="bullet"/>
      <w:lvlText w:val=""/>
      <w:lvlJc w:val="left"/>
      <w:pPr>
        <w:ind w:left="3965" w:hanging="360"/>
      </w:pPr>
      <w:rPr>
        <w:rFonts w:hint="default" w:ascii="Wingdings" w:hAnsi="Wingdings"/>
      </w:rPr>
    </w:lvl>
    <w:lvl w:ilvl="6" w:tplc="17D8334E">
      <w:start w:val="1"/>
      <w:numFmt w:val="bullet"/>
      <w:lvlText w:val=""/>
      <w:lvlJc w:val="left"/>
      <w:pPr>
        <w:ind w:left="4685" w:hanging="360"/>
      </w:pPr>
      <w:rPr>
        <w:rFonts w:hint="default" w:ascii="Symbol" w:hAnsi="Symbol"/>
      </w:rPr>
    </w:lvl>
    <w:lvl w:ilvl="7" w:tplc="BF52440C">
      <w:start w:val="1"/>
      <w:numFmt w:val="bullet"/>
      <w:lvlText w:val="o"/>
      <w:lvlJc w:val="left"/>
      <w:pPr>
        <w:ind w:left="5405" w:hanging="360"/>
      </w:pPr>
      <w:rPr>
        <w:rFonts w:hint="default" w:ascii="Courier New" w:hAnsi="Courier New"/>
      </w:rPr>
    </w:lvl>
    <w:lvl w:ilvl="8" w:tplc="CB32D680">
      <w:start w:val="1"/>
      <w:numFmt w:val="bullet"/>
      <w:lvlText w:val=""/>
      <w:lvlJc w:val="left"/>
      <w:pPr>
        <w:ind w:left="6125" w:hanging="360"/>
      </w:pPr>
      <w:rPr>
        <w:rFonts w:hint="default" w:ascii="Wingdings" w:hAnsi="Wingdings"/>
      </w:rPr>
    </w:lvl>
  </w:abstractNum>
  <w:abstractNum w:abstractNumId="38" w15:restartNumberingAfterBreak="0">
    <w:nsid w:val="67E315AE"/>
    <w:multiLevelType w:val="hybridMultilevel"/>
    <w:tmpl w:val="FFFFFFFF"/>
    <w:lvl w:ilvl="0" w:tplc="2BD620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B8F5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0829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B6D3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E34AD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3C46D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9CBD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8CC0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D4C5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8359A36"/>
    <w:multiLevelType w:val="hybridMultilevel"/>
    <w:tmpl w:val="6D1E8E24"/>
    <w:lvl w:ilvl="0" w:tplc="5CC8D14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F3A1B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8E31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4C8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548D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D060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BA5A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6832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0C6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8DF7515"/>
    <w:multiLevelType w:val="hybridMultilevel"/>
    <w:tmpl w:val="8C5AF7D8"/>
    <w:lvl w:ilvl="0" w:tplc="D078466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11E1E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A664F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7C79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42CD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17600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C050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8A2C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8CA7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B5FBF43"/>
    <w:multiLevelType w:val="hybridMultilevel"/>
    <w:tmpl w:val="F1BE9DF0"/>
    <w:lvl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26CDB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182E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541B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8812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3EE85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F2A5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E49F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DEC0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B83445E"/>
    <w:multiLevelType w:val="hybridMultilevel"/>
    <w:tmpl w:val="398ACE04"/>
    <w:lvl w:ilvl="0" w:tplc="1578044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A307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C0C8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7A5A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62CA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68C8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32A9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6CC40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E863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6C3FB6C0"/>
    <w:multiLevelType w:val="hybridMultilevel"/>
    <w:tmpl w:val="FFFFFFFF"/>
    <w:lvl w:ilvl="0" w:tplc="CC905C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A095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0F1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E898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B490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7AB7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A6CA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CE96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86FF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1982C72"/>
    <w:multiLevelType w:val="hybridMultilevel"/>
    <w:tmpl w:val="FFFFFFFF"/>
    <w:lvl w:ilvl="0" w:tplc="B2DAF41E">
      <w:start w:val="1"/>
      <w:numFmt w:val="bullet"/>
      <w:lvlText w:val="-"/>
      <w:lvlJc w:val="left"/>
      <w:pPr>
        <w:ind w:left="1071" w:hanging="360"/>
      </w:pPr>
      <w:rPr>
        <w:rFonts w:hint="default" w:ascii="Aptos" w:hAnsi="Aptos"/>
      </w:rPr>
    </w:lvl>
    <w:lvl w:ilvl="1" w:tplc="C07E231A">
      <w:start w:val="1"/>
      <w:numFmt w:val="bullet"/>
      <w:lvlText w:val="o"/>
      <w:lvlJc w:val="left"/>
      <w:pPr>
        <w:ind w:left="1791" w:hanging="360"/>
      </w:pPr>
      <w:rPr>
        <w:rFonts w:hint="default" w:ascii="Courier New" w:hAnsi="Courier New"/>
      </w:rPr>
    </w:lvl>
    <w:lvl w:ilvl="2" w:tplc="DEE23EA4">
      <w:start w:val="1"/>
      <w:numFmt w:val="bullet"/>
      <w:lvlText w:val=""/>
      <w:lvlJc w:val="left"/>
      <w:pPr>
        <w:ind w:left="2511" w:hanging="360"/>
      </w:pPr>
      <w:rPr>
        <w:rFonts w:hint="default" w:ascii="Wingdings" w:hAnsi="Wingdings"/>
      </w:rPr>
    </w:lvl>
    <w:lvl w:ilvl="3" w:tplc="95A421AA">
      <w:start w:val="1"/>
      <w:numFmt w:val="bullet"/>
      <w:lvlText w:val=""/>
      <w:lvlJc w:val="left"/>
      <w:pPr>
        <w:ind w:left="3231" w:hanging="360"/>
      </w:pPr>
      <w:rPr>
        <w:rFonts w:hint="default" w:ascii="Symbol" w:hAnsi="Symbol"/>
      </w:rPr>
    </w:lvl>
    <w:lvl w:ilvl="4" w:tplc="C6C63794">
      <w:start w:val="1"/>
      <w:numFmt w:val="bullet"/>
      <w:lvlText w:val="o"/>
      <w:lvlJc w:val="left"/>
      <w:pPr>
        <w:ind w:left="3951" w:hanging="360"/>
      </w:pPr>
      <w:rPr>
        <w:rFonts w:hint="default" w:ascii="Courier New" w:hAnsi="Courier New"/>
      </w:rPr>
    </w:lvl>
    <w:lvl w:ilvl="5" w:tplc="B7A0F034">
      <w:start w:val="1"/>
      <w:numFmt w:val="bullet"/>
      <w:lvlText w:val=""/>
      <w:lvlJc w:val="left"/>
      <w:pPr>
        <w:ind w:left="4671" w:hanging="360"/>
      </w:pPr>
      <w:rPr>
        <w:rFonts w:hint="default" w:ascii="Wingdings" w:hAnsi="Wingdings"/>
      </w:rPr>
    </w:lvl>
    <w:lvl w:ilvl="6" w:tplc="B96AA27A">
      <w:start w:val="1"/>
      <w:numFmt w:val="bullet"/>
      <w:lvlText w:val=""/>
      <w:lvlJc w:val="left"/>
      <w:pPr>
        <w:ind w:left="5391" w:hanging="360"/>
      </w:pPr>
      <w:rPr>
        <w:rFonts w:hint="default" w:ascii="Symbol" w:hAnsi="Symbol"/>
      </w:rPr>
    </w:lvl>
    <w:lvl w:ilvl="7" w:tplc="9B7416A4">
      <w:start w:val="1"/>
      <w:numFmt w:val="bullet"/>
      <w:lvlText w:val="o"/>
      <w:lvlJc w:val="left"/>
      <w:pPr>
        <w:ind w:left="6111" w:hanging="360"/>
      </w:pPr>
      <w:rPr>
        <w:rFonts w:hint="default" w:ascii="Courier New" w:hAnsi="Courier New"/>
      </w:rPr>
    </w:lvl>
    <w:lvl w:ilvl="8" w:tplc="D1C89084">
      <w:start w:val="1"/>
      <w:numFmt w:val="bullet"/>
      <w:lvlText w:val=""/>
      <w:lvlJc w:val="left"/>
      <w:pPr>
        <w:ind w:left="6831" w:hanging="360"/>
      </w:pPr>
      <w:rPr>
        <w:rFonts w:hint="default" w:ascii="Wingdings" w:hAnsi="Wingdings"/>
      </w:rPr>
    </w:lvl>
  </w:abstractNum>
  <w:abstractNum w:abstractNumId="45" w15:restartNumberingAfterBreak="0">
    <w:nsid w:val="71C04C0D"/>
    <w:multiLevelType w:val="hybridMultilevel"/>
    <w:tmpl w:val="35485EBA"/>
    <w:lvl w:ilvl="0" w:tplc="7C6E2D6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154A9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B80C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D056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31494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9F663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BC86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DAAB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C6C5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3E4AD9A"/>
    <w:multiLevelType w:val="hybridMultilevel"/>
    <w:tmpl w:val="0988FDF8"/>
    <w:lvl w:ilvl="0" w:tplc="B31A7C1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B14CB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77CE6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3E4A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8884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F2CE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A446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8CA1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76802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4152956"/>
    <w:multiLevelType w:val="hybridMultilevel"/>
    <w:tmpl w:val="FFFFFFFF"/>
    <w:lvl w:ilvl="0" w:tplc="72246BAE">
      <w:start w:val="1"/>
      <w:numFmt w:val="bullet"/>
      <w:lvlText w:val="-"/>
      <w:lvlJc w:val="left"/>
      <w:pPr>
        <w:ind w:left="1071" w:hanging="360"/>
      </w:pPr>
      <w:rPr>
        <w:rFonts w:hint="default" w:ascii="Aptos" w:hAnsi="Aptos"/>
      </w:rPr>
    </w:lvl>
    <w:lvl w:ilvl="1" w:tplc="7A12A170">
      <w:start w:val="1"/>
      <w:numFmt w:val="bullet"/>
      <w:lvlText w:val="o"/>
      <w:lvlJc w:val="left"/>
      <w:pPr>
        <w:ind w:left="1791" w:hanging="360"/>
      </w:pPr>
      <w:rPr>
        <w:rFonts w:hint="default" w:ascii="Courier New" w:hAnsi="Courier New"/>
      </w:rPr>
    </w:lvl>
    <w:lvl w:ilvl="2" w:tplc="EF926F62">
      <w:start w:val="1"/>
      <w:numFmt w:val="bullet"/>
      <w:lvlText w:val=""/>
      <w:lvlJc w:val="left"/>
      <w:pPr>
        <w:ind w:left="2511" w:hanging="360"/>
      </w:pPr>
      <w:rPr>
        <w:rFonts w:hint="default" w:ascii="Wingdings" w:hAnsi="Wingdings"/>
      </w:rPr>
    </w:lvl>
    <w:lvl w:ilvl="3" w:tplc="7B0C1C8A">
      <w:start w:val="1"/>
      <w:numFmt w:val="bullet"/>
      <w:lvlText w:val=""/>
      <w:lvlJc w:val="left"/>
      <w:pPr>
        <w:ind w:left="3231" w:hanging="360"/>
      </w:pPr>
      <w:rPr>
        <w:rFonts w:hint="default" w:ascii="Symbol" w:hAnsi="Symbol"/>
      </w:rPr>
    </w:lvl>
    <w:lvl w:ilvl="4" w:tplc="60ECBB3E">
      <w:start w:val="1"/>
      <w:numFmt w:val="bullet"/>
      <w:lvlText w:val="o"/>
      <w:lvlJc w:val="left"/>
      <w:pPr>
        <w:ind w:left="3951" w:hanging="360"/>
      </w:pPr>
      <w:rPr>
        <w:rFonts w:hint="default" w:ascii="Courier New" w:hAnsi="Courier New"/>
      </w:rPr>
    </w:lvl>
    <w:lvl w:ilvl="5" w:tplc="F042BCEA">
      <w:start w:val="1"/>
      <w:numFmt w:val="bullet"/>
      <w:lvlText w:val=""/>
      <w:lvlJc w:val="left"/>
      <w:pPr>
        <w:ind w:left="4671" w:hanging="360"/>
      </w:pPr>
      <w:rPr>
        <w:rFonts w:hint="default" w:ascii="Wingdings" w:hAnsi="Wingdings"/>
      </w:rPr>
    </w:lvl>
    <w:lvl w:ilvl="6" w:tplc="E11804F2">
      <w:start w:val="1"/>
      <w:numFmt w:val="bullet"/>
      <w:lvlText w:val=""/>
      <w:lvlJc w:val="left"/>
      <w:pPr>
        <w:ind w:left="5391" w:hanging="360"/>
      </w:pPr>
      <w:rPr>
        <w:rFonts w:hint="default" w:ascii="Symbol" w:hAnsi="Symbol"/>
      </w:rPr>
    </w:lvl>
    <w:lvl w:ilvl="7" w:tplc="3AF2BFE8">
      <w:start w:val="1"/>
      <w:numFmt w:val="bullet"/>
      <w:lvlText w:val="o"/>
      <w:lvlJc w:val="left"/>
      <w:pPr>
        <w:ind w:left="6111" w:hanging="360"/>
      </w:pPr>
      <w:rPr>
        <w:rFonts w:hint="default" w:ascii="Courier New" w:hAnsi="Courier New"/>
      </w:rPr>
    </w:lvl>
    <w:lvl w:ilvl="8" w:tplc="AF70D86E">
      <w:start w:val="1"/>
      <w:numFmt w:val="bullet"/>
      <w:lvlText w:val=""/>
      <w:lvlJc w:val="left"/>
      <w:pPr>
        <w:ind w:left="6831" w:hanging="360"/>
      </w:pPr>
      <w:rPr>
        <w:rFonts w:hint="default" w:ascii="Wingdings" w:hAnsi="Wingdings"/>
      </w:rPr>
    </w:lvl>
  </w:abstractNum>
  <w:abstractNum w:abstractNumId="48" w15:restartNumberingAfterBreak="0">
    <w:nsid w:val="74380F38"/>
    <w:multiLevelType w:val="hybridMultilevel"/>
    <w:tmpl w:val="AD2AC370"/>
    <w:lvl w:ilvl="0" w:tplc="4006B92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B00AB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98CA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5610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E43E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825A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B8BB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62D4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5838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9" w15:restartNumberingAfterBreak="0">
    <w:nsid w:val="75345994"/>
    <w:multiLevelType w:val="hybridMultilevel"/>
    <w:tmpl w:val="BB00A6CC"/>
    <w:lvl w:ilvl="0" w:tplc="77A6B4F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8363B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8C08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0C6C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1A4B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2864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E205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362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1CAF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78693E70"/>
    <w:multiLevelType w:val="hybridMultilevel"/>
    <w:tmpl w:val="02B08D10"/>
    <w:lvl w:ilvl="0" w:tplc="39B41BD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5E8202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4A39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B029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56FE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32F5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2685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9619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5D4BB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1" w15:restartNumberingAfterBreak="0">
    <w:nsid w:val="79414033"/>
    <w:multiLevelType w:val="hybridMultilevel"/>
    <w:tmpl w:val="FFFFFFFF"/>
    <w:lvl w:ilvl="0" w:tplc="DD1878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75884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D816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6222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0C46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6872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720C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0428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A2EB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1" w16cid:durableId="1378972139">
    <w:abstractNumId w:val="37"/>
  </w:num>
  <w:num w:numId="2" w16cid:durableId="1741755128">
    <w:abstractNumId w:val="9"/>
  </w:num>
  <w:num w:numId="3" w16cid:durableId="1870339016">
    <w:abstractNumId w:val="33"/>
  </w:num>
  <w:num w:numId="4" w16cid:durableId="651638238">
    <w:abstractNumId w:val="24"/>
  </w:num>
  <w:num w:numId="5" w16cid:durableId="881601771">
    <w:abstractNumId w:val="39"/>
  </w:num>
  <w:num w:numId="6" w16cid:durableId="1662540963">
    <w:abstractNumId w:val="50"/>
  </w:num>
  <w:num w:numId="7" w16cid:durableId="1679580321">
    <w:abstractNumId w:val="46"/>
  </w:num>
  <w:num w:numId="8" w16cid:durableId="1054235018">
    <w:abstractNumId w:val="41"/>
  </w:num>
  <w:num w:numId="9" w16cid:durableId="1114668930">
    <w:abstractNumId w:val="10"/>
  </w:num>
  <w:num w:numId="10" w16cid:durableId="27688684">
    <w:abstractNumId w:val="31"/>
  </w:num>
  <w:num w:numId="11" w16cid:durableId="1289047092">
    <w:abstractNumId w:val="30"/>
  </w:num>
  <w:num w:numId="12" w16cid:durableId="976036478">
    <w:abstractNumId w:val="20"/>
  </w:num>
  <w:num w:numId="13" w16cid:durableId="1134979680">
    <w:abstractNumId w:val="45"/>
  </w:num>
  <w:num w:numId="14" w16cid:durableId="529152735">
    <w:abstractNumId w:val="15"/>
  </w:num>
  <w:num w:numId="15" w16cid:durableId="1403988103">
    <w:abstractNumId w:val="49"/>
  </w:num>
  <w:num w:numId="16" w16cid:durableId="332343546">
    <w:abstractNumId w:val="6"/>
  </w:num>
  <w:num w:numId="17" w16cid:durableId="1438795388">
    <w:abstractNumId w:val="8"/>
  </w:num>
  <w:num w:numId="18" w16cid:durableId="507595799">
    <w:abstractNumId w:val="18"/>
  </w:num>
  <w:num w:numId="19" w16cid:durableId="1837266427">
    <w:abstractNumId w:val="42"/>
  </w:num>
  <w:num w:numId="20" w16cid:durableId="225260116">
    <w:abstractNumId w:val="28"/>
  </w:num>
  <w:num w:numId="21" w16cid:durableId="315839593">
    <w:abstractNumId w:val="21"/>
  </w:num>
  <w:num w:numId="22" w16cid:durableId="643244374">
    <w:abstractNumId w:val="25"/>
  </w:num>
  <w:num w:numId="23" w16cid:durableId="113142143">
    <w:abstractNumId w:val="22"/>
  </w:num>
  <w:num w:numId="24" w16cid:durableId="83962858">
    <w:abstractNumId w:val="40"/>
  </w:num>
  <w:num w:numId="25" w16cid:durableId="1475441829">
    <w:abstractNumId w:val="35"/>
  </w:num>
  <w:num w:numId="26" w16cid:durableId="207768039">
    <w:abstractNumId w:val="13"/>
  </w:num>
  <w:num w:numId="27" w16cid:durableId="665089745">
    <w:abstractNumId w:val="23"/>
  </w:num>
  <w:num w:numId="28" w16cid:durableId="2033606621">
    <w:abstractNumId w:val="14"/>
  </w:num>
  <w:num w:numId="29" w16cid:durableId="577446601">
    <w:abstractNumId w:val="29"/>
  </w:num>
  <w:num w:numId="30" w16cid:durableId="708184337">
    <w:abstractNumId w:val="48"/>
  </w:num>
  <w:num w:numId="31" w16cid:durableId="120001372">
    <w:abstractNumId w:val="12"/>
  </w:num>
  <w:num w:numId="32" w16cid:durableId="45684009">
    <w:abstractNumId w:val="11"/>
  </w:num>
  <w:num w:numId="33" w16cid:durableId="1159493370">
    <w:abstractNumId w:val="32"/>
  </w:num>
  <w:num w:numId="34" w16cid:durableId="1595170301">
    <w:abstractNumId w:val="19"/>
  </w:num>
  <w:num w:numId="35" w16cid:durableId="1889603939">
    <w:abstractNumId w:val="43"/>
  </w:num>
  <w:num w:numId="36" w16cid:durableId="1543667647">
    <w:abstractNumId w:val="7"/>
  </w:num>
  <w:num w:numId="37" w16cid:durableId="1095131261">
    <w:abstractNumId w:val="38"/>
  </w:num>
  <w:num w:numId="38" w16cid:durableId="1676423317">
    <w:abstractNumId w:val="44"/>
  </w:num>
  <w:num w:numId="39" w16cid:durableId="289239605">
    <w:abstractNumId w:val="17"/>
  </w:num>
  <w:num w:numId="40" w16cid:durableId="1273829300">
    <w:abstractNumId w:val="51"/>
  </w:num>
  <w:num w:numId="41" w16cid:durableId="760950251">
    <w:abstractNumId w:val="47"/>
  </w:num>
  <w:num w:numId="42" w16cid:durableId="1738893346">
    <w:abstractNumId w:val="26"/>
  </w:num>
  <w:num w:numId="43" w16cid:durableId="1838033547">
    <w:abstractNumId w:val="16"/>
  </w:num>
  <w:num w:numId="44" w16cid:durableId="1547569146">
    <w:abstractNumId w:val="27"/>
  </w:num>
  <w:num w:numId="45" w16cid:durableId="241372909">
    <w:abstractNumId w:val="34"/>
  </w:num>
  <w:num w:numId="46" w16cid:durableId="1645045358">
    <w:abstractNumId w:val="36"/>
  </w:num>
  <w:num w:numId="47" w16cid:durableId="1404794190">
    <w:abstractNumId w:val="5"/>
  </w:num>
  <w:num w:numId="48" w16cid:durableId="1051423003">
    <w:abstractNumId w:val="3"/>
  </w:num>
  <w:num w:numId="49" w16cid:durableId="404107296">
    <w:abstractNumId w:val="2"/>
  </w:num>
  <w:num w:numId="50" w16cid:durableId="560988813">
    <w:abstractNumId w:val="4"/>
  </w:num>
  <w:num w:numId="51" w16cid:durableId="1330063077">
    <w:abstractNumId w:val="1"/>
  </w:num>
  <w:num w:numId="52" w16cid:durableId="1869905548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CC0"/>
    <w:rsid w:val="00015E18"/>
    <w:rsid w:val="00034616"/>
    <w:rsid w:val="00037B5D"/>
    <w:rsid w:val="000428C5"/>
    <w:rsid w:val="0004EE47"/>
    <w:rsid w:val="00051851"/>
    <w:rsid w:val="00056A40"/>
    <w:rsid w:val="0006063C"/>
    <w:rsid w:val="00070182"/>
    <w:rsid w:val="00073D52"/>
    <w:rsid w:val="0007AA98"/>
    <w:rsid w:val="0009019D"/>
    <w:rsid w:val="00090ECC"/>
    <w:rsid w:val="000A6A18"/>
    <w:rsid w:val="000B13A7"/>
    <w:rsid w:val="000C05D8"/>
    <w:rsid w:val="000C1E08"/>
    <w:rsid w:val="000D1AA3"/>
    <w:rsid w:val="000D6FDF"/>
    <w:rsid w:val="000E435E"/>
    <w:rsid w:val="000E7FC1"/>
    <w:rsid w:val="000F0B44"/>
    <w:rsid w:val="000F3526"/>
    <w:rsid w:val="00116902"/>
    <w:rsid w:val="00126ABE"/>
    <w:rsid w:val="0013204F"/>
    <w:rsid w:val="001325A1"/>
    <w:rsid w:val="00133564"/>
    <w:rsid w:val="00136DA4"/>
    <w:rsid w:val="00141B66"/>
    <w:rsid w:val="00143C9F"/>
    <w:rsid w:val="0015074B"/>
    <w:rsid w:val="001547C2"/>
    <w:rsid w:val="00181DA1"/>
    <w:rsid w:val="0018794A"/>
    <w:rsid w:val="00196318"/>
    <w:rsid w:val="001A1FF8"/>
    <w:rsid w:val="001A7B91"/>
    <w:rsid w:val="001B3E11"/>
    <w:rsid w:val="001B6859"/>
    <w:rsid w:val="001D3382"/>
    <w:rsid w:val="0020524F"/>
    <w:rsid w:val="00211DFE"/>
    <w:rsid w:val="00213AF4"/>
    <w:rsid w:val="00220D87"/>
    <w:rsid w:val="00223E6F"/>
    <w:rsid w:val="00227E0A"/>
    <w:rsid w:val="0023185D"/>
    <w:rsid w:val="00241DB2"/>
    <w:rsid w:val="00254B07"/>
    <w:rsid w:val="002835FE"/>
    <w:rsid w:val="0028722C"/>
    <w:rsid w:val="0029639D"/>
    <w:rsid w:val="002A3B6D"/>
    <w:rsid w:val="002A7C2A"/>
    <w:rsid w:val="002B5FF1"/>
    <w:rsid w:val="002C2214"/>
    <w:rsid w:val="002D354D"/>
    <w:rsid w:val="00321364"/>
    <w:rsid w:val="00323175"/>
    <w:rsid w:val="00326F90"/>
    <w:rsid w:val="003311DC"/>
    <w:rsid w:val="003528AC"/>
    <w:rsid w:val="00355EA5"/>
    <w:rsid w:val="003735C2"/>
    <w:rsid w:val="00383F11"/>
    <w:rsid w:val="00387906"/>
    <w:rsid w:val="003925D5"/>
    <w:rsid w:val="00396F03"/>
    <w:rsid w:val="003D24B3"/>
    <w:rsid w:val="003E0612"/>
    <w:rsid w:val="003E2284"/>
    <w:rsid w:val="003E7759"/>
    <w:rsid w:val="003F70D5"/>
    <w:rsid w:val="004036CB"/>
    <w:rsid w:val="00404ADC"/>
    <w:rsid w:val="00417DAA"/>
    <w:rsid w:val="00423C2B"/>
    <w:rsid w:val="00432BE0"/>
    <w:rsid w:val="00437145"/>
    <w:rsid w:val="004558A5"/>
    <w:rsid w:val="004915B7"/>
    <w:rsid w:val="00494957"/>
    <w:rsid w:val="004A2648"/>
    <w:rsid w:val="004A49D6"/>
    <w:rsid w:val="004A4F56"/>
    <w:rsid w:val="004A6B0B"/>
    <w:rsid w:val="004B4A9C"/>
    <w:rsid w:val="004B5C0C"/>
    <w:rsid w:val="004C3543"/>
    <w:rsid w:val="004C705B"/>
    <w:rsid w:val="004D133E"/>
    <w:rsid w:val="004EB7CC"/>
    <w:rsid w:val="004F05FE"/>
    <w:rsid w:val="004F72BF"/>
    <w:rsid w:val="00500C0A"/>
    <w:rsid w:val="00506D0A"/>
    <w:rsid w:val="005119E0"/>
    <w:rsid w:val="00535EC5"/>
    <w:rsid w:val="00547FCD"/>
    <w:rsid w:val="00559600"/>
    <w:rsid w:val="00563A43"/>
    <w:rsid w:val="00583649"/>
    <w:rsid w:val="00583F51"/>
    <w:rsid w:val="00587190"/>
    <w:rsid w:val="00587F82"/>
    <w:rsid w:val="00595F00"/>
    <w:rsid w:val="005A24C8"/>
    <w:rsid w:val="005C1175"/>
    <w:rsid w:val="005C2AFC"/>
    <w:rsid w:val="005C4F1F"/>
    <w:rsid w:val="005D36E7"/>
    <w:rsid w:val="005D46F4"/>
    <w:rsid w:val="005E582A"/>
    <w:rsid w:val="00604BDE"/>
    <w:rsid w:val="00614232"/>
    <w:rsid w:val="0061D50E"/>
    <w:rsid w:val="00625A87"/>
    <w:rsid w:val="00625BE0"/>
    <w:rsid w:val="006350FC"/>
    <w:rsid w:val="006457F3"/>
    <w:rsid w:val="006476AC"/>
    <w:rsid w:val="00673595"/>
    <w:rsid w:val="006870E5"/>
    <w:rsid w:val="006F007E"/>
    <w:rsid w:val="007063D7"/>
    <w:rsid w:val="0071462F"/>
    <w:rsid w:val="007240C1"/>
    <w:rsid w:val="00724AE6"/>
    <w:rsid w:val="00733D5E"/>
    <w:rsid w:val="00751274"/>
    <w:rsid w:val="00757EC5"/>
    <w:rsid w:val="00780174"/>
    <w:rsid w:val="00780588"/>
    <w:rsid w:val="00780C29"/>
    <w:rsid w:val="00791168"/>
    <w:rsid w:val="00792D8C"/>
    <w:rsid w:val="007A4A57"/>
    <w:rsid w:val="007A731F"/>
    <w:rsid w:val="007B34BA"/>
    <w:rsid w:val="007C7684"/>
    <w:rsid w:val="007D0032"/>
    <w:rsid w:val="007D6B71"/>
    <w:rsid w:val="007D7FD0"/>
    <w:rsid w:val="007E2E6A"/>
    <w:rsid w:val="007E424A"/>
    <w:rsid w:val="007F0402"/>
    <w:rsid w:val="00807E55"/>
    <w:rsid w:val="00810990"/>
    <w:rsid w:val="0082184E"/>
    <w:rsid w:val="00827756"/>
    <w:rsid w:val="00830916"/>
    <w:rsid w:val="00836AE2"/>
    <w:rsid w:val="00836CBC"/>
    <w:rsid w:val="00844DCC"/>
    <w:rsid w:val="00846152"/>
    <w:rsid w:val="008472EB"/>
    <w:rsid w:val="008490A2"/>
    <w:rsid w:val="008555EF"/>
    <w:rsid w:val="008617C0"/>
    <w:rsid w:val="00865646"/>
    <w:rsid w:val="00890BDE"/>
    <w:rsid w:val="008B2208"/>
    <w:rsid w:val="008C79A2"/>
    <w:rsid w:val="008D726F"/>
    <w:rsid w:val="008D75DF"/>
    <w:rsid w:val="008E0068"/>
    <w:rsid w:val="00911046"/>
    <w:rsid w:val="00913023"/>
    <w:rsid w:val="00962424"/>
    <w:rsid w:val="00965686"/>
    <w:rsid w:val="009829ED"/>
    <w:rsid w:val="009974D8"/>
    <w:rsid w:val="009B2A41"/>
    <w:rsid w:val="009B6F7B"/>
    <w:rsid w:val="009C54B4"/>
    <w:rsid w:val="009C5DE5"/>
    <w:rsid w:val="009D7B68"/>
    <w:rsid w:val="009F385E"/>
    <w:rsid w:val="009F7E9F"/>
    <w:rsid w:val="00A0090D"/>
    <w:rsid w:val="00A06EAD"/>
    <w:rsid w:val="00A20D54"/>
    <w:rsid w:val="00A2B4DC"/>
    <w:rsid w:val="00A35DC5"/>
    <w:rsid w:val="00A45D66"/>
    <w:rsid w:val="00A52479"/>
    <w:rsid w:val="00A52E7B"/>
    <w:rsid w:val="00A6697E"/>
    <w:rsid w:val="00A67A35"/>
    <w:rsid w:val="00A67C29"/>
    <w:rsid w:val="00A70460"/>
    <w:rsid w:val="00A7091F"/>
    <w:rsid w:val="00A713AA"/>
    <w:rsid w:val="00A9556A"/>
    <w:rsid w:val="00AA1D8D"/>
    <w:rsid w:val="00AA6CC2"/>
    <w:rsid w:val="00AB0125"/>
    <w:rsid w:val="00AC4088"/>
    <w:rsid w:val="00AD00C8"/>
    <w:rsid w:val="00AE373C"/>
    <w:rsid w:val="00B01C70"/>
    <w:rsid w:val="00B32B55"/>
    <w:rsid w:val="00B47730"/>
    <w:rsid w:val="00B50BE5"/>
    <w:rsid w:val="00B56EBE"/>
    <w:rsid w:val="00B77E21"/>
    <w:rsid w:val="00B80FAE"/>
    <w:rsid w:val="00B81B02"/>
    <w:rsid w:val="00B8205C"/>
    <w:rsid w:val="00B83596"/>
    <w:rsid w:val="00B85447"/>
    <w:rsid w:val="00BB5691"/>
    <w:rsid w:val="00BC61F6"/>
    <w:rsid w:val="00BC719E"/>
    <w:rsid w:val="00BE1457"/>
    <w:rsid w:val="00BE1975"/>
    <w:rsid w:val="00BE3BB3"/>
    <w:rsid w:val="00C07FF1"/>
    <w:rsid w:val="00C41E93"/>
    <w:rsid w:val="00C47352"/>
    <w:rsid w:val="00C6461A"/>
    <w:rsid w:val="00C7644E"/>
    <w:rsid w:val="00C82589"/>
    <w:rsid w:val="00C90F65"/>
    <w:rsid w:val="00C969B4"/>
    <w:rsid w:val="00CA75E6"/>
    <w:rsid w:val="00CA940C"/>
    <w:rsid w:val="00CB0664"/>
    <w:rsid w:val="00CC3030"/>
    <w:rsid w:val="00CD2599"/>
    <w:rsid w:val="00CD532C"/>
    <w:rsid w:val="00CE11F8"/>
    <w:rsid w:val="00CF7AC0"/>
    <w:rsid w:val="00CFD644"/>
    <w:rsid w:val="00D02D1D"/>
    <w:rsid w:val="00D06314"/>
    <w:rsid w:val="00D15F19"/>
    <w:rsid w:val="00D26431"/>
    <w:rsid w:val="00D3152C"/>
    <w:rsid w:val="00D4F255"/>
    <w:rsid w:val="00D54C45"/>
    <w:rsid w:val="00D61F1C"/>
    <w:rsid w:val="00D622DF"/>
    <w:rsid w:val="00D622EA"/>
    <w:rsid w:val="00D704D8"/>
    <w:rsid w:val="00D742C7"/>
    <w:rsid w:val="00D927C7"/>
    <w:rsid w:val="00D95294"/>
    <w:rsid w:val="00DA05ED"/>
    <w:rsid w:val="00DB0F11"/>
    <w:rsid w:val="00DD3482"/>
    <w:rsid w:val="00DD5DC4"/>
    <w:rsid w:val="00DE14F7"/>
    <w:rsid w:val="00DF3064"/>
    <w:rsid w:val="00DF575E"/>
    <w:rsid w:val="00E110BD"/>
    <w:rsid w:val="00E17BC4"/>
    <w:rsid w:val="00E47815"/>
    <w:rsid w:val="00E61847"/>
    <w:rsid w:val="00E753CB"/>
    <w:rsid w:val="00E84441"/>
    <w:rsid w:val="00ED1746"/>
    <w:rsid w:val="00EE00C6"/>
    <w:rsid w:val="00EE3FEA"/>
    <w:rsid w:val="00EF1EAA"/>
    <w:rsid w:val="00F06C7E"/>
    <w:rsid w:val="00F124C8"/>
    <w:rsid w:val="00F160F9"/>
    <w:rsid w:val="00F450A1"/>
    <w:rsid w:val="00F506BD"/>
    <w:rsid w:val="00F52BED"/>
    <w:rsid w:val="00F61DE1"/>
    <w:rsid w:val="00F62287"/>
    <w:rsid w:val="00F6D822"/>
    <w:rsid w:val="00FA1F4E"/>
    <w:rsid w:val="00FA6EE2"/>
    <w:rsid w:val="00FB0C76"/>
    <w:rsid w:val="00FB1880"/>
    <w:rsid w:val="00FC3A3C"/>
    <w:rsid w:val="00FC693F"/>
    <w:rsid w:val="00FD5846"/>
    <w:rsid w:val="00FE1F8F"/>
    <w:rsid w:val="00FF14A9"/>
    <w:rsid w:val="00FF2DF5"/>
    <w:rsid w:val="0103D2E8"/>
    <w:rsid w:val="01058597"/>
    <w:rsid w:val="010741B3"/>
    <w:rsid w:val="010D0B0B"/>
    <w:rsid w:val="011E03BB"/>
    <w:rsid w:val="0127E343"/>
    <w:rsid w:val="012CEDF5"/>
    <w:rsid w:val="0133E702"/>
    <w:rsid w:val="013C309E"/>
    <w:rsid w:val="014E77D0"/>
    <w:rsid w:val="01728DC6"/>
    <w:rsid w:val="019B0394"/>
    <w:rsid w:val="01BD1652"/>
    <w:rsid w:val="01CB2985"/>
    <w:rsid w:val="01E10042"/>
    <w:rsid w:val="01FEE426"/>
    <w:rsid w:val="0223E9CA"/>
    <w:rsid w:val="0226807A"/>
    <w:rsid w:val="022C2D6E"/>
    <w:rsid w:val="029B1CFA"/>
    <w:rsid w:val="02A2D5EE"/>
    <w:rsid w:val="02A95097"/>
    <w:rsid w:val="02DDB52B"/>
    <w:rsid w:val="02E26C2F"/>
    <w:rsid w:val="02E43066"/>
    <w:rsid w:val="02E7F28E"/>
    <w:rsid w:val="02EB5F15"/>
    <w:rsid w:val="02FDD00C"/>
    <w:rsid w:val="032901B9"/>
    <w:rsid w:val="032E44B1"/>
    <w:rsid w:val="03338742"/>
    <w:rsid w:val="0339F074"/>
    <w:rsid w:val="035142EC"/>
    <w:rsid w:val="035E2618"/>
    <w:rsid w:val="03621E4D"/>
    <w:rsid w:val="03867AB8"/>
    <w:rsid w:val="03D93397"/>
    <w:rsid w:val="04017B23"/>
    <w:rsid w:val="0402578B"/>
    <w:rsid w:val="0409FD29"/>
    <w:rsid w:val="04271816"/>
    <w:rsid w:val="0437BA83"/>
    <w:rsid w:val="044EB122"/>
    <w:rsid w:val="04847FC5"/>
    <w:rsid w:val="048E3C3A"/>
    <w:rsid w:val="048FB2B5"/>
    <w:rsid w:val="0493E192"/>
    <w:rsid w:val="04A71F48"/>
    <w:rsid w:val="04C0CED0"/>
    <w:rsid w:val="04C10B46"/>
    <w:rsid w:val="04E4BCB6"/>
    <w:rsid w:val="0501557C"/>
    <w:rsid w:val="0526D420"/>
    <w:rsid w:val="0529B84E"/>
    <w:rsid w:val="053BF5AE"/>
    <w:rsid w:val="053FAC6E"/>
    <w:rsid w:val="054ED110"/>
    <w:rsid w:val="055C40B6"/>
    <w:rsid w:val="05A1B639"/>
    <w:rsid w:val="05A5DB66"/>
    <w:rsid w:val="05B16DD8"/>
    <w:rsid w:val="05C08C80"/>
    <w:rsid w:val="05EDBA10"/>
    <w:rsid w:val="060D2D89"/>
    <w:rsid w:val="063454A6"/>
    <w:rsid w:val="06457ECC"/>
    <w:rsid w:val="0660B702"/>
    <w:rsid w:val="0686439A"/>
    <w:rsid w:val="0699C81D"/>
    <w:rsid w:val="069A3A44"/>
    <w:rsid w:val="06D1C84A"/>
    <w:rsid w:val="06ECAB3F"/>
    <w:rsid w:val="06ED598F"/>
    <w:rsid w:val="0724A12F"/>
    <w:rsid w:val="073F1E14"/>
    <w:rsid w:val="07579F3A"/>
    <w:rsid w:val="0759D96A"/>
    <w:rsid w:val="075D09AB"/>
    <w:rsid w:val="075FB5C8"/>
    <w:rsid w:val="079B4D91"/>
    <w:rsid w:val="07AE4FAF"/>
    <w:rsid w:val="07C5BD4D"/>
    <w:rsid w:val="07E4CD49"/>
    <w:rsid w:val="07EFE8F6"/>
    <w:rsid w:val="07F5ED32"/>
    <w:rsid w:val="0815056D"/>
    <w:rsid w:val="081AC979"/>
    <w:rsid w:val="081EAE4C"/>
    <w:rsid w:val="08396095"/>
    <w:rsid w:val="0841E802"/>
    <w:rsid w:val="0855AD4F"/>
    <w:rsid w:val="08604450"/>
    <w:rsid w:val="087B469D"/>
    <w:rsid w:val="08893E4E"/>
    <w:rsid w:val="089A7AD9"/>
    <w:rsid w:val="08C69F46"/>
    <w:rsid w:val="08D84DF0"/>
    <w:rsid w:val="0905B5F0"/>
    <w:rsid w:val="090A5787"/>
    <w:rsid w:val="090BB6CF"/>
    <w:rsid w:val="09100DF3"/>
    <w:rsid w:val="09118744"/>
    <w:rsid w:val="0956752F"/>
    <w:rsid w:val="09774D10"/>
    <w:rsid w:val="097B1AD5"/>
    <w:rsid w:val="097BB9F5"/>
    <w:rsid w:val="09A0FD35"/>
    <w:rsid w:val="09E2BDEA"/>
    <w:rsid w:val="09FDE8A3"/>
    <w:rsid w:val="0A1E7742"/>
    <w:rsid w:val="0A5E4998"/>
    <w:rsid w:val="0A648A5E"/>
    <w:rsid w:val="0A704EBF"/>
    <w:rsid w:val="0A709C36"/>
    <w:rsid w:val="0A7411B1"/>
    <w:rsid w:val="0A79911B"/>
    <w:rsid w:val="0A80A068"/>
    <w:rsid w:val="0AB654C7"/>
    <w:rsid w:val="0AC05F4F"/>
    <w:rsid w:val="0AEA9462"/>
    <w:rsid w:val="0B11A992"/>
    <w:rsid w:val="0B178025"/>
    <w:rsid w:val="0B18AD73"/>
    <w:rsid w:val="0B1FE34A"/>
    <w:rsid w:val="0B22367C"/>
    <w:rsid w:val="0B23DFBA"/>
    <w:rsid w:val="0B6A79CE"/>
    <w:rsid w:val="0B7B59C4"/>
    <w:rsid w:val="0B83BE22"/>
    <w:rsid w:val="0BA4DAE5"/>
    <w:rsid w:val="0BA55B74"/>
    <w:rsid w:val="0BAA9D0F"/>
    <w:rsid w:val="0BC73277"/>
    <w:rsid w:val="0BCA02D6"/>
    <w:rsid w:val="0C120B55"/>
    <w:rsid w:val="0C27B0FE"/>
    <w:rsid w:val="0C61144A"/>
    <w:rsid w:val="0C6A2B42"/>
    <w:rsid w:val="0C7180EE"/>
    <w:rsid w:val="0C72E501"/>
    <w:rsid w:val="0C89C286"/>
    <w:rsid w:val="0CC9AD1D"/>
    <w:rsid w:val="0CDEE617"/>
    <w:rsid w:val="0D288CAE"/>
    <w:rsid w:val="0D3415AA"/>
    <w:rsid w:val="0D432301"/>
    <w:rsid w:val="0D47DFF7"/>
    <w:rsid w:val="0D5CCCDE"/>
    <w:rsid w:val="0D7507FD"/>
    <w:rsid w:val="0D76E11E"/>
    <w:rsid w:val="0D7EE9AC"/>
    <w:rsid w:val="0D863F9E"/>
    <w:rsid w:val="0DBB1FC8"/>
    <w:rsid w:val="0DBC5913"/>
    <w:rsid w:val="0DE5E162"/>
    <w:rsid w:val="0DE80CCE"/>
    <w:rsid w:val="0DFD390B"/>
    <w:rsid w:val="0E1A08F2"/>
    <w:rsid w:val="0E3906D8"/>
    <w:rsid w:val="0E5E4DB3"/>
    <w:rsid w:val="0EB2CB7A"/>
    <w:rsid w:val="0EC37436"/>
    <w:rsid w:val="0EFB9CC0"/>
    <w:rsid w:val="0EFD729B"/>
    <w:rsid w:val="0F017229"/>
    <w:rsid w:val="0F03C18A"/>
    <w:rsid w:val="0F0613E9"/>
    <w:rsid w:val="0F19346E"/>
    <w:rsid w:val="0F45DAE6"/>
    <w:rsid w:val="0F5FB7C7"/>
    <w:rsid w:val="0F6EF182"/>
    <w:rsid w:val="0F756B01"/>
    <w:rsid w:val="0F7DCC5E"/>
    <w:rsid w:val="0F941CCF"/>
    <w:rsid w:val="0F9BF99D"/>
    <w:rsid w:val="0FD89D20"/>
    <w:rsid w:val="0FE128CC"/>
    <w:rsid w:val="0FE21F57"/>
    <w:rsid w:val="100806CC"/>
    <w:rsid w:val="101256EB"/>
    <w:rsid w:val="1017A170"/>
    <w:rsid w:val="1018A9DC"/>
    <w:rsid w:val="1025A5D0"/>
    <w:rsid w:val="103288C5"/>
    <w:rsid w:val="104C7D04"/>
    <w:rsid w:val="105D1ED4"/>
    <w:rsid w:val="1068468C"/>
    <w:rsid w:val="109CAE5B"/>
    <w:rsid w:val="10BCD6DD"/>
    <w:rsid w:val="10D96A22"/>
    <w:rsid w:val="10DAA67C"/>
    <w:rsid w:val="10E0A842"/>
    <w:rsid w:val="10E4AF30"/>
    <w:rsid w:val="10EAF6F9"/>
    <w:rsid w:val="10F260BB"/>
    <w:rsid w:val="114D4E9A"/>
    <w:rsid w:val="116B5B6B"/>
    <w:rsid w:val="11711176"/>
    <w:rsid w:val="11997851"/>
    <w:rsid w:val="11A49E0E"/>
    <w:rsid w:val="11AAA60E"/>
    <w:rsid w:val="11CCF5DD"/>
    <w:rsid w:val="11F04381"/>
    <w:rsid w:val="11F1E3A7"/>
    <w:rsid w:val="120EF5D2"/>
    <w:rsid w:val="1221621B"/>
    <w:rsid w:val="122BB02E"/>
    <w:rsid w:val="123D80CE"/>
    <w:rsid w:val="1254DFA9"/>
    <w:rsid w:val="126470F4"/>
    <w:rsid w:val="126FC2D9"/>
    <w:rsid w:val="12787666"/>
    <w:rsid w:val="1294C6A8"/>
    <w:rsid w:val="12A50507"/>
    <w:rsid w:val="12AA5E9C"/>
    <w:rsid w:val="12AF9085"/>
    <w:rsid w:val="12B2C362"/>
    <w:rsid w:val="12D2799D"/>
    <w:rsid w:val="130EEFDC"/>
    <w:rsid w:val="130F561C"/>
    <w:rsid w:val="13302C54"/>
    <w:rsid w:val="1341DAF6"/>
    <w:rsid w:val="1359A73E"/>
    <w:rsid w:val="13727A96"/>
    <w:rsid w:val="13881CBB"/>
    <w:rsid w:val="1396D360"/>
    <w:rsid w:val="13A6F247"/>
    <w:rsid w:val="13B12FDE"/>
    <w:rsid w:val="13B4E50E"/>
    <w:rsid w:val="13B6329F"/>
    <w:rsid w:val="13B6FF19"/>
    <w:rsid w:val="13BAFAB9"/>
    <w:rsid w:val="13C32897"/>
    <w:rsid w:val="13CF3909"/>
    <w:rsid w:val="13DAD35E"/>
    <w:rsid w:val="13FA2733"/>
    <w:rsid w:val="141DAC10"/>
    <w:rsid w:val="142158E7"/>
    <w:rsid w:val="142419D9"/>
    <w:rsid w:val="14564ACC"/>
    <w:rsid w:val="145C9F3C"/>
    <w:rsid w:val="14608641"/>
    <w:rsid w:val="1467B39A"/>
    <w:rsid w:val="1474B1E9"/>
    <w:rsid w:val="1477F17E"/>
    <w:rsid w:val="147A0202"/>
    <w:rsid w:val="14803BF1"/>
    <w:rsid w:val="149A3FDD"/>
    <w:rsid w:val="14A555DD"/>
    <w:rsid w:val="14AE0BCF"/>
    <w:rsid w:val="14B78524"/>
    <w:rsid w:val="14FD5B5A"/>
    <w:rsid w:val="1500A991"/>
    <w:rsid w:val="150728BB"/>
    <w:rsid w:val="15079788"/>
    <w:rsid w:val="151497A5"/>
    <w:rsid w:val="151C54F9"/>
    <w:rsid w:val="155E8573"/>
    <w:rsid w:val="157DA046"/>
    <w:rsid w:val="1597FD1D"/>
    <w:rsid w:val="15B08D4D"/>
    <w:rsid w:val="15D68082"/>
    <w:rsid w:val="15ED6AB4"/>
    <w:rsid w:val="16225B76"/>
    <w:rsid w:val="16270F4B"/>
    <w:rsid w:val="162BF016"/>
    <w:rsid w:val="16456820"/>
    <w:rsid w:val="16496F32"/>
    <w:rsid w:val="1667D012"/>
    <w:rsid w:val="1689AD82"/>
    <w:rsid w:val="16970E01"/>
    <w:rsid w:val="169E3EE9"/>
    <w:rsid w:val="16AF2CA0"/>
    <w:rsid w:val="16B19982"/>
    <w:rsid w:val="16BB8D1C"/>
    <w:rsid w:val="16CC3A42"/>
    <w:rsid w:val="16DC10F5"/>
    <w:rsid w:val="16E2E553"/>
    <w:rsid w:val="17020089"/>
    <w:rsid w:val="172DB5FB"/>
    <w:rsid w:val="1730495E"/>
    <w:rsid w:val="1739DFB2"/>
    <w:rsid w:val="173D8657"/>
    <w:rsid w:val="174DB67F"/>
    <w:rsid w:val="175D7B5B"/>
    <w:rsid w:val="1764A12D"/>
    <w:rsid w:val="176DD0EB"/>
    <w:rsid w:val="17D6B559"/>
    <w:rsid w:val="17F4567C"/>
    <w:rsid w:val="18014167"/>
    <w:rsid w:val="180687C4"/>
    <w:rsid w:val="18202359"/>
    <w:rsid w:val="183048CA"/>
    <w:rsid w:val="18561EC5"/>
    <w:rsid w:val="1870F03C"/>
    <w:rsid w:val="1871093B"/>
    <w:rsid w:val="1897FA2A"/>
    <w:rsid w:val="18BF2522"/>
    <w:rsid w:val="18CF93FB"/>
    <w:rsid w:val="18E1A126"/>
    <w:rsid w:val="18E49098"/>
    <w:rsid w:val="18F3D977"/>
    <w:rsid w:val="190A747F"/>
    <w:rsid w:val="19484626"/>
    <w:rsid w:val="1950B9A2"/>
    <w:rsid w:val="19542013"/>
    <w:rsid w:val="195F2A67"/>
    <w:rsid w:val="1960AB3C"/>
    <w:rsid w:val="19632679"/>
    <w:rsid w:val="1984E181"/>
    <w:rsid w:val="1989D28F"/>
    <w:rsid w:val="198D4C8E"/>
    <w:rsid w:val="199A9BBE"/>
    <w:rsid w:val="199ED7D2"/>
    <w:rsid w:val="19C3D506"/>
    <w:rsid w:val="19DEBA33"/>
    <w:rsid w:val="1A0F6C37"/>
    <w:rsid w:val="1A135C74"/>
    <w:rsid w:val="1A291095"/>
    <w:rsid w:val="1A34F77D"/>
    <w:rsid w:val="1A36A786"/>
    <w:rsid w:val="1A584B6B"/>
    <w:rsid w:val="1A5F9E0F"/>
    <w:rsid w:val="1A67B8F4"/>
    <w:rsid w:val="1A7C976F"/>
    <w:rsid w:val="1A9AF411"/>
    <w:rsid w:val="1A9CF4CD"/>
    <w:rsid w:val="1AB61177"/>
    <w:rsid w:val="1AF8582A"/>
    <w:rsid w:val="1B082229"/>
    <w:rsid w:val="1B1254BD"/>
    <w:rsid w:val="1B20DD9A"/>
    <w:rsid w:val="1B3F1620"/>
    <w:rsid w:val="1B40E542"/>
    <w:rsid w:val="1B730FEE"/>
    <w:rsid w:val="1B96D2B7"/>
    <w:rsid w:val="1BA0012E"/>
    <w:rsid w:val="1BAAB979"/>
    <w:rsid w:val="1BB796E1"/>
    <w:rsid w:val="1BC27E9C"/>
    <w:rsid w:val="1BC59E12"/>
    <w:rsid w:val="1BC8BA3B"/>
    <w:rsid w:val="1C02A086"/>
    <w:rsid w:val="1C0368A6"/>
    <w:rsid w:val="1C0C466C"/>
    <w:rsid w:val="1C28966C"/>
    <w:rsid w:val="1C3A9637"/>
    <w:rsid w:val="1C452CA3"/>
    <w:rsid w:val="1C59E2F1"/>
    <w:rsid w:val="1C5B8190"/>
    <w:rsid w:val="1C66E726"/>
    <w:rsid w:val="1C6D01AC"/>
    <w:rsid w:val="1C87AD65"/>
    <w:rsid w:val="1C92B129"/>
    <w:rsid w:val="1C9F1964"/>
    <w:rsid w:val="1CA622F6"/>
    <w:rsid w:val="1CB6942C"/>
    <w:rsid w:val="1CF5BBC1"/>
    <w:rsid w:val="1D42206B"/>
    <w:rsid w:val="1D5EDA10"/>
    <w:rsid w:val="1D827A78"/>
    <w:rsid w:val="1D87082E"/>
    <w:rsid w:val="1D8D9B84"/>
    <w:rsid w:val="1DAC0542"/>
    <w:rsid w:val="1DE9800E"/>
    <w:rsid w:val="1DFE15FB"/>
    <w:rsid w:val="1E3BE2A3"/>
    <w:rsid w:val="1E580779"/>
    <w:rsid w:val="1E755518"/>
    <w:rsid w:val="1E8DB4E9"/>
    <w:rsid w:val="1EC334A9"/>
    <w:rsid w:val="1ECD7634"/>
    <w:rsid w:val="1ED29335"/>
    <w:rsid w:val="1EE1EC25"/>
    <w:rsid w:val="1EE6CA66"/>
    <w:rsid w:val="1EECBF20"/>
    <w:rsid w:val="1EFC6CD5"/>
    <w:rsid w:val="1F42CAF0"/>
    <w:rsid w:val="1F45EB8C"/>
    <w:rsid w:val="1F619EAE"/>
    <w:rsid w:val="1FA17BA6"/>
    <w:rsid w:val="1FB771F8"/>
    <w:rsid w:val="1FBD57B6"/>
    <w:rsid w:val="1FC8626D"/>
    <w:rsid w:val="1FC96FBF"/>
    <w:rsid w:val="1FCE17D4"/>
    <w:rsid w:val="1FE1BBE6"/>
    <w:rsid w:val="1FE5E3CA"/>
    <w:rsid w:val="1FED55E1"/>
    <w:rsid w:val="1FF62C33"/>
    <w:rsid w:val="200E5076"/>
    <w:rsid w:val="2020647D"/>
    <w:rsid w:val="2024F979"/>
    <w:rsid w:val="2048CB81"/>
    <w:rsid w:val="205E5A69"/>
    <w:rsid w:val="206B06E1"/>
    <w:rsid w:val="207ED0A2"/>
    <w:rsid w:val="20B3B91F"/>
    <w:rsid w:val="20CF3381"/>
    <w:rsid w:val="20DE4128"/>
    <w:rsid w:val="20F6F8F0"/>
    <w:rsid w:val="20FBB463"/>
    <w:rsid w:val="210376B2"/>
    <w:rsid w:val="210CFF41"/>
    <w:rsid w:val="211E288D"/>
    <w:rsid w:val="211EC733"/>
    <w:rsid w:val="21200C2D"/>
    <w:rsid w:val="212B7CF1"/>
    <w:rsid w:val="212C331F"/>
    <w:rsid w:val="212E7023"/>
    <w:rsid w:val="2136CCB8"/>
    <w:rsid w:val="214EF75B"/>
    <w:rsid w:val="2155C2BC"/>
    <w:rsid w:val="21677519"/>
    <w:rsid w:val="216BBE82"/>
    <w:rsid w:val="2196273F"/>
    <w:rsid w:val="21A1A240"/>
    <w:rsid w:val="21A56605"/>
    <w:rsid w:val="21C7B94D"/>
    <w:rsid w:val="21DF78D7"/>
    <w:rsid w:val="21E5C0D6"/>
    <w:rsid w:val="22019F68"/>
    <w:rsid w:val="221A64D2"/>
    <w:rsid w:val="22306E77"/>
    <w:rsid w:val="223530AA"/>
    <w:rsid w:val="224A14A5"/>
    <w:rsid w:val="224B87D5"/>
    <w:rsid w:val="225A2B72"/>
    <w:rsid w:val="22604490"/>
    <w:rsid w:val="228567FE"/>
    <w:rsid w:val="228BC7B7"/>
    <w:rsid w:val="22F9D590"/>
    <w:rsid w:val="23054327"/>
    <w:rsid w:val="232B9830"/>
    <w:rsid w:val="23391AFB"/>
    <w:rsid w:val="2346BC6F"/>
    <w:rsid w:val="235FDD06"/>
    <w:rsid w:val="2378C951"/>
    <w:rsid w:val="2384548A"/>
    <w:rsid w:val="238484E7"/>
    <w:rsid w:val="23A493AB"/>
    <w:rsid w:val="23BEE562"/>
    <w:rsid w:val="23D49B5F"/>
    <w:rsid w:val="23E7E9F2"/>
    <w:rsid w:val="23EB8E35"/>
    <w:rsid w:val="23F2E8D0"/>
    <w:rsid w:val="23FA4F21"/>
    <w:rsid w:val="2473E858"/>
    <w:rsid w:val="24828BF2"/>
    <w:rsid w:val="24C8F3B9"/>
    <w:rsid w:val="24C9D6DA"/>
    <w:rsid w:val="24DB10FB"/>
    <w:rsid w:val="24F5634E"/>
    <w:rsid w:val="25238471"/>
    <w:rsid w:val="2529799A"/>
    <w:rsid w:val="253B9000"/>
    <w:rsid w:val="256579D9"/>
    <w:rsid w:val="2566BF53"/>
    <w:rsid w:val="2586AE4F"/>
    <w:rsid w:val="259F5668"/>
    <w:rsid w:val="25AFEC46"/>
    <w:rsid w:val="25B94D36"/>
    <w:rsid w:val="25C01A8B"/>
    <w:rsid w:val="25C79038"/>
    <w:rsid w:val="25DE428B"/>
    <w:rsid w:val="25DFAE7B"/>
    <w:rsid w:val="25E1041B"/>
    <w:rsid w:val="25E14AD4"/>
    <w:rsid w:val="25E4413B"/>
    <w:rsid w:val="266A874F"/>
    <w:rsid w:val="267D0CF8"/>
    <w:rsid w:val="268C81FC"/>
    <w:rsid w:val="269B653B"/>
    <w:rsid w:val="26BEA00B"/>
    <w:rsid w:val="26C5A48C"/>
    <w:rsid w:val="270DB3BE"/>
    <w:rsid w:val="27198B95"/>
    <w:rsid w:val="276A750A"/>
    <w:rsid w:val="276CC48C"/>
    <w:rsid w:val="277485B3"/>
    <w:rsid w:val="278F7980"/>
    <w:rsid w:val="27932E0E"/>
    <w:rsid w:val="279667E2"/>
    <w:rsid w:val="279FD22B"/>
    <w:rsid w:val="27A66A8B"/>
    <w:rsid w:val="27AB0D69"/>
    <w:rsid w:val="27E70288"/>
    <w:rsid w:val="280D131D"/>
    <w:rsid w:val="2817FEB8"/>
    <w:rsid w:val="281800A4"/>
    <w:rsid w:val="2824C0FF"/>
    <w:rsid w:val="282D527C"/>
    <w:rsid w:val="286D0F8D"/>
    <w:rsid w:val="287B8F9E"/>
    <w:rsid w:val="28B7C34A"/>
    <w:rsid w:val="28B8058F"/>
    <w:rsid w:val="28D52E3A"/>
    <w:rsid w:val="28DDC094"/>
    <w:rsid w:val="28DDCAC2"/>
    <w:rsid w:val="28F1C27E"/>
    <w:rsid w:val="28F818FD"/>
    <w:rsid w:val="29275897"/>
    <w:rsid w:val="2942620B"/>
    <w:rsid w:val="2942620B"/>
    <w:rsid w:val="294E5FEF"/>
    <w:rsid w:val="29520236"/>
    <w:rsid w:val="29555167"/>
    <w:rsid w:val="2968FA05"/>
    <w:rsid w:val="297EB5EA"/>
    <w:rsid w:val="299CF071"/>
    <w:rsid w:val="299F6560"/>
    <w:rsid w:val="29BEDAC1"/>
    <w:rsid w:val="29C9C1E3"/>
    <w:rsid w:val="29CD2C05"/>
    <w:rsid w:val="29D5004F"/>
    <w:rsid w:val="29D5687C"/>
    <w:rsid w:val="29EB6D85"/>
    <w:rsid w:val="2A19EA46"/>
    <w:rsid w:val="2A28AEED"/>
    <w:rsid w:val="2A29EB45"/>
    <w:rsid w:val="2A42870A"/>
    <w:rsid w:val="2A455330"/>
    <w:rsid w:val="2A487595"/>
    <w:rsid w:val="2A6B2641"/>
    <w:rsid w:val="2A7234CA"/>
    <w:rsid w:val="2A898DB3"/>
    <w:rsid w:val="2A8F16A4"/>
    <w:rsid w:val="2A9905C4"/>
    <w:rsid w:val="2ACAE4A1"/>
    <w:rsid w:val="2ADCD3D1"/>
    <w:rsid w:val="2ADF312F"/>
    <w:rsid w:val="2AE81319"/>
    <w:rsid w:val="2B05AB64"/>
    <w:rsid w:val="2B12883D"/>
    <w:rsid w:val="2B1B48EB"/>
    <w:rsid w:val="2B1DA699"/>
    <w:rsid w:val="2B5F93D5"/>
    <w:rsid w:val="2B7ADD6F"/>
    <w:rsid w:val="2B8374F9"/>
    <w:rsid w:val="2B888803"/>
    <w:rsid w:val="2BA3D6CB"/>
    <w:rsid w:val="2BA5EF93"/>
    <w:rsid w:val="2BE74334"/>
    <w:rsid w:val="2BF1B16E"/>
    <w:rsid w:val="2C0A77BB"/>
    <w:rsid w:val="2C78FB97"/>
    <w:rsid w:val="2C7EC337"/>
    <w:rsid w:val="2C86C900"/>
    <w:rsid w:val="2CA0B542"/>
    <w:rsid w:val="2CB19C2B"/>
    <w:rsid w:val="2CB57C89"/>
    <w:rsid w:val="2CBCDA50"/>
    <w:rsid w:val="2CC30FF7"/>
    <w:rsid w:val="2CC67330"/>
    <w:rsid w:val="2CD6D057"/>
    <w:rsid w:val="2D14B9C3"/>
    <w:rsid w:val="2D189A25"/>
    <w:rsid w:val="2D2635C4"/>
    <w:rsid w:val="2D42563C"/>
    <w:rsid w:val="2D5058CE"/>
    <w:rsid w:val="2D71B6A3"/>
    <w:rsid w:val="2D778E7B"/>
    <w:rsid w:val="2D804464"/>
    <w:rsid w:val="2D9903DD"/>
    <w:rsid w:val="2DB926AD"/>
    <w:rsid w:val="2DD0D5E7"/>
    <w:rsid w:val="2DD76C4F"/>
    <w:rsid w:val="2DE193FD"/>
    <w:rsid w:val="2DE54A83"/>
    <w:rsid w:val="2DF5E200"/>
    <w:rsid w:val="2E2839D9"/>
    <w:rsid w:val="2E36BAF0"/>
    <w:rsid w:val="2E409354"/>
    <w:rsid w:val="2E6B9754"/>
    <w:rsid w:val="2E7097FA"/>
    <w:rsid w:val="2E749040"/>
    <w:rsid w:val="2E7E47BF"/>
    <w:rsid w:val="2E8F1271"/>
    <w:rsid w:val="2E91FFC4"/>
    <w:rsid w:val="2E99D6C1"/>
    <w:rsid w:val="2EA1593C"/>
    <w:rsid w:val="2EB1050A"/>
    <w:rsid w:val="2EB84E41"/>
    <w:rsid w:val="2EC4D622"/>
    <w:rsid w:val="2ECC1F1F"/>
    <w:rsid w:val="2EE39E5D"/>
    <w:rsid w:val="2EFB9E5E"/>
    <w:rsid w:val="2F1F07A3"/>
    <w:rsid w:val="2F36F1BD"/>
    <w:rsid w:val="2F3D3DC3"/>
    <w:rsid w:val="2F440069"/>
    <w:rsid w:val="2F547836"/>
    <w:rsid w:val="2F76BE5A"/>
    <w:rsid w:val="2FA8ADB4"/>
    <w:rsid w:val="2FAE45B3"/>
    <w:rsid w:val="2FB59FC9"/>
    <w:rsid w:val="2FD544CF"/>
    <w:rsid w:val="2FE2412E"/>
    <w:rsid w:val="2FF69E53"/>
    <w:rsid w:val="2FF9A8BE"/>
    <w:rsid w:val="3001C498"/>
    <w:rsid w:val="300C514B"/>
    <w:rsid w:val="301163BD"/>
    <w:rsid w:val="303484D8"/>
    <w:rsid w:val="303C09A1"/>
    <w:rsid w:val="308C98EC"/>
    <w:rsid w:val="309B7168"/>
    <w:rsid w:val="30A86BF5"/>
    <w:rsid w:val="30D75B04"/>
    <w:rsid w:val="30E59501"/>
    <w:rsid w:val="30EC2BBE"/>
    <w:rsid w:val="30F1E955"/>
    <w:rsid w:val="3122402B"/>
    <w:rsid w:val="315CC564"/>
    <w:rsid w:val="315E5363"/>
    <w:rsid w:val="31963594"/>
    <w:rsid w:val="31BA9ECD"/>
    <w:rsid w:val="31E4517E"/>
    <w:rsid w:val="31ECDAD4"/>
    <w:rsid w:val="322C6A53"/>
    <w:rsid w:val="3233E2C6"/>
    <w:rsid w:val="323A6DEA"/>
    <w:rsid w:val="32634876"/>
    <w:rsid w:val="326E8308"/>
    <w:rsid w:val="32713D62"/>
    <w:rsid w:val="32740681"/>
    <w:rsid w:val="3276FC3F"/>
    <w:rsid w:val="327F44CB"/>
    <w:rsid w:val="32A53657"/>
    <w:rsid w:val="32B38C31"/>
    <w:rsid w:val="32B5DA55"/>
    <w:rsid w:val="32BB2D0B"/>
    <w:rsid w:val="32BCD224"/>
    <w:rsid w:val="32D24BCE"/>
    <w:rsid w:val="32E219A8"/>
    <w:rsid w:val="32E4710F"/>
    <w:rsid w:val="333D077F"/>
    <w:rsid w:val="335085F7"/>
    <w:rsid w:val="33752DFF"/>
    <w:rsid w:val="3387E45F"/>
    <w:rsid w:val="338D24E3"/>
    <w:rsid w:val="33A37F6D"/>
    <w:rsid w:val="33A3A114"/>
    <w:rsid w:val="33AA05CB"/>
    <w:rsid w:val="33B568D6"/>
    <w:rsid w:val="33BE62A9"/>
    <w:rsid w:val="33C6FD1D"/>
    <w:rsid w:val="33E57BBC"/>
    <w:rsid w:val="33EC75B0"/>
    <w:rsid w:val="33EFABAD"/>
    <w:rsid w:val="33F08F9A"/>
    <w:rsid w:val="33F0C8AF"/>
    <w:rsid w:val="341653F2"/>
    <w:rsid w:val="34ECFA4F"/>
    <w:rsid w:val="34FC63F3"/>
    <w:rsid w:val="35525F6A"/>
    <w:rsid w:val="3578F5C9"/>
    <w:rsid w:val="3588608A"/>
    <w:rsid w:val="35927E34"/>
    <w:rsid w:val="35AE10B9"/>
    <w:rsid w:val="35B50429"/>
    <w:rsid w:val="35BB1BF7"/>
    <w:rsid w:val="35BBB9AB"/>
    <w:rsid w:val="35C2E10C"/>
    <w:rsid w:val="35D6EF78"/>
    <w:rsid w:val="360C62B8"/>
    <w:rsid w:val="364DE6B1"/>
    <w:rsid w:val="366619B4"/>
    <w:rsid w:val="366F3399"/>
    <w:rsid w:val="36825BC4"/>
    <w:rsid w:val="368C31CC"/>
    <w:rsid w:val="36ABE778"/>
    <w:rsid w:val="36BA0392"/>
    <w:rsid w:val="36ED4C30"/>
    <w:rsid w:val="371BF3C8"/>
    <w:rsid w:val="37222744"/>
    <w:rsid w:val="3726B4EB"/>
    <w:rsid w:val="3752BEF3"/>
    <w:rsid w:val="378133FD"/>
    <w:rsid w:val="37A2D851"/>
    <w:rsid w:val="37A8DE7D"/>
    <w:rsid w:val="37AC8A9D"/>
    <w:rsid w:val="37C119A6"/>
    <w:rsid w:val="37CC1F6B"/>
    <w:rsid w:val="37D99882"/>
    <w:rsid w:val="37DFEA30"/>
    <w:rsid w:val="37E60A68"/>
    <w:rsid w:val="37F394AE"/>
    <w:rsid w:val="37F5E0D8"/>
    <w:rsid w:val="3815CF12"/>
    <w:rsid w:val="3855ADF5"/>
    <w:rsid w:val="389D0528"/>
    <w:rsid w:val="38A7FC65"/>
    <w:rsid w:val="38CA0FA0"/>
    <w:rsid w:val="38D5E876"/>
    <w:rsid w:val="38F8AD72"/>
    <w:rsid w:val="391959B9"/>
    <w:rsid w:val="392D6FE7"/>
    <w:rsid w:val="39312281"/>
    <w:rsid w:val="393ADF79"/>
    <w:rsid w:val="394A9AFB"/>
    <w:rsid w:val="395A5514"/>
    <w:rsid w:val="3967C7DB"/>
    <w:rsid w:val="3992CCAB"/>
    <w:rsid w:val="39B88C58"/>
    <w:rsid w:val="39C52F56"/>
    <w:rsid w:val="39CF715A"/>
    <w:rsid w:val="3A24328F"/>
    <w:rsid w:val="3A5F6855"/>
    <w:rsid w:val="3A5FD72A"/>
    <w:rsid w:val="3A6D48FB"/>
    <w:rsid w:val="3A6EEB29"/>
    <w:rsid w:val="3A8171DB"/>
    <w:rsid w:val="3AAED09F"/>
    <w:rsid w:val="3B07C2A6"/>
    <w:rsid w:val="3B0FD39C"/>
    <w:rsid w:val="3B46D1BF"/>
    <w:rsid w:val="3B5D0167"/>
    <w:rsid w:val="3B7B7275"/>
    <w:rsid w:val="3B801258"/>
    <w:rsid w:val="3B811A35"/>
    <w:rsid w:val="3B83F99E"/>
    <w:rsid w:val="3B9F565D"/>
    <w:rsid w:val="3BCF241C"/>
    <w:rsid w:val="3BEBFFD1"/>
    <w:rsid w:val="3BF180A8"/>
    <w:rsid w:val="3BF77E02"/>
    <w:rsid w:val="3C03ACA7"/>
    <w:rsid w:val="3C04C6A9"/>
    <w:rsid w:val="3C1E1CAB"/>
    <w:rsid w:val="3C20887F"/>
    <w:rsid w:val="3C3A4944"/>
    <w:rsid w:val="3C5A96C1"/>
    <w:rsid w:val="3C77C5E2"/>
    <w:rsid w:val="3C95C810"/>
    <w:rsid w:val="3CAB8B2F"/>
    <w:rsid w:val="3CB4CF3F"/>
    <w:rsid w:val="3CCA467F"/>
    <w:rsid w:val="3CEE2FC0"/>
    <w:rsid w:val="3CF99539"/>
    <w:rsid w:val="3D2E69AD"/>
    <w:rsid w:val="3D39075B"/>
    <w:rsid w:val="3D39520E"/>
    <w:rsid w:val="3D4ECEFF"/>
    <w:rsid w:val="3D593A63"/>
    <w:rsid w:val="3D5BCEDE"/>
    <w:rsid w:val="3D6C9CE9"/>
    <w:rsid w:val="3D6DE64A"/>
    <w:rsid w:val="3D6F9B66"/>
    <w:rsid w:val="3DA0DB36"/>
    <w:rsid w:val="3DB91389"/>
    <w:rsid w:val="3DC6DC7F"/>
    <w:rsid w:val="3DCBA199"/>
    <w:rsid w:val="3DFF88CE"/>
    <w:rsid w:val="3E231499"/>
    <w:rsid w:val="3E25C505"/>
    <w:rsid w:val="3E2B3B80"/>
    <w:rsid w:val="3E384125"/>
    <w:rsid w:val="3E3E19DF"/>
    <w:rsid w:val="3E562999"/>
    <w:rsid w:val="3E5D6CB8"/>
    <w:rsid w:val="3E632F04"/>
    <w:rsid w:val="3E643BC8"/>
    <w:rsid w:val="3E7A2113"/>
    <w:rsid w:val="3E8A6F50"/>
    <w:rsid w:val="3EC25EBB"/>
    <w:rsid w:val="3EE78219"/>
    <w:rsid w:val="3F1625E3"/>
    <w:rsid w:val="3F349619"/>
    <w:rsid w:val="3F34B4F2"/>
    <w:rsid w:val="3F388855"/>
    <w:rsid w:val="3F3E85D0"/>
    <w:rsid w:val="3F4AA7C8"/>
    <w:rsid w:val="3F5952A1"/>
    <w:rsid w:val="3F623DA1"/>
    <w:rsid w:val="3F62B80B"/>
    <w:rsid w:val="3FB6F310"/>
    <w:rsid w:val="3FC18118"/>
    <w:rsid w:val="3FD6A5B9"/>
    <w:rsid w:val="3FF85DA6"/>
    <w:rsid w:val="4020F8A1"/>
    <w:rsid w:val="402A8870"/>
    <w:rsid w:val="40378924"/>
    <w:rsid w:val="404E161E"/>
    <w:rsid w:val="40544311"/>
    <w:rsid w:val="40550B79"/>
    <w:rsid w:val="4067BD78"/>
    <w:rsid w:val="4068BEB5"/>
    <w:rsid w:val="40798902"/>
    <w:rsid w:val="407C3052"/>
    <w:rsid w:val="4080AB81"/>
    <w:rsid w:val="409050D9"/>
    <w:rsid w:val="40BA8355"/>
    <w:rsid w:val="40BBDE18"/>
    <w:rsid w:val="40CD6230"/>
    <w:rsid w:val="40D916B8"/>
    <w:rsid w:val="40FD3129"/>
    <w:rsid w:val="4111B0B1"/>
    <w:rsid w:val="413BEE1A"/>
    <w:rsid w:val="413E8D85"/>
    <w:rsid w:val="4140867A"/>
    <w:rsid w:val="415661D1"/>
    <w:rsid w:val="4157159D"/>
    <w:rsid w:val="415F30E8"/>
    <w:rsid w:val="4167116B"/>
    <w:rsid w:val="41768692"/>
    <w:rsid w:val="4185F5DF"/>
    <w:rsid w:val="4190F637"/>
    <w:rsid w:val="41C01F23"/>
    <w:rsid w:val="41D83CE3"/>
    <w:rsid w:val="41E1B33D"/>
    <w:rsid w:val="41E295F9"/>
    <w:rsid w:val="41F9A7D2"/>
    <w:rsid w:val="41FB8C2C"/>
    <w:rsid w:val="41FB8C2C"/>
    <w:rsid w:val="420F8D07"/>
    <w:rsid w:val="421BC16B"/>
    <w:rsid w:val="421CFBAA"/>
    <w:rsid w:val="426DA6FA"/>
    <w:rsid w:val="4288660C"/>
    <w:rsid w:val="42956F61"/>
    <w:rsid w:val="42AF32EF"/>
    <w:rsid w:val="42E953F5"/>
    <w:rsid w:val="4304BF71"/>
    <w:rsid w:val="4342B745"/>
    <w:rsid w:val="435143A9"/>
    <w:rsid w:val="4351B155"/>
    <w:rsid w:val="435ECC48"/>
    <w:rsid w:val="436F6F82"/>
    <w:rsid w:val="43AEF3E1"/>
    <w:rsid w:val="43B16807"/>
    <w:rsid w:val="43BAAD83"/>
    <w:rsid w:val="43C1C46A"/>
    <w:rsid w:val="43F6C9B3"/>
    <w:rsid w:val="442E4B7F"/>
    <w:rsid w:val="4431D1A9"/>
    <w:rsid w:val="443ADA7D"/>
    <w:rsid w:val="444E03EF"/>
    <w:rsid w:val="446B30E3"/>
    <w:rsid w:val="449873F7"/>
    <w:rsid w:val="44A42622"/>
    <w:rsid w:val="44A52A19"/>
    <w:rsid w:val="44B0E821"/>
    <w:rsid w:val="44C9853C"/>
    <w:rsid w:val="45115393"/>
    <w:rsid w:val="4513B116"/>
    <w:rsid w:val="4534BFE1"/>
    <w:rsid w:val="4548061B"/>
    <w:rsid w:val="454B55AA"/>
    <w:rsid w:val="455D3A33"/>
    <w:rsid w:val="456533C5"/>
    <w:rsid w:val="456A1397"/>
    <w:rsid w:val="4580F2C9"/>
    <w:rsid w:val="45A3FB20"/>
    <w:rsid w:val="45BACA0B"/>
    <w:rsid w:val="45E81C33"/>
    <w:rsid w:val="45EDF43B"/>
    <w:rsid w:val="45F32F72"/>
    <w:rsid w:val="461389DE"/>
    <w:rsid w:val="46149E05"/>
    <w:rsid w:val="4629E392"/>
    <w:rsid w:val="463C6C39"/>
    <w:rsid w:val="465D154F"/>
    <w:rsid w:val="465D4287"/>
    <w:rsid w:val="468E1A84"/>
    <w:rsid w:val="469D62A9"/>
    <w:rsid w:val="46D4AADF"/>
    <w:rsid w:val="46FDBEF6"/>
    <w:rsid w:val="470AD0AD"/>
    <w:rsid w:val="4718A977"/>
    <w:rsid w:val="471C7973"/>
    <w:rsid w:val="47463EEB"/>
    <w:rsid w:val="477657E8"/>
    <w:rsid w:val="478A6C6F"/>
    <w:rsid w:val="47A2FAB3"/>
    <w:rsid w:val="47C4261D"/>
    <w:rsid w:val="47D5BF5D"/>
    <w:rsid w:val="482A2165"/>
    <w:rsid w:val="483879D3"/>
    <w:rsid w:val="48579938"/>
    <w:rsid w:val="486525C4"/>
    <w:rsid w:val="4889640C"/>
    <w:rsid w:val="48993D69"/>
    <w:rsid w:val="489A7964"/>
    <w:rsid w:val="48A4306A"/>
    <w:rsid w:val="48B8780C"/>
    <w:rsid w:val="48C74EBE"/>
    <w:rsid w:val="48E69827"/>
    <w:rsid w:val="48F561FA"/>
    <w:rsid w:val="4947B4B0"/>
    <w:rsid w:val="495950E5"/>
    <w:rsid w:val="498A2EA6"/>
    <w:rsid w:val="498A92B1"/>
    <w:rsid w:val="4997CE72"/>
    <w:rsid w:val="499A8B42"/>
    <w:rsid w:val="49D103A6"/>
    <w:rsid w:val="49D9A3F2"/>
    <w:rsid w:val="49DB82CD"/>
    <w:rsid w:val="49FE7BBC"/>
    <w:rsid w:val="4A13F3C2"/>
    <w:rsid w:val="4A25A572"/>
    <w:rsid w:val="4A92C7A5"/>
    <w:rsid w:val="4AA14431"/>
    <w:rsid w:val="4AC2A507"/>
    <w:rsid w:val="4AC3E845"/>
    <w:rsid w:val="4AC5E4CB"/>
    <w:rsid w:val="4AD51C94"/>
    <w:rsid w:val="4AD68DBC"/>
    <w:rsid w:val="4AD9E145"/>
    <w:rsid w:val="4AE1A0D5"/>
    <w:rsid w:val="4B1AE156"/>
    <w:rsid w:val="4B21C411"/>
    <w:rsid w:val="4B5A887B"/>
    <w:rsid w:val="4B5B8FD6"/>
    <w:rsid w:val="4B5D79F5"/>
    <w:rsid w:val="4B64C633"/>
    <w:rsid w:val="4B6AD390"/>
    <w:rsid w:val="4BA30D2D"/>
    <w:rsid w:val="4BA93D5E"/>
    <w:rsid w:val="4BCE5BE8"/>
    <w:rsid w:val="4BE76BF1"/>
    <w:rsid w:val="4BFA01DA"/>
    <w:rsid w:val="4C0D0C6A"/>
    <w:rsid w:val="4C1C3117"/>
    <w:rsid w:val="4C3CF828"/>
    <w:rsid w:val="4C52C178"/>
    <w:rsid w:val="4C72D177"/>
    <w:rsid w:val="4C7E6A55"/>
    <w:rsid w:val="4C899097"/>
    <w:rsid w:val="4CA96CB6"/>
    <w:rsid w:val="4CADB9AF"/>
    <w:rsid w:val="4CD370CE"/>
    <w:rsid w:val="4D40FF7B"/>
    <w:rsid w:val="4D58CEB9"/>
    <w:rsid w:val="4D7ACAF8"/>
    <w:rsid w:val="4DA0B64B"/>
    <w:rsid w:val="4DA5DE56"/>
    <w:rsid w:val="4DA69D85"/>
    <w:rsid w:val="4DACD219"/>
    <w:rsid w:val="4DC97B03"/>
    <w:rsid w:val="4E1A07E3"/>
    <w:rsid w:val="4E1BD166"/>
    <w:rsid w:val="4E38BBCA"/>
    <w:rsid w:val="4E53DBD1"/>
    <w:rsid w:val="4E6D5484"/>
    <w:rsid w:val="4E7FBC16"/>
    <w:rsid w:val="4EA21AD4"/>
    <w:rsid w:val="4EA906CB"/>
    <w:rsid w:val="4EAE0B14"/>
    <w:rsid w:val="4EC2897D"/>
    <w:rsid w:val="4ED24C0E"/>
    <w:rsid w:val="4EDE8285"/>
    <w:rsid w:val="4F062DE7"/>
    <w:rsid w:val="4F2AFDF7"/>
    <w:rsid w:val="4F3B26D4"/>
    <w:rsid w:val="4F4E9EAB"/>
    <w:rsid w:val="4F53F638"/>
    <w:rsid w:val="4F598A47"/>
    <w:rsid w:val="4F68B963"/>
    <w:rsid w:val="4F786256"/>
    <w:rsid w:val="4F885829"/>
    <w:rsid w:val="4FA334C4"/>
    <w:rsid w:val="4FB9FFBB"/>
    <w:rsid w:val="4FD4296E"/>
    <w:rsid w:val="4FE75607"/>
    <w:rsid w:val="4FEA7E58"/>
    <w:rsid w:val="4FF4D3AC"/>
    <w:rsid w:val="500E8FE9"/>
    <w:rsid w:val="5019A5FB"/>
    <w:rsid w:val="502175B7"/>
    <w:rsid w:val="502AF542"/>
    <w:rsid w:val="50466DB6"/>
    <w:rsid w:val="504EB9AF"/>
    <w:rsid w:val="50573E84"/>
    <w:rsid w:val="506F09AD"/>
    <w:rsid w:val="507017F4"/>
    <w:rsid w:val="5077334B"/>
    <w:rsid w:val="5077E9B2"/>
    <w:rsid w:val="507EF258"/>
    <w:rsid w:val="5080AD2D"/>
    <w:rsid w:val="5090F692"/>
    <w:rsid w:val="50ADE768"/>
    <w:rsid w:val="50C38DF0"/>
    <w:rsid w:val="50CDA9B4"/>
    <w:rsid w:val="50F67BE8"/>
    <w:rsid w:val="5117BC5E"/>
    <w:rsid w:val="511D15C5"/>
    <w:rsid w:val="514C0B28"/>
    <w:rsid w:val="516FD110"/>
    <w:rsid w:val="517ED6FC"/>
    <w:rsid w:val="519F6029"/>
    <w:rsid w:val="51B75439"/>
    <w:rsid w:val="51D3BE91"/>
    <w:rsid w:val="51DEBE35"/>
    <w:rsid w:val="51F4B099"/>
    <w:rsid w:val="51FD2D57"/>
    <w:rsid w:val="51FE7F63"/>
    <w:rsid w:val="5211BB14"/>
    <w:rsid w:val="524AE4E6"/>
    <w:rsid w:val="524D8A3A"/>
    <w:rsid w:val="525888B2"/>
    <w:rsid w:val="525C4090"/>
    <w:rsid w:val="527E523F"/>
    <w:rsid w:val="528BDD81"/>
    <w:rsid w:val="52E8857D"/>
    <w:rsid w:val="52F2279A"/>
    <w:rsid w:val="52F80B29"/>
    <w:rsid w:val="531B36FC"/>
    <w:rsid w:val="533E4014"/>
    <w:rsid w:val="5341243F"/>
    <w:rsid w:val="535D3DDB"/>
    <w:rsid w:val="53679DC3"/>
    <w:rsid w:val="536E9A4B"/>
    <w:rsid w:val="53728289"/>
    <w:rsid w:val="537BAAD9"/>
    <w:rsid w:val="5388822C"/>
    <w:rsid w:val="538C5CAF"/>
    <w:rsid w:val="539640C7"/>
    <w:rsid w:val="539F918E"/>
    <w:rsid w:val="53A9EF0D"/>
    <w:rsid w:val="53DFA297"/>
    <w:rsid w:val="53E29170"/>
    <w:rsid w:val="53FF0D26"/>
    <w:rsid w:val="541500D6"/>
    <w:rsid w:val="541EDB8D"/>
    <w:rsid w:val="5422B422"/>
    <w:rsid w:val="545ACC44"/>
    <w:rsid w:val="5469A989"/>
    <w:rsid w:val="5469A989"/>
    <w:rsid w:val="54734C8F"/>
    <w:rsid w:val="54798B9E"/>
    <w:rsid w:val="5494235A"/>
    <w:rsid w:val="54A34E42"/>
    <w:rsid w:val="54E52145"/>
    <w:rsid w:val="5507B33A"/>
    <w:rsid w:val="551B908F"/>
    <w:rsid w:val="553B200C"/>
    <w:rsid w:val="55A04932"/>
    <w:rsid w:val="55B297C4"/>
    <w:rsid w:val="55BBFFA6"/>
    <w:rsid w:val="55CE7641"/>
    <w:rsid w:val="560976B7"/>
    <w:rsid w:val="560E7F3B"/>
    <w:rsid w:val="5649B4C6"/>
    <w:rsid w:val="5649E957"/>
    <w:rsid w:val="564BF295"/>
    <w:rsid w:val="564DF349"/>
    <w:rsid w:val="567BA2DD"/>
    <w:rsid w:val="56C16A54"/>
    <w:rsid w:val="56E3D7F4"/>
    <w:rsid w:val="571813C8"/>
    <w:rsid w:val="57255597"/>
    <w:rsid w:val="5727E9C6"/>
    <w:rsid w:val="57419311"/>
    <w:rsid w:val="5795EE91"/>
    <w:rsid w:val="57A6934E"/>
    <w:rsid w:val="57ABE1AF"/>
    <w:rsid w:val="57CCB0E6"/>
    <w:rsid w:val="57D30559"/>
    <w:rsid w:val="57E494CF"/>
    <w:rsid w:val="57FAA9C8"/>
    <w:rsid w:val="57FB63A3"/>
    <w:rsid w:val="580BB616"/>
    <w:rsid w:val="58248845"/>
    <w:rsid w:val="58369F63"/>
    <w:rsid w:val="583F76C1"/>
    <w:rsid w:val="584A6C47"/>
    <w:rsid w:val="584BD1FF"/>
    <w:rsid w:val="585ECED1"/>
    <w:rsid w:val="58624996"/>
    <w:rsid w:val="587EBCF3"/>
    <w:rsid w:val="58900DE8"/>
    <w:rsid w:val="58A2A18F"/>
    <w:rsid w:val="58A4FEDC"/>
    <w:rsid w:val="58B26029"/>
    <w:rsid w:val="58BDAAE5"/>
    <w:rsid w:val="58FB4CEF"/>
    <w:rsid w:val="5906383B"/>
    <w:rsid w:val="590B09F1"/>
    <w:rsid w:val="592B3D4B"/>
    <w:rsid w:val="593620AC"/>
    <w:rsid w:val="5948A121"/>
    <w:rsid w:val="594C20D5"/>
    <w:rsid w:val="599A5CCD"/>
    <w:rsid w:val="59AF8E3C"/>
    <w:rsid w:val="59B4EC83"/>
    <w:rsid w:val="59B70C8D"/>
    <w:rsid w:val="59BACDB3"/>
    <w:rsid w:val="59CA8868"/>
    <w:rsid w:val="59D389DB"/>
    <w:rsid w:val="59F484E1"/>
    <w:rsid w:val="5A00E5FB"/>
    <w:rsid w:val="5A126AB5"/>
    <w:rsid w:val="5A2D09F0"/>
    <w:rsid w:val="5A3667AD"/>
    <w:rsid w:val="5A549A03"/>
    <w:rsid w:val="5A829A8A"/>
    <w:rsid w:val="5A8C0DCA"/>
    <w:rsid w:val="5A925043"/>
    <w:rsid w:val="5A98D22C"/>
    <w:rsid w:val="5AA198D6"/>
    <w:rsid w:val="5AA49902"/>
    <w:rsid w:val="5ABEC848"/>
    <w:rsid w:val="5AF0AAC3"/>
    <w:rsid w:val="5B09F6A8"/>
    <w:rsid w:val="5B214847"/>
    <w:rsid w:val="5B2A75FD"/>
    <w:rsid w:val="5B3AF3E7"/>
    <w:rsid w:val="5B52B27F"/>
    <w:rsid w:val="5B800B37"/>
    <w:rsid w:val="5B899ADE"/>
    <w:rsid w:val="5B9CF64D"/>
    <w:rsid w:val="5B9F598E"/>
    <w:rsid w:val="5BA53989"/>
    <w:rsid w:val="5BAC81D1"/>
    <w:rsid w:val="5BAD4E7B"/>
    <w:rsid w:val="5BC80CC8"/>
    <w:rsid w:val="5BCF74A6"/>
    <w:rsid w:val="5BE82B6D"/>
    <w:rsid w:val="5BF6431F"/>
    <w:rsid w:val="5C18D985"/>
    <w:rsid w:val="5C19AA53"/>
    <w:rsid w:val="5C32D9C1"/>
    <w:rsid w:val="5C4F3D74"/>
    <w:rsid w:val="5C771CB0"/>
    <w:rsid w:val="5CA29677"/>
    <w:rsid w:val="5CAF78FC"/>
    <w:rsid w:val="5CB2B090"/>
    <w:rsid w:val="5CC942A8"/>
    <w:rsid w:val="5CD2229A"/>
    <w:rsid w:val="5CE8E45E"/>
    <w:rsid w:val="5CFDF93C"/>
    <w:rsid w:val="5D05D0DA"/>
    <w:rsid w:val="5D111406"/>
    <w:rsid w:val="5D317D5C"/>
    <w:rsid w:val="5D4126F6"/>
    <w:rsid w:val="5D574F60"/>
    <w:rsid w:val="5D8BB3E5"/>
    <w:rsid w:val="5D9330D7"/>
    <w:rsid w:val="5D93DBA6"/>
    <w:rsid w:val="5DA12C05"/>
    <w:rsid w:val="5DAAD9FE"/>
    <w:rsid w:val="5DB041DA"/>
    <w:rsid w:val="5DBF62D8"/>
    <w:rsid w:val="5DEF137A"/>
    <w:rsid w:val="5E026607"/>
    <w:rsid w:val="5E0633A7"/>
    <w:rsid w:val="5E21580D"/>
    <w:rsid w:val="5E278E45"/>
    <w:rsid w:val="5E39B14C"/>
    <w:rsid w:val="5E46BAB2"/>
    <w:rsid w:val="5E52866C"/>
    <w:rsid w:val="5E556A02"/>
    <w:rsid w:val="5E600FD7"/>
    <w:rsid w:val="5EA32B7C"/>
    <w:rsid w:val="5EB45B22"/>
    <w:rsid w:val="5ECC78DB"/>
    <w:rsid w:val="5ED8CA35"/>
    <w:rsid w:val="5EF0A9A4"/>
    <w:rsid w:val="5F19E134"/>
    <w:rsid w:val="5F2F0359"/>
    <w:rsid w:val="5F49A39F"/>
    <w:rsid w:val="5F4F41AC"/>
    <w:rsid w:val="5F5BF5A3"/>
    <w:rsid w:val="5F62B1C3"/>
    <w:rsid w:val="5F90F16A"/>
    <w:rsid w:val="5FB26FD3"/>
    <w:rsid w:val="5FB96A7C"/>
    <w:rsid w:val="5FC01DD7"/>
    <w:rsid w:val="5FC33126"/>
    <w:rsid w:val="5FD9EA39"/>
    <w:rsid w:val="5FE47EA6"/>
    <w:rsid w:val="5FEA1FE3"/>
    <w:rsid w:val="60253B42"/>
    <w:rsid w:val="6039BE24"/>
    <w:rsid w:val="604672BD"/>
    <w:rsid w:val="60569421"/>
    <w:rsid w:val="60571536"/>
    <w:rsid w:val="605F0FB4"/>
    <w:rsid w:val="607D5ACC"/>
    <w:rsid w:val="60E7C883"/>
    <w:rsid w:val="611360F0"/>
    <w:rsid w:val="61162815"/>
    <w:rsid w:val="611A1217"/>
    <w:rsid w:val="6120593D"/>
    <w:rsid w:val="6151AB9A"/>
    <w:rsid w:val="6152F94F"/>
    <w:rsid w:val="61540744"/>
    <w:rsid w:val="6166A9E7"/>
    <w:rsid w:val="616C8779"/>
    <w:rsid w:val="616FD23B"/>
    <w:rsid w:val="61766547"/>
    <w:rsid w:val="617D9161"/>
    <w:rsid w:val="61937092"/>
    <w:rsid w:val="61956F41"/>
    <w:rsid w:val="61A3CFCF"/>
    <w:rsid w:val="61B064EA"/>
    <w:rsid w:val="61B0A134"/>
    <w:rsid w:val="61C7240D"/>
    <w:rsid w:val="61D3A6F0"/>
    <w:rsid w:val="61E2955A"/>
    <w:rsid w:val="61F2E792"/>
    <w:rsid w:val="6201119C"/>
    <w:rsid w:val="621045F9"/>
    <w:rsid w:val="6227C7F4"/>
    <w:rsid w:val="623115D1"/>
    <w:rsid w:val="623F86FB"/>
    <w:rsid w:val="6262517D"/>
    <w:rsid w:val="626354E9"/>
    <w:rsid w:val="62656E48"/>
    <w:rsid w:val="6278B422"/>
    <w:rsid w:val="629EE984"/>
    <w:rsid w:val="62A7F486"/>
    <w:rsid w:val="62ACB8B3"/>
    <w:rsid w:val="62B3DE55"/>
    <w:rsid w:val="62C38629"/>
    <w:rsid w:val="62DEF00C"/>
    <w:rsid w:val="62FF60C1"/>
    <w:rsid w:val="63157B23"/>
    <w:rsid w:val="6326F082"/>
    <w:rsid w:val="6355C5F4"/>
    <w:rsid w:val="6394DE77"/>
    <w:rsid w:val="63A679C2"/>
    <w:rsid w:val="63B304B4"/>
    <w:rsid w:val="63CB7D41"/>
    <w:rsid w:val="63D2D0A4"/>
    <w:rsid w:val="63DF7767"/>
    <w:rsid w:val="64377979"/>
    <w:rsid w:val="644B97DC"/>
    <w:rsid w:val="644F87C5"/>
    <w:rsid w:val="645140AA"/>
    <w:rsid w:val="6456D43B"/>
    <w:rsid w:val="6466E773"/>
    <w:rsid w:val="6494CB23"/>
    <w:rsid w:val="64B8A34A"/>
    <w:rsid w:val="64BAF080"/>
    <w:rsid w:val="64D0C3C1"/>
    <w:rsid w:val="64E2F5F4"/>
    <w:rsid w:val="64E3244A"/>
    <w:rsid w:val="652B7714"/>
    <w:rsid w:val="65406E7E"/>
    <w:rsid w:val="654D6222"/>
    <w:rsid w:val="656769B1"/>
    <w:rsid w:val="658887BC"/>
    <w:rsid w:val="659F4643"/>
    <w:rsid w:val="65A71660"/>
    <w:rsid w:val="65DCDAF2"/>
    <w:rsid w:val="65DDEF8C"/>
    <w:rsid w:val="66370605"/>
    <w:rsid w:val="663F60DB"/>
    <w:rsid w:val="66673C06"/>
    <w:rsid w:val="668474BB"/>
    <w:rsid w:val="66880F70"/>
    <w:rsid w:val="669D7BBC"/>
    <w:rsid w:val="66A86DAF"/>
    <w:rsid w:val="66C282FB"/>
    <w:rsid w:val="66CD20E8"/>
    <w:rsid w:val="66E582A9"/>
    <w:rsid w:val="66ECC742"/>
    <w:rsid w:val="66F754B3"/>
    <w:rsid w:val="67134354"/>
    <w:rsid w:val="6729432B"/>
    <w:rsid w:val="6733B94E"/>
    <w:rsid w:val="67349D65"/>
    <w:rsid w:val="6743E768"/>
    <w:rsid w:val="674B60AC"/>
    <w:rsid w:val="674F9851"/>
    <w:rsid w:val="675242BA"/>
    <w:rsid w:val="675813E1"/>
    <w:rsid w:val="675EBDB3"/>
    <w:rsid w:val="67626ED2"/>
    <w:rsid w:val="679D2764"/>
    <w:rsid w:val="67A7FB73"/>
    <w:rsid w:val="67A950C4"/>
    <w:rsid w:val="67AA48F1"/>
    <w:rsid w:val="67BD4D28"/>
    <w:rsid w:val="67D3CF9C"/>
    <w:rsid w:val="67F7B56B"/>
    <w:rsid w:val="67F7D05D"/>
    <w:rsid w:val="681BEDF0"/>
    <w:rsid w:val="6823DBE0"/>
    <w:rsid w:val="68541EC6"/>
    <w:rsid w:val="68581F64"/>
    <w:rsid w:val="6862C63C"/>
    <w:rsid w:val="6862FF77"/>
    <w:rsid w:val="689D7D3F"/>
    <w:rsid w:val="68BD393E"/>
    <w:rsid w:val="68E9743E"/>
    <w:rsid w:val="68EC03E9"/>
    <w:rsid w:val="68FCC698"/>
    <w:rsid w:val="69231A6E"/>
    <w:rsid w:val="693C81A8"/>
    <w:rsid w:val="6941328E"/>
    <w:rsid w:val="6956968E"/>
    <w:rsid w:val="6968EB0A"/>
    <w:rsid w:val="69714806"/>
    <w:rsid w:val="69886156"/>
    <w:rsid w:val="69A6CD7D"/>
    <w:rsid w:val="69B0348B"/>
    <w:rsid w:val="69B22515"/>
    <w:rsid w:val="69DC758C"/>
    <w:rsid w:val="69EB310B"/>
    <w:rsid w:val="69FDCDDE"/>
    <w:rsid w:val="6A03731F"/>
    <w:rsid w:val="6A079BEF"/>
    <w:rsid w:val="6A3158ED"/>
    <w:rsid w:val="6A568ADB"/>
    <w:rsid w:val="6A5BE003"/>
    <w:rsid w:val="6A5DD4B5"/>
    <w:rsid w:val="6A689351"/>
    <w:rsid w:val="6A752ACD"/>
    <w:rsid w:val="6A8CD9E3"/>
    <w:rsid w:val="6AB22676"/>
    <w:rsid w:val="6AC39468"/>
    <w:rsid w:val="6AC3991A"/>
    <w:rsid w:val="6AC6F33C"/>
    <w:rsid w:val="6ACABC93"/>
    <w:rsid w:val="6AEA338B"/>
    <w:rsid w:val="6AF5F240"/>
    <w:rsid w:val="6B02CEC5"/>
    <w:rsid w:val="6B0C0140"/>
    <w:rsid w:val="6B0DB4EE"/>
    <w:rsid w:val="6B2A9908"/>
    <w:rsid w:val="6B2C0FF0"/>
    <w:rsid w:val="6B62CF62"/>
    <w:rsid w:val="6B77FCB4"/>
    <w:rsid w:val="6B7F9889"/>
    <w:rsid w:val="6B832041"/>
    <w:rsid w:val="6B855EF3"/>
    <w:rsid w:val="6B97197D"/>
    <w:rsid w:val="6B9B374D"/>
    <w:rsid w:val="6BA21D1C"/>
    <w:rsid w:val="6BB92710"/>
    <w:rsid w:val="6BC53A4D"/>
    <w:rsid w:val="6BC7A762"/>
    <w:rsid w:val="6BDAC9D9"/>
    <w:rsid w:val="6BED10BC"/>
    <w:rsid w:val="6BF453EC"/>
    <w:rsid w:val="6BFC413A"/>
    <w:rsid w:val="6C286FD3"/>
    <w:rsid w:val="6C4030D0"/>
    <w:rsid w:val="6C4F21BD"/>
    <w:rsid w:val="6C5A5316"/>
    <w:rsid w:val="6C5DB1A0"/>
    <w:rsid w:val="6C61838D"/>
    <w:rsid w:val="6C74D2DE"/>
    <w:rsid w:val="6C832D4C"/>
    <w:rsid w:val="6C93E1CB"/>
    <w:rsid w:val="6C9E5CED"/>
    <w:rsid w:val="6CA236A1"/>
    <w:rsid w:val="6CD37CE7"/>
    <w:rsid w:val="6D1D6D4C"/>
    <w:rsid w:val="6D1F7515"/>
    <w:rsid w:val="6D28A432"/>
    <w:rsid w:val="6D356F64"/>
    <w:rsid w:val="6D3FD1F3"/>
    <w:rsid w:val="6D587463"/>
    <w:rsid w:val="6D612251"/>
    <w:rsid w:val="6D894C68"/>
    <w:rsid w:val="6DC6978B"/>
    <w:rsid w:val="6DCC0E18"/>
    <w:rsid w:val="6DEE44BD"/>
    <w:rsid w:val="6E10C9D4"/>
    <w:rsid w:val="6E7753FE"/>
    <w:rsid w:val="6E7CE4F9"/>
    <w:rsid w:val="6E9556FB"/>
    <w:rsid w:val="6EA61FA9"/>
    <w:rsid w:val="6EA6C90E"/>
    <w:rsid w:val="6EACACF6"/>
    <w:rsid w:val="6EC11489"/>
    <w:rsid w:val="6EC8FEA2"/>
    <w:rsid w:val="6EE1368B"/>
    <w:rsid w:val="6EF09E67"/>
    <w:rsid w:val="6EF424B9"/>
    <w:rsid w:val="6F0BD405"/>
    <w:rsid w:val="6F1B2CF9"/>
    <w:rsid w:val="6F29177F"/>
    <w:rsid w:val="6F30FC71"/>
    <w:rsid w:val="6FCEF373"/>
    <w:rsid w:val="6FD6BB8E"/>
    <w:rsid w:val="6FE74CDF"/>
    <w:rsid w:val="6FE7FD65"/>
    <w:rsid w:val="6FEBD57B"/>
    <w:rsid w:val="6FF6E6FE"/>
    <w:rsid w:val="70171849"/>
    <w:rsid w:val="702522CE"/>
    <w:rsid w:val="7081B9EE"/>
    <w:rsid w:val="7099BEDE"/>
    <w:rsid w:val="70ACA79B"/>
    <w:rsid w:val="70B4BC96"/>
    <w:rsid w:val="70DFB9B3"/>
    <w:rsid w:val="70F368DF"/>
    <w:rsid w:val="70F3CA27"/>
    <w:rsid w:val="70FD9ED0"/>
    <w:rsid w:val="710067B9"/>
    <w:rsid w:val="710DCE66"/>
    <w:rsid w:val="711C6127"/>
    <w:rsid w:val="713939E4"/>
    <w:rsid w:val="71C0319A"/>
    <w:rsid w:val="71CC330C"/>
    <w:rsid w:val="71E96310"/>
    <w:rsid w:val="720743A2"/>
    <w:rsid w:val="7216B596"/>
    <w:rsid w:val="72214646"/>
    <w:rsid w:val="722BED85"/>
    <w:rsid w:val="724148E4"/>
    <w:rsid w:val="7254C4FB"/>
    <w:rsid w:val="727CFAA1"/>
    <w:rsid w:val="727DDB9C"/>
    <w:rsid w:val="7289C0CA"/>
    <w:rsid w:val="7292347A"/>
    <w:rsid w:val="72999476"/>
    <w:rsid w:val="72B4E5F7"/>
    <w:rsid w:val="72C02D64"/>
    <w:rsid w:val="72CA5FF0"/>
    <w:rsid w:val="72CCD961"/>
    <w:rsid w:val="72CD8B3D"/>
    <w:rsid w:val="72DBDEFA"/>
    <w:rsid w:val="72E67EFA"/>
    <w:rsid w:val="7323DC65"/>
    <w:rsid w:val="732F2FAC"/>
    <w:rsid w:val="7333E823"/>
    <w:rsid w:val="734348A2"/>
    <w:rsid w:val="7349EDDE"/>
    <w:rsid w:val="735BC834"/>
    <w:rsid w:val="7366DE8E"/>
    <w:rsid w:val="73873FF6"/>
    <w:rsid w:val="73907526"/>
    <w:rsid w:val="73926C02"/>
    <w:rsid w:val="739CBDB6"/>
    <w:rsid w:val="739DEBE5"/>
    <w:rsid w:val="73A007F1"/>
    <w:rsid w:val="73D076E0"/>
    <w:rsid w:val="73FD5DE1"/>
    <w:rsid w:val="73FD740A"/>
    <w:rsid w:val="74195F02"/>
    <w:rsid w:val="741D4461"/>
    <w:rsid w:val="74404E3B"/>
    <w:rsid w:val="746B5D26"/>
    <w:rsid w:val="747D5289"/>
    <w:rsid w:val="74B88A4F"/>
    <w:rsid w:val="74B962A6"/>
    <w:rsid w:val="74D28B97"/>
    <w:rsid w:val="74FDB279"/>
    <w:rsid w:val="7506B856"/>
    <w:rsid w:val="75087F0D"/>
    <w:rsid w:val="755B66E4"/>
    <w:rsid w:val="7582508E"/>
    <w:rsid w:val="75A510FA"/>
    <w:rsid w:val="75B3B863"/>
    <w:rsid w:val="760CF4BC"/>
    <w:rsid w:val="76164CF1"/>
    <w:rsid w:val="7623BF73"/>
    <w:rsid w:val="762D3270"/>
    <w:rsid w:val="7632EB8B"/>
    <w:rsid w:val="76414628"/>
    <w:rsid w:val="76523F07"/>
    <w:rsid w:val="76554420"/>
    <w:rsid w:val="7668C52D"/>
    <w:rsid w:val="766C1732"/>
    <w:rsid w:val="769C90BB"/>
    <w:rsid w:val="76E111A1"/>
    <w:rsid w:val="76FA56CE"/>
    <w:rsid w:val="771D4743"/>
    <w:rsid w:val="772C9CA2"/>
    <w:rsid w:val="77312FC5"/>
    <w:rsid w:val="773998B0"/>
    <w:rsid w:val="7783A8DD"/>
    <w:rsid w:val="77A174D1"/>
    <w:rsid w:val="77B2F462"/>
    <w:rsid w:val="77EF8CC1"/>
    <w:rsid w:val="77F2D383"/>
    <w:rsid w:val="78177104"/>
    <w:rsid w:val="78316B69"/>
    <w:rsid w:val="7842191C"/>
    <w:rsid w:val="7849F21C"/>
    <w:rsid w:val="785AD685"/>
    <w:rsid w:val="786F2102"/>
    <w:rsid w:val="7890B2B0"/>
    <w:rsid w:val="78AFD7DB"/>
    <w:rsid w:val="78BF32D4"/>
    <w:rsid w:val="78D19F7A"/>
    <w:rsid w:val="78DC67FF"/>
    <w:rsid w:val="78EBDC11"/>
    <w:rsid w:val="78F99785"/>
    <w:rsid w:val="7931EC3C"/>
    <w:rsid w:val="79467521"/>
    <w:rsid w:val="7957EB93"/>
    <w:rsid w:val="795900B0"/>
    <w:rsid w:val="796109DE"/>
    <w:rsid w:val="796F89D2"/>
    <w:rsid w:val="79C532BC"/>
    <w:rsid w:val="79DC2200"/>
    <w:rsid w:val="79FECF51"/>
    <w:rsid w:val="7A033736"/>
    <w:rsid w:val="7A215FD0"/>
    <w:rsid w:val="7A3E2E60"/>
    <w:rsid w:val="7A4950D7"/>
    <w:rsid w:val="7A49A3B7"/>
    <w:rsid w:val="7A59FE9F"/>
    <w:rsid w:val="7A618562"/>
    <w:rsid w:val="7A8828F4"/>
    <w:rsid w:val="7A90651A"/>
    <w:rsid w:val="7A9103AA"/>
    <w:rsid w:val="7AA38079"/>
    <w:rsid w:val="7AB8B43C"/>
    <w:rsid w:val="7AC58B0B"/>
    <w:rsid w:val="7AE8223C"/>
    <w:rsid w:val="7AED7A4F"/>
    <w:rsid w:val="7AF38ACC"/>
    <w:rsid w:val="7B07F0DD"/>
    <w:rsid w:val="7B30BB33"/>
    <w:rsid w:val="7B31BF90"/>
    <w:rsid w:val="7B3E2F28"/>
    <w:rsid w:val="7B4B1776"/>
    <w:rsid w:val="7B6343F5"/>
    <w:rsid w:val="7B7901B2"/>
    <w:rsid w:val="7B7D29FA"/>
    <w:rsid w:val="7B885487"/>
    <w:rsid w:val="7B976B41"/>
    <w:rsid w:val="7BB1E72B"/>
    <w:rsid w:val="7BBAB5EA"/>
    <w:rsid w:val="7BCA4DE6"/>
    <w:rsid w:val="7BD040DA"/>
    <w:rsid w:val="7BD2E2C2"/>
    <w:rsid w:val="7BED45E0"/>
    <w:rsid w:val="7BF12BC7"/>
    <w:rsid w:val="7C7D6080"/>
    <w:rsid w:val="7C82496A"/>
    <w:rsid w:val="7CE464A6"/>
    <w:rsid w:val="7CEB89F3"/>
    <w:rsid w:val="7D091086"/>
    <w:rsid w:val="7D35B97E"/>
    <w:rsid w:val="7D3E1A6A"/>
    <w:rsid w:val="7D42F018"/>
    <w:rsid w:val="7D491FFE"/>
    <w:rsid w:val="7D4A8EF6"/>
    <w:rsid w:val="7D64AAFD"/>
    <w:rsid w:val="7D661F1F"/>
    <w:rsid w:val="7D762280"/>
    <w:rsid w:val="7D883D32"/>
    <w:rsid w:val="7D88510A"/>
    <w:rsid w:val="7D8D5C23"/>
    <w:rsid w:val="7DA59852"/>
    <w:rsid w:val="7DA78568"/>
    <w:rsid w:val="7DA7F3BD"/>
    <w:rsid w:val="7DC22285"/>
    <w:rsid w:val="7DDBF44A"/>
    <w:rsid w:val="7DF01725"/>
    <w:rsid w:val="7DF2249D"/>
    <w:rsid w:val="7E03655F"/>
    <w:rsid w:val="7E082EA0"/>
    <w:rsid w:val="7E1DDBCC"/>
    <w:rsid w:val="7E713AC0"/>
    <w:rsid w:val="7E91539A"/>
    <w:rsid w:val="7EF9B40D"/>
    <w:rsid w:val="7F071920"/>
    <w:rsid w:val="7F08DA37"/>
    <w:rsid w:val="7F14C9D0"/>
    <w:rsid w:val="7F1CB9AD"/>
    <w:rsid w:val="7F2E187A"/>
    <w:rsid w:val="7F334513"/>
    <w:rsid w:val="7F643487"/>
    <w:rsid w:val="7F695B70"/>
    <w:rsid w:val="7F6E3564"/>
    <w:rsid w:val="7F77D6F5"/>
    <w:rsid w:val="7FA2F1DA"/>
    <w:rsid w:val="7FA6C06A"/>
    <w:rsid w:val="7FAE015B"/>
    <w:rsid w:val="7FB0EFA5"/>
    <w:rsid w:val="7FEBB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B702DAD"/>
  <w14:defaultImageDpi w14:val="300"/>
  <w15:docId w15:val="{A4630C0D-00D8-4383-9DAC-65E9E61D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53CB"/>
  </w:style>
  <w:style w:type="paragraph" w:styleId="Ttulo1">
    <w:name w:val="heading 1"/>
    <w:basedOn w:val="Normal"/>
    <w:next w:val="Normal"/>
    <w:link w:val="Ttulo1Char"/>
    <w:uiPriority w:val="9"/>
    <w:qFormat/>
    <w:rsid w:val="00E753CB"/>
    <w:pPr>
      <w:keepNext/>
      <w:keepLines/>
      <w:pBdr>
        <w:left w:val="single" w:color="C0504D" w:themeColor="accent2" w:sz="12" w:space="12"/>
      </w:pBdr>
      <w:spacing w:before="80" w:after="80" w:line="240" w:lineRule="auto"/>
      <w:outlineLvl w:val="0"/>
    </w:pPr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53CB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753CB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aps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E753CB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E753CB"/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character" w:styleId="Ttulo2Char" w:customStyle="1">
    <w:name w:val="Título 2 Char"/>
    <w:basedOn w:val="Fontepargpadro"/>
    <w:link w:val="Ttulo2"/>
    <w:uiPriority w:val="9"/>
    <w:rsid w:val="00E753CB"/>
    <w:rPr>
      <w:rFonts w:asciiTheme="majorHAnsi" w:hAnsiTheme="majorHAnsi" w:eastAsiaTheme="majorEastAsia" w:cstheme="majorBidi"/>
      <w:sz w:val="36"/>
      <w:szCs w:val="36"/>
    </w:rPr>
  </w:style>
  <w:style w:type="character" w:styleId="Ttulo3Char" w:customStyle="1">
    <w:name w:val="Título 3 Char"/>
    <w:basedOn w:val="Fontepargpadro"/>
    <w:link w:val="Ttulo3"/>
    <w:uiPriority w:val="9"/>
    <w:rsid w:val="00E753CB"/>
    <w:rPr>
      <w:rFonts w:asciiTheme="majorHAnsi" w:hAnsiTheme="majorHAnsi" w:eastAsiaTheme="majorEastAsia" w:cstheme="majorBidi"/>
      <w:caps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E753CB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character" w:styleId="TtuloChar" w:customStyle="1">
    <w:name w:val="Título Char"/>
    <w:basedOn w:val="Fontepargpadro"/>
    <w:link w:val="Ttulo"/>
    <w:uiPriority w:val="10"/>
    <w:rsid w:val="00E753CB"/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53C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E753CB"/>
    <w:rPr>
      <w:color w:val="000000" w:themeColor="text1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47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48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49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0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51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52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E753CB"/>
    <w:pPr>
      <w:spacing w:before="160"/>
      <w:ind w:left="720"/>
    </w:pPr>
    <w:rPr>
      <w:rFonts w:asciiTheme="majorHAnsi" w:hAnsiTheme="majorHAnsi" w:eastAsiaTheme="majorEastAsia" w:cstheme="majorBidi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E753CB"/>
    <w:rPr>
      <w:rFonts w:asciiTheme="majorHAnsi" w:hAnsiTheme="majorHAnsi" w:eastAsiaTheme="majorEastAsia" w:cstheme="majorBidi"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9"/>
    <w:semiHidden/>
    <w:rsid w:val="00E753CB"/>
    <w:rPr>
      <w:rFonts w:asciiTheme="majorHAnsi" w:hAnsiTheme="majorHAnsi" w:eastAsiaTheme="majorEastAsia" w:cstheme="majorBidi"/>
      <w:i/>
      <w:iCs/>
      <w:sz w:val="28"/>
      <w:szCs w:val="28"/>
    </w:rPr>
  </w:style>
  <w:style w:type="character" w:styleId="Ttulo5Char" w:customStyle="1">
    <w:name w:val="Título 5 Char"/>
    <w:basedOn w:val="Fontepargpadro"/>
    <w:link w:val="Ttulo5"/>
    <w:uiPriority w:val="9"/>
    <w:semiHidden/>
    <w:rsid w:val="00E753CB"/>
    <w:rPr>
      <w:rFonts w:asciiTheme="majorHAnsi" w:hAnsiTheme="majorHAnsi" w:eastAsiaTheme="majorEastAsia" w:cstheme="majorBidi"/>
      <w:sz w:val="24"/>
      <w:szCs w:val="24"/>
    </w:rPr>
  </w:style>
  <w:style w:type="character" w:styleId="Ttulo6Char" w:customStyle="1">
    <w:name w:val="Título 6 Char"/>
    <w:basedOn w:val="Fontepargpadro"/>
    <w:link w:val="Ttulo6"/>
    <w:uiPriority w:val="9"/>
    <w:semiHidden/>
    <w:rsid w:val="00E753CB"/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Ttulo7Char" w:customStyle="1">
    <w:name w:val="Título 7 Char"/>
    <w:basedOn w:val="Fontepargpadro"/>
    <w:link w:val="Ttulo7"/>
    <w:uiPriority w:val="9"/>
    <w:semiHidden/>
    <w:rsid w:val="00E753CB"/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/>
    <w:rsid w:val="00E753CB"/>
    <w:rPr>
      <w:rFonts w:asciiTheme="majorHAnsi" w:hAnsiTheme="majorHAnsi" w:eastAsiaTheme="majorEastAsia" w:cstheme="majorBidi"/>
      <w:caps/>
    </w:rPr>
  </w:style>
  <w:style w:type="character" w:styleId="Ttulo9Char" w:customStyle="1">
    <w:name w:val="Título 9 Char"/>
    <w:basedOn w:val="Fontepargpadro"/>
    <w:link w:val="Ttulo9"/>
    <w:uiPriority w:val="9"/>
    <w:semiHidden/>
    <w:rsid w:val="00E753CB"/>
    <w:rPr>
      <w:rFonts w:asciiTheme="majorHAnsi" w:hAnsiTheme="majorHAnsi" w:eastAsiaTheme="majorEastAsia" w:cstheme="majorBidi"/>
      <w:i/>
      <w:iCs/>
      <w:cap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753CB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character" w:styleId="Forte">
    <w:name w:val="Strong"/>
    <w:basedOn w:val="Fontepargpadro"/>
    <w:uiPriority w:val="22"/>
    <w:qFormat/>
    <w:rsid w:val="00E753CB"/>
    <w:rPr>
      <w:rFonts w:asciiTheme="minorHAnsi" w:hAnsiTheme="minorHAnsi" w:eastAsiaTheme="minorEastAsia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Fontepargpadro"/>
    <w:uiPriority w:val="20"/>
    <w:qFormat/>
    <w:rsid w:val="00E753CB"/>
    <w:rPr>
      <w:rFonts w:asciiTheme="minorHAnsi" w:hAnsiTheme="minorHAnsi" w:eastAsiaTheme="minorEastAsia" w:cstheme="minorBidi"/>
      <w:i/>
      <w:iCs/>
      <w:color w:val="943634" w:themeColor="accent2" w:themeShade="BF"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53CB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caps/>
      <w:color w:val="943634" w:themeColor="accent2" w:themeShade="BF"/>
      <w:spacing w:val="10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E753CB"/>
    <w:rPr>
      <w:rFonts w:asciiTheme="majorHAnsi" w:hAnsiTheme="majorHAnsi" w:eastAsiaTheme="majorEastAsia" w:cstheme="majorBidi"/>
      <w:caps/>
      <w:color w:val="943634" w:themeColor="accent2" w:themeShade="BF"/>
      <w:spacing w:val="10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E753CB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E753CB"/>
    <w:rPr>
      <w:rFonts w:asciiTheme="minorHAnsi" w:hAnsiTheme="minorHAnsi" w:eastAsiaTheme="minorEastAsia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E753CB"/>
    <w:rPr>
      <w:rFonts w:asciiTheme="minorHAnsi" w:hAnsiTheme="minorHAnsi" w:eastAsiaTheme="minorEastAsia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E753CB"/>
    <w:rPr>
      <w:rFonts w:asciiTheme="minorHAnsi" w:hAnsiTheme="minorHAnsi" w:eastAsiaTheme="minorEastAsia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Fontepargpadro"/>
    <w:uiPriority w:val="33"/>
    <w:qFormat/>
    <w:rsid w:val="00E753CB"/>
    <w:rPr>
      <w:rFonts w:asciiTheme="minorHAnsi" w:hAnsiTheme="minorHAnsi" w:eastAsiaTheme="minorEastAsia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E753CB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E753CB"/>
    <w:pPr>
      <w:spacing w:after="100"/>
    </w:pPr>
  </w:style>
  <w:style w:type="character" w:styleId="Hyperlink">
    <w:name w:val="Hyperlink"/>
    <w:basedOn w:val="Fontepargpadro"/>
    <w:uiPriority w:val="99"/>
    <w:unhideWhenUsed/>
    <w:rsid w:val="00E753CB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4A49D6"/>
    <w:pPr>
      <w:spacing w:after="100"/>
      <w:ind w:left="420"/>
    </w:pPr>
  </w:style>
  <w:style w:type="paragraph" w:styleId="Sumrio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cabealhoparaTopicos" w:customStyle="1">
    <w:name w:val="cabeçalhoparaTopicos"/>
    <w:basedOn w:val="Estilo1"/>
    <w:link w:val="cabealhoparaTopicosChar"/>
    <w:uiPriority w:val="1"/>
    <w:qFormat/>
    <w:rsid w:val="0F6EF182"/>
  </w:style>
  <w:style w:type="paragraph" w:styleId="Estilo1" w:customStyle="1">
    <w:name w:val="Estilo1"/>
    <w:basedOn w:val="Normal"/>
    <w:link w:val="Estilo1Char"/>
    <w:uiPriority w:val="1"/>
    <w:qFormat/>
    <w:rsid w:val="0F6EF182"/>
    <w:pPr>
      <w:keepNext/>
      <w:keepLines/>
      <w:spacing w:before="120" w:after="0" w:line="240" w:lineRule="auto"/>
      <w:outlineLvl w:val="1"/>
    </w:pPr>
    <w:rPr>
      <w:rFonts w:ascii="Arial" w:hAnsi="Arial" w:eastAsia="Arial" w:cs="Arial"/>
      <w:b/>
      <w:bCs/>
      <w:sz w:val="24"/>
      <w:szCs w:val="24"/>
      <w:lang w:val="pt-BR"/>
    </w:rPr>
  </w:style>
  <w:style w:type="paragraph" w:styleId="Textonormal" w:customStyle="1">
    <w:name w:val="Textonormal"/>
    <w:basedOn w:val="Normal"/>
    <w:link w:val="TextonormalChar"/>
    <w:uiPriority w:val="1"/>
    <w:qFormat/>
    <w:rsid w:val="0F6EF182"/>
    <w:pPr>
      <w:spacing w:after="165" w:line="265" w:lineRule="auto"/>
      <w:ind w:left="15" w:hanging="10"/>
      <w:jc w:val="both"/>
    </w:pPr>
    <w:rPr>
      <w:sz w:val="24"/>
      <w:szCs w:val="24"/>
      <w:lang w:val="pt-BR"/>
    </w:rPr>
  </w:style>
  <w:style w:type="character" w:styleId="cabealhoparaTopicosChar" w:customStyle="1">
    <w:name w:val="cabeçalhoparaTopicos Char"/>
    <w:link w:val="cabealhoparaTopicos"/>
    <w:rsid w:val="0F6EF182"/>
  </w:style>
  <w:style w:type="character" w:styleId="TextonormalChar" w:customStyle="1">
    <w:name w:val="Textonormal Char"/>
    <w:basedOn w:val="Fontepargpadro"/>
    <w:link w:val="Textonormal"/>
    <w:rsid w:val="0F6EF182"/>
    <w:rPr>
      <w:rFonts w:asciiTheme="minorHAnsi" w:hAnsiTheme="minorHAnsi" w:eastAsiaTheme="minorEastAsia" w:cstheme="minorBidi"/>
      <w:sz w:val="24"/>
      <w:szCs w:val="24"/>
      <w:lang w:val="pt-BR"/>
    </w:rPr>
  </w:style>
  <w:style w:type="character" w:styleId="Estilo1Char" w:customStyle="1">
    <w:name w:val="Estilo1 Char"/>
    <w:basedOn w:val="Fontepargpadro"/>
    <w:link w:val="Estilo1"/>
    <w:rsid w:val="0F6EF182"/>
    <w:rPr>
      <w:rFonts w:ascii="Arial" w:hAnsi="Arial" w:eastAsia="Arial" w:cs="Arial"/>
      <w:b/>
      <w:bCs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footer" Target="footer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header" Target="header2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footer" Target="footer3.xml" Id="rId24" /><Relationship Type="http://schemas.openxmlformats.org/officeDocument/2006/relationships/numbering" Target="numbering.xml" Id="rId5" /><Relationship Type="http://schemas.openxmlformats.org/officeDocument/2006/relationships/header" Target="header3.xml" Id="rId23" /><Relationship Type="http://schemas.openxmlformats.org/officeDocument/2006/relationships/endnotes" Target="endnotes.xml" Id="rId10" /><Relationship Type="http://schemas.openxmlformats.org/officeDocument/2006/relationships/header" Target="head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22" /><Relationship Type="http://schemas.microsoft.com/office/2020/10/relationships/intelligence" Target="intelligence2.xml" Id="rId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10" ma:contentTypeDescription="Create a new document." ma:contentTypeScope="" ma:versionID="77a6cedc178dfd5ded5794c2bbd50749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a0ba7cb2f329933bd39e0d08cb176058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2ACEF0-2775-4956-869D-AA62B73410E4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customXml/itemProps2.xml><?xml version="1.0" encoding="utf-8"?>
<ds:datastoreItem xmlns:ds="http://schemas.openxmlformats.org/officeDocument/2006/customXml" ds:itemID="{ED1661DB-C0BE-4946-A335-420BC310F8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A3A0A4-CE64-4D52-B15F-54AE8F56E6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ERIK CECILIO MENDONÇA .</lastModifiedBy>
  <revision>37</revision>
  <dcterms:created xsi:type="dcterms:W3CDTF">2024-10-07T19:21:00.0000000Z</dcterms:created>
  <dcterms:modified xsi:type="dcterms:W3CDTF">2024-11-25T23:40:50.9173772Z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